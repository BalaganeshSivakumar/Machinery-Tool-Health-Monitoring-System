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A63" w:rsidRPr="00775A63" w:rsidRDefault="00775A63" w:rsidP="00775A63">
      <w:pPr>
        <w:widowControl w:val="0"/>
        <w:autoSpaceDE w:val="0"/>
        <w:autoSpaceDN w:val="0"/>
        <w:adjustRightInd w:val="0"/>
        <w:spacing w:before="323" w:after="0" w:line="240" w:lineRule="auto"/>
        <w:rPr>
          <w:rFonts w:ascii="Times New Roman" w:hAnsi="Times New Roman" w:cs="Times New Roman"/>
          <w:b/>
          <w:sz w:val="28"/>
          <w:szCs w:val="28"/>
          <w:lang w:val="en-US"/>
        </w:rPr>
      </w:pPr>
      <w:r>
        <w:rPr>
          <w:rFonts w:ascii="Times New Roman" w:hAnsi="Times New Roman" w:cs="Times New Roman"/>
          <w:b/>
          <w:noProof/>
          <w:sz w:val="28"/>
          <w:szCs w:val="28"/>
          <w:lang w:val="en-US" w:eastAsia="en-US" w:bidi="ar-SA"/>
        </w:rPr>
        <w:drawing>
          <wp:anchor distT="0" distB="0" distL="114300" distR="114300" simplePos="0" relativeHeight="251983872" behindDoc="1" locked="0" layoutInCell="1" allowOverlap="1">
            <wp:simplePos x="0" y="0"/>
            <wp:positionH relativeFrom="column">
              <wp:posOffset>5362575</wp:posOffset>
            </wp:positionH>
            <wp:positionV relativeFrom="paragraph">
              <wp:posOffset>-85725</wp:posOffset>
            </wp:positionV>
            <wp:extent cx="847725" cy="876300"/>
            <wp:effectExtent l="19050" t="0" r="9525" b="0"/>
            <wp:wrapTight wrapText="bothSides">
              <wp:wrapPolygon edited="0">
                <wp:start x="9708" y="470"/>
                <wp:lineTo x="4369" y="2348"/>
                <wp:lineTo x="1456" y="5635"/>
                <wp:lineTo x="2427" y="7983"/>
                <wp:lineTo x="485" y="9861"/>
                <wp:lineTo x="1456" y="15496"/>
                <wp:lineTo x="-485" y="18313"/>
                <wp:lineTo x="-485" y="20191"/>
                <wp:lineTo x="21843" y="20191"/>
                <wp:lineTo x="21357" y="16904"/>
                <wp:lineTo x="20872" y="15496"/>
                <wp:lineTo x="21843" y="10330"/>
                <wp:lineTo x="20872" y="5635"/>
                <wp:lineTo x="16503" y="1409"/>
                <wp:lineTo x="12620" y="470"/>
                <wp:lineTo x="9708" y="470"/>
              </wp:wrapPolygon>
            </wp:wrapTight>
            <wp:docPr id="800" name="Picture 1" descr="Image result for Ann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na University Logo"/>
                    <pic:cNvPicPr>
                      <a:picLocks noChangeAspect="1" noChangeArrowheads="1"/>
                    </pic:cNvPicPr>
                  </pic:nvPicPr>
                  <pic:blipFill>
                    <a:blip r:embed="rId7"/>
                    <a:srcRect/>
                    <a:stretch>
                      <a:fillRect/>
                    </a:stretch>
                  </pic:blipFill>
                  <pic:spPr bwMode="auto">
                    <a:xfrm>
                      <a:off x="0" y="0"/>
                      <a:ext cx="847725" cy="876300"/>
                    </a:xfrm>
                    <a:prstGeom prst="rect">
                      <a:avLst/>
                    </a:prstGeom>
                    <a:noFill/>
                    <a:ln w="9525">
                      <a:noFill/>
                      <a:miter lim="800000"/>
                      <a:headEnd/>
                      <a:tailEnd/>
                    </a:ln>
                  </pic:spPr>
                </pic:pic>
              </a:graphicData>
            </a:graphic>
          </wp:anchor>
        </w:drawing>
      </w:r>
      <w:r>
        <w:rPr>
          <w:rFonts w:ascii="Times New Roman" w:hAnsi="Times New Roman" w:cs="Times New Roman"/>
          <w:b/>
          <w:noProof/>
          <w:sz w:val="28"/>
          <w:szCs w:val="28"/>
          <w:lang w:val="en-US" w:eastAsia="en-US" w:bidi="ar-SA"/>
        </w:rPr>
        <w:drawing>
          <wp:anchor distT="0" distB="0" distL="114300" distR="114300" simplePos="0" relativeHeight="251984896" behindDoc="1" locked="0" layoutInCell="1" allowOverlap="1">
            <wp:simplePos x="0" y="0"/>
            <wp:positionH relativeFrom="column">
              <wp:posOffset>-390525</wp:posOffset>
            </wp:positionH>
            <wp:positionV relativeFrom="paragraph">
              <wp:posOffset>57150</wp:posOffset>
            </wp:positionV>
            <wp:extent cx="742950" cy="676275"/>
            <wp:effectExtent l="19050" t="0" r="0" b="0"/>
            <wp:wrapTight wrapText="bothSides">
              <wp:wrapPolygon edited="0">
                <wp:start x="-554" y="0"/>
                <wp:lineTo x="-554" y="21296"/>
                <wp:lineTo x="21600" y="21296"/>
                <wp:lineTo x="21600" y="0"/>
                <wp:lineTo x="-554" y="0"/>
              </wp:wrapPolygon>
            </wp:wrapTight>
            <wp:docPr id="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742950" cy="676275"/>
                    </a:xfrm>
                    <a:prstGeom prst="rect">
                      <a:avLst/>
                    </a:prstGeom>
                    <a:noFill/>
                    <a:ln w="9525">
                      <a:noFill/>
                      <a:miter lim="800000"/>
                      <a:headEnd/>
                      <a:tailEnd/>
                    </a:ln>
                  </pic:spPr>
                </pic:pic>
              </a:graphicData>
            </a:graphic>
          </wp:anchor>
        </w:drawing>
      </w:r>
      <w:r>
        <w:rPr>
          <w:rFonts w:ascii="Times New Roman" w:hAnsi="Times New Roman" w:cs="Times New Roman"/>
          <w:b/>
          <w:sz w:val="28"/>
          <w:szCs w:val="28"/>
        </w:rPr>
        <w:t xml:space="preserve">            </w:t>
      </w:r>
      <w:r w:rsidRPr="00775A63">
        <w:rPr>
          <w:rFonts w:ascii="Times New Roman" w:hAnsi="Times New Roman" w:cs="Times New Roman"/>
          <w:b/>
          <w:sz w:val="28"/>
          <w:szCs w:val="28"/>
        </w:rPr>
        <w:t>MACHINERY TOOL HEALTH MONITORING</w:t>
      </w:r>
    </w:p>
    <w:p w:rsidR="00775A63" w:rsidRPr="00775A63" w:rsidRDefault="00775A63" w:rsidP="00775A63">
      <w:pPr>
        <w:widowControl w:val="0"/>
        <w:autoSpaceDE w:val="0"/>
        <w:autoSpaceDN w:val="0"/>
        <w:adjustRightInd w:val="0"/>
        <w:spacing w:before="323" w:after="0" w:line="240" w:lineRule="auto"/>
        <w:jc w:val="center"/>
        <w:rPr>
          <w:rFonts w:ascii="Times New Roman" w:hAnsi="Times New Roman" w:cs="Times New Roman"/>
          <w:b/>
          <w:sz w:val="28"/>
          <w:szCs w:val="28"/>
        </w:rPr>
      </w:pPr>
      <w:r w:rsidRPr="00775A63">
        <w:rPr>
          <w:rFonts w:ascii="Times New Roman" w:hAnsi="Times New Roman" w:cs="Times New Roman"/>
          <w:b/>
          <w:sz w:val="28"/>
          <w:szCs w:val="28"/>
        </w:rPr>
        <w:t>AND</w:t>
      </w:r>
    </w:p>
    <w:p w:rsidR="00775A63" w:rsidRPr="00775A63" w:rsidRDefault="00775A63" w:rsidP="00775A63">
      <w:pPr>
        <w:widowControl w:val="0"/>
        <w:autoSpaceDE w:val="0"/>
        <w:autoSpaceDN w:val="0"/>
        <w:adjustRightInd w:val="0"/>
        <w:spacing w:before="323" w:after="0" w:line="240" w:lineRule="auto"/>
        <w:ind w:firstLine="80"/>
        <w:rPr>
          <w:rFonts w:ascii="Times New Roman Bold" w:hAnsi="Times New Roman Bold" w:cs="Times New Roman Bold"/>
          <w:b/>
          <w:color w:val="000000"/>
          <w:sz w:val="28"/>
          <w:szCs w:val="28"/>
        </w:rPr>
      </w:pPr>
      <w:r w:rsidRPr="00775A63">
        <w:rPr>
          <w:rFonts w:ascii="Times New Roman" w:hAnsi="Times New Roman" w:cs="Times New Roman"/>
          <w:b/>
          <w:sz w:val="28"/>
          <w:szCs w:val="28"/>
        </w:rPr>
        <w:t xml:space="preserve">                                          LIFE PREDICTION</w:t>
      </w:r>
    </w:p>
    <w:p w:rsidR="00017AC1" w:rsidRDefault="00017AC1">
      <w:pPr>
        <w:widowControl w:val="0"/>
        <w:autoSpaceDE w:val="0"/>
        <w:autoSpaceDN w:val="0"/>
        <w:adjustRightInd w:val="0"/>
        <w:spacing w:after="0" w:line="240" w:lineRule="exact"/>
        <w:rPr>
          <w:rFonts w:ascii="Times New Roman" w:hAnsi="Times New Roman" w:cs="Times New Roman"/>
          <w:sz w:val="24"/>
          <w:szCs w:val="24"/>
          <w:lang w:val="en-US"/>
        </w:rPr>
      </w:pPr>
    </w:p>
    <w:p w:rsidR="00775A63" w:rsidRDefault="00017AC1" w:rsidP="00CD4CFC">
      <w:pPr>
        <w:widowControl w:val="0"/>
        <w:autoSpaceDE w:val="0"/>
        <w:autoSpaceDN w:val="0"/>
        <w:adjustRightInd w:val="0"/>
        <w:spacing w:before="38" w:after="0" w:line="322" w:lineRule="exact"/>
        <w:rPr>
          <w:rFonts w:ascii="Times New Roman Bold" w:hAnsi="Times New Roman Bold" w:cs="Times New Roman Bold"/>
          <w:color w:val="000000"/>
          <w:sz w:val="28"/>
          <w:szCs w:val="28"/>
        </w:rPr>
      </w:pPr>
      <w:r w:rsidRPr="00775A63">
        <w:rPr>
          <w:rFonts w:ascii="Times New Roman Bold" w:hAnsi="Times New Roman Bold" w:cs="Times New Roman Bold"/>
          <w:color w:val="000000"/>
          <w:sz w:val="28"/>
          <w:szCs w:val="28"/>
        </w:rPr>
        <w:t xml:space="preserve">             </w:t>
      </w:r>
      <w:r w:rsidR="00CD4CFC" w:rsidRPr="00775A63">
        <w:rPr>
          <w:rFonts w:ascii="Times New Roman Bold" w:hAnsi="Times New Roman Bold" w:cs="Times New Roman Bold"/>
          <w:color w:val="000000"/>
          <w:sz w:val="28"/>
          <w:szCs w:val="28"/>
        </w:rPr>
        <w:t xml:space="preserve">    </w:t>
      </w:r>
      <w:r w:rsidR="00775A63" w:rsidRPr="00775A63">
        <w:rPr>
          <w:rFonts w:ascii="Times New Roman Bold" w:hAnsi="Times New Roman Bold" w:cs="Times New Roman Bold"/>
          <w:color w:val="000000"/>
          <w:sz w:val="28"/>
          <w:szCs w:val="28"/>
        </w:rPr>
        <w:t xml:space="preserve">           </w:t>
      </w:r>
    </w:p>
    <w:p w:rsidR="00017AC1" w:rsidRPr="00775A63" w:rsidRDefault="00775A63" w:rsidP="00775A63">
      <w:pPr>
        <w:widowControl w:val="0"/>
        <w:autoSpaceDE w:val="0"/>
        <w:autoSpaceDN w:val="0"/>
        <w:adjustRightInd w:val="0"/>
        <w:spacing w:before="38" w:after="0" w:line="322" w:lineRule="exact"/>
        <w:ind w:left="80" w:firstLine="80"/>
        <w:rPr>
          <w:rFonts w:ascii="Times New Roman" w:hAnsi="Times New Roman" w:cs="Times New Roman"/>
          <w:color w:val="000000"/>
          <w:sz w:val="28"/>
          <w:szCs w:val="28"/>
        </w:rPr>
      </w:pPr>
      <w:r w:rsidRPr="00775A6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00D55148">
        <w:rPr>
          <w:rFonts w:ascii="Times New Roman" w:hAnsi="Times New Roman" w:cs="Times New Roman"/>
          <w:color w:val="000000"/>
          <w:sz w:val="28"/>
          <w:szCs w:val="28"/>
        </w:rPr>
        <w:t xml:space="preserve">    </w:t>
      </w:r>
      <w:r w:rsidRPr="00775A63">
        <w:rPr>
          <w:rFonts w:ascii="Times New Roman" w:hAnsi="Times New Roman" w:cs="Times New Roman"/>
          <w:color w:val="000000"/>
          <w:sz w:val="28"/>
          <w:szCs w:val="28"/>
        </w:rPr>
        <w:t xml:space="preserve">  A</w:t>
      </w:r>
      <w:r w:rsidR="00CD4CFC" w:rsidRPr="00775A63">
        <w:rPr>
          <w:rFonts w:ascii="Times New Roman" w:hAnsi="Times New Roman" w:cs="Times New Roman"/>
          <w:color w:val="000000"/>
          <w:sz w:val="28"/>
          <w:szCs w:val="28"/>
        </w:rPr>
        <w:t xml:space="preserve">  </w:t>
      </w:r>
      <w:r w:rsidR="00017AC1" w:rsidRPr="00775A63">
        <w:rPr>
          <w:rFonts w:ascii="Times New Roman" w:hAnsi="Times New Roman" w:cs="Times New Roman"/>
          <w:color w:val="000000"/>
          <w:sz w:val="28"/>
          <w:szCs w:val="28"/>
        </w:rPr>
        <w:t xml:space="preserve">MINI PROJECT REPORT </w:t>
      </w:r>
    </w:p>
    <w:p w:rsidR="001776F0" w:rsidRPr="00775A63" w:rsidRDefault="001776F0">
      <w:pPr>
        <w:widowControl w:val="0"/>
        <w:autoSpaceDE w:val="0"/>
        <w:autoSpaceDN w:val="0"/>
        <w:adjustRightInd w:val="0"/>
        <w:spacing w:after="0" w:line="240" w:lineRule="exact"/>
        <w:rPr>
          <w:rFonts w:ascii="Times New Roman" w:hAnsi="Times New Roman" w:cs="Times New Roman"/>
          <w:sz w:val="28"/>
          <w:szCs w:val="28"/>
          <w:lang w:val="en-US"/>
        </w:rPr>
      </w:pPr>
      <w:bookmarkStart w:id="0" w:name="Pg1"/>
      <w:bookmarkEnd w:id="0"/>
    </w:p>
    <w:p w:rsidR="00775A63" w:rsidRDefault="00775A63" w:rsidP="00775A63">
      <w:pPr>
        <w:widowControl w:val="0"/>
        <w:autoSpaceDE w:val="0"/>
        <w:autoSpaceDN w:val="0"/>
        <w:adjustRightInd w:val="0"/>
        <w:spacing w:before="14" w:after="0" w:line="322" w:lineRule="exact"/>
        <w:rPr>
          <w:rFonts w:ascii="Times New Roman" w:hAnsi="Times New Roman" w:cs="Times New Roman"/>
          <w:sz w:val="28"/>
          <w:szCs w:val="28"/>
        </w:rPr>
      </w:pPr>
    </w:p>
    <w:p w:rsidR="001776F0" w:rsidRDefault="00775A63" w:rsidP="00775A63">
      <w:pPr>
        <w:widowControl w:val="0"/>
        <w:autoSpaceDE w:val="0"/>
        <w:autoSpaceDN w:val="0"/>
        <w:adjustRightInd w:val="0"/>
        <w:spacing w:before="14" w:after="0" w:line="322" w:lineRule="exact"/>
        <w:ind w:firstLine="80"/>
        <w:rPr>
          <w:rFonts w:ascii="Times New Roman Bold Italic" w:hAnsi="Times New Roman Bold Italic" w:cs="Times New Roman Bold Italic"/>
          <w:color w:val="000000"/>
          <w:sz w:val="28"/>
          <w:szCs w:val="28"/>
        </w:rPr>
      </w:pPr>
      <w:r>
        <w:rPr>
          <w:rFonts w:ascii="Times New Roman" w:hAnsi="Times New Roman" w:cs="Times New Roman"/>
          <w:sz w:val="28"/>
          <w:szCs w:val="28"/>
        </w:rPr>
        <w:t xml:space="preserve">                                                  </w:t>
      </w:r>
      <w:r>
        <w:rPr>
          <w:rFonts w:ascii="Times New Roman Bold" w:hAnsi="Times New Roman Bold" w:cs="Times New Roman Bold"/>
          <w:color w:val="000000"/>
          <w:sz w:val="28"/>
          <w:szCs w:val="28"/>
        </w:rPr>
        <w:t xml:space="preserve">  </w:t>
      </w:r>
      <w:r w:rsidR="00C60C80">
        <w:rPr>
          <w:rFonts w:ascii="Times New Roman Bold Italic" w:hAnsi="Times New Roman Bold Italic" w:cs="Times New Roman Bold Italic"/>
          <w:color w:val="000000"/>
          <w:sz w:val="28"/>
          <w:szCs w:val="28"/>
        </w:rPr>
        <w:t xml:space="preserve">Submitted by </w:t>
      </w:r>
    </w:p>
    <w:p w:rsidR="001776F0" w:rsidRDefault="001776F0">
      <w:pPr>
        <w:widowControl w:val="0"/>
        <w:autoSpaceDE w:val="0"/>
        <w:autoSpaceDN w:val="0"/>
        <w:adjustRightInd w:val="0"/>
        <w:spacing w:after="0" w:line="368" w:lineRule="exact"/>
        <w:ind w:left="1200"/>
        <w:rPr>
          <w:rFonts w:ascii="Times New Roman Bold Italic" w:hAnsi="Times New Roman Bold Italic" w:cs="Times New Roman Bold Italic"/>
          <w:color w:val="000000"/>
          <w:sz w:val="28"/>
          <w:szCs w:val="28"/>
        </w:rPr>
      </w:pPr>
    </w:p>
    <w:p w:rsidR="001776F0" w:rsidRPr="00017AC1" w:rsidRDefault="004A1ACF">
      <w:pPr>
        <w:widowControl w:val="0"/>
        <w:tabs>
          <w:tab w:val="left" w:pos="6611"/>
        </w:tabs>
        <w:autoSpaceDE w:val="0"/>
        <w:autoSpaceDN w:val="0"/>
        <w:adjustRightInd w:val="0"/>
        <w:spacing w:before="205" w:after="0" w:line="368" w:lineRule="exact"/>
        <w:ind w:left="1200"/>
        <w:rPr>
          <w:rFonts w:ascii="Times New Roman Bold" w:hAnsi="Times New Roman Bold" w:cs="Times New Roman Bold"/>
          <w:color w:val="000000"/>
          <w:sz w:val="24"/>
          <w:szCs w:val="24"/>
        </w:rPr>
      </w:pPr>
      <w:r w:rsidRPr="00017AC1">
        <w:rPr>
          <w:rFonts w:ascii="Times New Roman Bold" w:hAnsi="Times New Roman Bold" w:cs="Times New Roman Bold"/>
          <w:color w:val="000000"/>
          <w:sz w:val="24"/>
          <w:szCs w:val="24"/>
        </w:rPr>
        <w:t>ABHINESH.M</w:t>
      </w:r>
      <w:r w:rsidR="00405D6D" w:rsidRPr="00017AC1">
        <w:rPr>
          <w:rFonts w:ascii="Times New Roman Bold" w:hAnsi="Times New Roman Bold" w:cs="Times New Roman Bold"/>
          <w:color w:val="000000"/>
          <w:sz w:val="24"/>
          <w:szCs w:val="24"/>
        </w:rPr>
        <w:tab/>
      </w:r>
      <w:r w:rsidR="001A0881" w:rsidRPr="00017AC1">
        <w:rPr>
          <w:rFonts w:ascii="Times New Roman Bold" w:hAnsi="Times New Roman Bold" w:cs="Times New Roman Bold"/>
          <w:color w:val="000000"/>
          <w:sz w:val="24"/>
          <w:szCs w:val="24"/>
        </w:rPr>
        <w:tab/>
      </w:r>
      <w:r w:rsidR="001A0881" w:rsidRPr="00017AC1">
        <w:rPr>
          <w:rFonts w:ascii="Times New Roman Bold" w:hAnsi="Times New Roman Bold" w:cs="Times New Roman Bold"/>
          <w:color w:val="000000"/>
          <w:sz w:val="24"/>
          <w:szCs w:val="24"/>
        </w:rPr>
        <w:tab/>
      </w:r>
      <w:r w:rsidR="001A0881" w:rsidRPr="00017AC1">
        <w:rPr>
          <w:rFonts w:ascii="Times New Roman Bold" w:hAnsi="Times New Roman Bold" w:cs="Times New Roman Bold"/>
          <w:color w:val="000000"/>
          <w:sz w:val="24"/>
          <w:szCs w:val="24"/>
        </w:rPr>
        <w:tab/>
      </w:r>
      <w:r w:rsidRPr="00017AC1">
        <w:rPr>
          <w:rFonts w:ascii="Times New Roman Bold" w:hAnsi="Times New Roman Bold" w:cs="Times New Roman Bold"/>
          <w:color w:val="000000"/>
          <w:sz w:val="24"/>
          <w:szCs w:val="24"/>
        </w:rPr>
        <w:t>1501002</w:t>
      </w:r>
    </w:p>
    <w:p w:rsidR="001776F0" w:rsidRPr="00017AC1" w:rsidRDefault="00405D6D">
      <w:pPr>
        <w:widowControl w:val="0"/>
        <w:tabs>
          <w:tab w:val="left" w:pos="6798"/>
        </w:tabs>
        <w:autoSpaceDE w:val="0"/>
        <w:autoSpaceDN w:val="0"/>
        <w:adjustRightInd w:val="0"/>
        <w:spacing w:before="182" w:after="0" w:line="368" w:lineRule="exact"/>
        <w:ind w:left="1200"/>
        <w:rPr>
          <w:rFonts w:ascii="Times New Roman Bold" w:hAnsi="Times New Roman Bold" w:cs="Times New Roman Bold"/>
          <w:color w:val="000000"/>
          <w:sz w:val="24"/>
          <w:szCs w:val="24"/>
        </w:rPr>
      </w:pPr>
      <w:r w:rsidRPr="00017AC1">
        <w:rPr>
          <w:rFonts w:ascii="Times New Roman Bold" w:hAnsi="Times New Roman Bold" w:cs="Times New Roman Bold"/>
          <w:color w:val="000000"/>
          <w:sz w:val="24"/>
          <w:szCs w:val="24"/>
        </w:rPr>
        <w:t>AR</w:t>
      </w:r>
      <w:r w:rsidR="004A1ACF" w:rsidRPr="00017AC1">
        <w:rPr>
          <w:rFonts w:ascii="Times New Roman Bold" w:hAnsi="Times New Roman Bold" w:cs="Times New Roman Bold"/>
          <w:color w:val="000000"/>
          <w:sz w:val="24"/>
          <w:szCs w:val="24"/>
        </w:rPr>
        <w:t>VIND.M</w:t>
      </w:r>
      <w:r w:rsidR="004A1ACF" w:rsidRPr="00017AC1">
        <w:rPr>
          <w:rFonts w:ascii="Times New Roman Bold" w:hAnsi="Times New Roman Bold" w:cs="Times New Roman Bold"/>
          <w:color w:val="000000"/>
          <w:sz w:val="24"/>
          <w:szCs w:val="24"/>
        </w:rPr>
        <w:tab/>
        <w:t>1501019</w:t>
      </w:r>
    </w:p>
    <w:p w:rsidR="001A0881" w:rsidRPr="00017AC1" w:rsidRDefault="004A1ACF" w:rsidP="001A0881">
      <w:pPr>
        <w:widowControl w:val="0"/>
        <w:tabs>
          <w:tab w:val="left" w:pos="6640"/>
        </w:tabs>
        <w:autoSpaceDE w:val="0"/>
        <w:autoSpaceDN w:val="0"/>
        <w:adjustRightInd w:val="0"/>
        <w:spacing w:before="184" w:after="0" w:line="368" w:lineRule="exact"/>
        <w:ind w:left="1200"/>
        <w:rPr>
          <w:rFonts w:ascii="Times New Roman Bold" w:hAnsi="Times New Roman Bold" w:cs="Times New Roman Bold"/>
          <w:color w:val="000000"/>
          <w:sz w:val="24"/>
          <w:szCs w:val="24"/>
        </w:rPr>
      </w:pPr>
      <w:r w:rsidRPr="00017AC1">
        <w:rPr>
          <w:rFonts w:ascii="Times New Roman Bold" w:hAnsi="Times New Roman Bold" w:cs="Times New Roman Bold"/>
          <w:color w:val="000000"/>
          <w:sz w:val="24"/>
          <w:szCs w:val="24"/>
        </w:rPr>
        <w:t>BALAGANESH.S</w:t>
      </w:r>
      <w:r w:rsidR="00C60C80" w:rsidRPr="00017AC1">
        <w:rPr>
          <w:rFonts w:ascii="Times New Roman Bold" w:hAnsi="Times New Roman Bold" w:cs="Times New Roman Bold"/>
          <w:color w:val="000000"/>
          <w:sz w:val="24"/>
          <w:szCs w:val="24"/>
        </w:rPr>
        <w:tab/>
      </w:r>
      <w:r w:rsidRPr="00017AC1">
        <w:rPr>
          <w:rFonts w:ascii="Times New Roman Bold" w:hAnsi="Times New Roman Bold" w:cs="Times New Roman Bold"/>
          <w:color w:val="000000"/>
          <w:sz w:val="24"/>
          <w:szCs w:val="24"/>
        </w:rPr>
        <w:tab/>
      </w:r>
      <w:r w:rsidRPr="00017AC1">
        <w:rPr>
          <w:rFonts w:ascii="Times New Roman Bold" w:hAnsi="Times New Roman Bold" w:cs="Times New Roman Bold"/>
          <w:color w:val="000000"/>
          <w:sz w:val="24"/>
          <w:szCs w:val="24"/>
        </w:rPr>
        <w:tab/>
        <w:t>1501022</w:t>
      </w:r>
    </w:p>
    <w:p w:rsidR="001A0881" w:rsidRPr="00017AC1" w:rsidRDefault="004A1ACF" w:rsidP="001A0881">
      <w:pPr>
        <w:widowControl w:val="0"/>
        <w:tabs>
          <w:tab w:val="left" w:pos="6640"/>
        </w:tabs>
        <w:autoSpaceDE w:val="0"/>
        <w:autoSpaceDN w:val="0"/>
        <w:adjustRightInd w:val="0"/>
        <w:spacing w:before="184" w:after="0" w:line="368" w:lineRule="exact"/>
        <w:ind w:left="1200"/>
        <w:rPr>
          <w:rFonts w:ascii="Times New Roman Bold" w:hAnsi="Times New Roman Bold" w:cs="Times New Roman Bold"/>
          <w:color w:val="000000"/>
          <w:sz w:val="24"/>
          <w:szCs w:val="24"/>
        </w:rPr>
      </w:pPr>
      <w:r w:rsidRPr="00017AC1">
        <w:rPr>
          <w:rFonts w:ascii="Times New Roman Bold" w:hAnsi="Times New Roman Bold" w:cs="Times New Roman Bold"/>
          <w:color w:val="000000"/>
          <w:sz w:val="24"/>
          <w:szCs w:val="24"/>
        </w:rPr>
        <w:t>J</w:t>
      </w:r>
      <w:r w:rsidR="001A0881" w:rsidRPr="00017AC1">
        <w:rPr>
          <w:rFonts w:ascii="Times New Roman Bold" w:hAnsi="Times New Roman Bold" w:cs="Times New Roman Bold"/>
          <w:color w:val="000000"/>
          <w:sz w:val="24"/>
          <w:szCs w:val="24"/>
        </w:rPr>
        <w:t>A</w:t>
      </w:r>
      <w:r w:rsidRPr="00017AC1">
        <w:rPr>
          <w:rFonts w:ascii="Times New Roman Bold" w:hAnsi="Times New Roman Bold" w:cs="Times New Roman Bold"/>
          <w:color w:val="000000"/>
          <w:sz w:val="24"/>
          <w:szCs w:val="24"/>
        </w:rPr>
        <w:t>NA</w:t>
      </w:r>
      <w:r w:rsidR="001A0881" w:rsidRPr="00017AC1">
        <w:rPr>
          <w:rFonts w:ascii="Times New Roman Bold" w:hAnsi="Times New Roman Bold" w:cs="Times New Roman Bold"/>
          <w:color w:val="000000"/>
          <w:sz w:val="24"/>
          <w:szCs w:val="24"/>
        </w:rPr>
        <w:t>R</w:t>
      </w:r>
      <w:r w:rsidRPr="00017AC1">
        <w:rPr>
          <w:rFonts w:ascii="Times New Roman Bold" w:hAnsi="Times New Roman Bold" w:cs="Times New Roman Bold"/>
          <w:color w:val="000000"/>
          <w:sz w:val="24"/>
          <w:szCs w:val="24"/>
        </w:rPr>
        <w:t>THANAN.I</w:t>
      </w:r>
      <w:r w:rsidRPr="00017AC1">
        <w:rPr>
          <w:rFonts w:ascii="Times New Roman Bold" w:hAnsi="Times New Roman Bold" w:cs="Times New Roman Bold"/>
          <w:color w:val="000000"/>
          <w:sz w:val="24"/>
          <w:szCs w:val="24"/>
        </w:rPr>
        <w:tab/>
      </w:r>
      <w:r w:rsidRPr="00017AC1">
        <w:rPr>
          <w:rFonts w:ascii="Times New Roman Bold" w:hAnsi="Times New Roman Bold" w:cs="Times New Roman Bold"/>
          <w:color w:val="000000"/>
          <w:sz w:val="24"/>
          <w:szCs w:val="24"/>
        </w:rPr>
        <w:tab/>
      </w:r>
      <w:r w:rsidRPr="00017AC1">
        <w:rPr>
          <w:rFonts w:ascii="Times New Roman Bold" w:hAnsi="Times New Roman Bold" w:cs="Times New Roman Bold"/>
          <w:color w:val="000000"/>
          <w:sz w:val="24"/>
          <w:szCs w:val="24"/>
        </w:rPr>
        <w:tab/>
        <w:t>1501055</w:t>
      </w:r>
    </w:p>
    <w:p w:rsidR="001776F0" w:rsidRPr="00017AC1" w:rsidRDefault="001776F0">
      <w:pPr>
        <w:widowControl w:val="0"/>
        <w:autoSpaceDE w:val="0"/>
        <w:autoSpaceDN w:val="0"/>
        <w:adjustRightInd w:val="0"/>
        <w:spacing w:after="0" w:line="322" w:lineRule="exact"/>
        <w:ind w:left="1920"/>
        <w:rPr>
          <w:rFonts w:ascii="Times New Roman Bold" w:hAnsi="Times New Roman Bold" w:cs="Times New Roman Bold"/>
          <w:color w:val="000000"/>
          <w:sz w:val="24"/>
          <w:szCs w:val="24"/>
        </w:rPr>
      </w:pPr>
    </w:p>
    <w:p w:rsidR="001776F0" w:rsidRDefault="001776F0">
      <w:pPr>
        <w:widowControl w:val="0"/>
        <w:autoSpaceDE w:val="0"/>
        <w:autoSpaceDN w:val="0"/>
        <w:adjustRightInd w:val="0"/>
        <w:spacing w:after="0" w:line="322" w:lineRule="exact"/>
        <w:ind w:left="1920"/>
        <w:rPr>
          <w:rFonts w:ascii="Times New Roman Bold" w:hAnsi="Times New Roman Bold" w:cs="Times New Roman Bold"/>
          <w:color w:val="000000"/>
          <w:sz w:val="32"/>
          <w:szCs w:val="32"/>
        </w:rPr>
      </w:pPr>
    </w:p>
    <w:p w:rsidR="001776F0" w:rsidRDefault="00775A63" w:rsidP="00775A63">
      <w:pPr>
        <w:widowControl w:val="0"/>
        <w:autoSpaceDE w:val="0"/>
        <w:autoSpaceDN w:val="0"/>
        <w:adjustRightInd w:val="0"/>
        <w:spacing w:before="109" w:after="0" w:line="322" w:lineRule="exact"/>
        <w:rPr>
          <w:rFonts w:ascii="Times New Roman Bold Italic" w:hAnsi="Times New Roman Bold Italic" w:cs="Times New Roman Bold Italic"/>
          <w:color w:val="000000"/>
          <w:sz w:val="28"/>
          <w:szCs w:val="28"/>
        </w:rPr>
      </w:pPr>
      <w:r>
        <w:rPr>
          <w:rFonts w:ascii="Times New Roman Bold" w:hAnsi="Times New Roman Bold" w:cs="Times New Roman Bold"/>
          <w:color w:val="000000"/>
          <w:sz w:val="32"/>
          <w:szCs w:val="32"/>
        </w:rPr>
        <w:t xml:space="preserve">                        </w:t>
      </w:r>
      <w:r w:rsidR="00636847">
        <w:rPr>
          <w:rFonts w:ascii="Times New Roman Bold Italic" w:hAnsi="Times New Roman Bold Italic" w:cs="Times New Roman Bold Italic"/>
          <w:color w:val="000000"/>
          <w:sz w:val="28"/>
          <w:szCs w:val="28"/>
        </w:rPr>
        <w:t>i</w:t>
      </w:r>
      <w:r w:rsidR="00C60C80">
        <w:rPr>
          <w:rFonts w:ascii="Times New Roman Bold Italic" w:hAnsi="Times New Roman Bold Italic" w:cs="Times New Roman Bold Italic"/>
          <w:color w:val="000000"/>
          <w:sz w:val="28"/>
          <w:szCs w:val="28"/>
        </w:rPr>
        <w:t xml:space="preserve">n partial </w:t>
      </w:r>
      <w:r w:rsidR="00CD4CFC">
        <w:rPr>
          <w:rFonts w:ascii="Times New Roman Bold Italic" w:hAnsi="Times New Roman Bold Italic" w:cs="Times New Roman Bold Italic"/>
          <w:color w:val="000000"/>
          <w:sz w:val="28"/>
          <w:szCs w:val="28"/>
        </w:rPr>
        <w:t>fulfilment</w:t>
      </w:r>
      <w:r w:rsidR="00C60C80">
        <w:rPr>
          <w:rFonts w:ascii="Times New Roman Bold Italic" w:hAnsi="Times New Roman Bold Italic" w:cs="Times New Roman Bold Italic"/>
          <w:color w:val="000000"/>
          <w:sz w:val="28"/>
          <w:szCs w:val="28"/>
        </w:rPr>
        <w:t xml:space="preserve"> for the award of the degree </w:t>
      </w:r>
    </w:p>
    <w:p w:rsidR="001776F0" w:rsidRDefault="001776F0">
      <w:pPr>
        <w:widowControl w:val="0"/>
        <w:autoSpaceDE w:val="0"/>
        <w:autoSpaceDN w:val="0"/>
        <w:adjustRightInd w:val="0"/>
        <w:spacing w:after="0" w:line="276" w:lineRule="exact"/>
        <w:ind w:left="4501"/>
        <w:rPr>
          <w:rFonts w:ascii="Times New Roman Bold Italic" w:hAnsi="Times New Roman Bold Italic" w:cs="Times New Roman Bold Italic"/>
          <w:color w:val="000000"/>
          <w:sz w:val="28"/>
          <w:szCs w:val="28"/>
        </w:rPr>
      </w:pPr>
    </w:p>
    <w:p w:rsidR="001776F0" w:rsidRDefault="00775A63" w:rsidP="00775A63">
      <w:pPr>
        <w:widowControl w:val="0"/>
        <w:autoSpaceDE w:val="0"/>
        <w:autoSpaceDN w:val="0"/>
        <w:adjustRightInd w:val="0"/>
        <w:spacing w:before="24" w:after="0" w:line="276" w:lineRule="exact"/>
        <w:rPr>
          <w:rFonts w:ascii="Times New Roman Bold Italic" w:hAnsi="Times New Roman Bold Italic" w:cs="Times New Roman Bold Italic"/>
          <w:color w:val="000000"/>
          <w:sz w:val="24"/>
          <w:szCs w:val="24"/>
        </w:rPr>
      </w:pPr>
      <w:r>
        <w:rPr>
          <w:rFonts w:ascii="Times New Roman Bold Italic" w:hAnsi="Times New Roman Bold Italic" w:cs="Times New Roman Bold Italic"/>
          <w:color w:val="000000"/>
          <w:sz w:val="24"/>
          <w:szCs w:val="24"/>
        </w:rPr>
        <w:t xml:space="preserve">                                                                            </w:t>
      </w:r>
      <w:r w:rsidR="00636847">
        <w:rPr>
          <w:rFonts w:ascii="Times New Roman Bold Italic" w:hAnsi="Times New Roman Bold Italic" w:cs="Times New Roman Bold Italic"/>
          <w:color w:val="000000"/>
          <w:sz w:val="24"/>
          <w:szCs w:val="24"/>
        </w:rPr>
        <w:t>o</w:t>
      </w:r>
      <w:r w:rsidR="00C60C80">
        <w:rPr>
          <w:rFonts w:ascii="Times New Roman Bold Italic" w:hAnsi="Times New Roman Bold Italic" w:cs="Times New Roman Bold Italic"/>
          <w:color w:val="000000"/>
          <w:sz w:val="24"/>
          <w:szCs w:val="24"/>
        </w:rPr>
        <w:t xml:space="preserve">f </w:t>
      </w:r>
    </w:p>
    <w:p w:rsidR="001776F0" w:rsidRDefault="00775A63" w:rsidP="00775A63">
      <w:pPr>
        <w:widowControl w:val="0"/>
        <w:autoSpaceDE w:val="0"/>
        <w:autoSpaceDN w:val="0"/>
        <w:adjustRightInd w:val="0"/>
        <w:spacing w:before="180" w:after="0" w:line="368" w:lineRule="exact"/>
        <w:rPr>
          <w:rFonts w:ascii="Times New Roman Bold" w:hAnsi="Times New Roman Bold" w:cs="Times New Roman Bold"/>
          <w:color w:val="000000"/>
          <w:sz w:val="32"/>
          <w:szCs w:val="32"/>
        </w:rPr>
      </w:pPr>
      <w:r>
        <w:rPr>
          <w:rFonts w:ascii="Times New Roman Bold" w:hAnsi="Times New Roman Bold" w:cs="Times New Roman Bold"/>
          <w:color w:val="000000"/>
          <w:sz w:val="32"/>
          <w:szCs w:val="32"/>
        </w:rPr>
        <w:t xml:space="preserve">                               </w:t>
      </w:r>
      <w:r w:rsidR="00C60C80">
        <w:rPr>
          <w:rFonts w:ascii="Times New Roman Bold" w:hAnsi="Times New Roman Bold" w:cs="Times New Roman Bold"/>
          <w:color w:val="000000"/>
          <w:sz w:val="32"/>
          <w:szCs w:val="32"/>
        </w:rPr>
        <w:t xml:space="preserve">BACHELOR OF ENGINEERING </w:t>
      </w:r>
    </w:p>
    <w:p w:rsidR="00D55148" w:rsidRDefault="00775A63" w:rsidP="00775A63">
      <w:pPr>
        <w:widowControl w:val="0"/>
        <w:autoSpaceDE w:val="0"/>
        <w:autoSpaceDN w:val="0"/>
        <w:adjustRightInd w:val="0"/>
        <w:spacing w:before="56" w:after="0" w:line="276" w:lineRule="exact"/>
        <w:rPr>
          <w:rFonts w:ascii="Times New Roman Bold" w:hAnsi="Times New Roman Bold" w:cs="Times New Roman Bold"/>
          <w:color w:val="000000"/>
          <w:sz w:val="32"/>
          <w:szCs w:val="32"/>
        </w:rPr>
      </w:pPr>
      <w:r>
        <w:rPr>
          <w:rFonts w:ascii="Times New Roman Bold" w:hAnsi="Times New Roman Bold" w:cs="Times New Roman Bold"/>
          <w:color w:val="000000"/>
          <w:sz w:val="32"/>
          <w:szCs w:val="32"/>
        </w:rPr>
        <w:t xml:space="preserve">                                                        </w:t>
      </w:r>
    </w:p>
    <w:p w:rsidR="00775A63" w:rsidRPr="00775A63" w:rsidRDefault="00D55148" w:rsidP="00775A63">
      <w:pPr>
        <w:widowControl w:val="0"/>
        <w:autoSpaceDE w:val="0"/>
        <w:autoSpaceDN w:val="0"/>
        <w:adjustRightInd w:val="0"/>
        <w:spacing w:before="56" w:after="0" w:line="276" w:lineRule="exact"/>
        <w:rPr>
          <w:rFonts w:ascii="Times New Roman Bold" w:hAnsi="Times New Roman Bold" w:cs="Times New Roman Bold"/>
          <w:color w:val="000000"/>
          <w:sz w:val="32"/>
          <w:szCs w:val="32"/>
        </w:rPr>
      </w:pPr>
      <w:r>
        <w:rPr>
          <w:rFonts w:ascii="Times New Roman Bold" w:hAnsi="Times New Roman Bold" w:cs="Times New Roman Bold"/>
          <w:color w:val="000000"/>
          <w:sz w:val="32"/>
          <w:szCs w:val="32"/>
        </w:rPr>
        <w:t xml:space="preserve">                                                         </w:t>
      </w:r>
      <w:r w:rsidR="00775A63">
        <w:rPr>
          <w:rFonts w:ascii="Times New Roman Bold Italic" w:hAnsi="Times New Roman Bold Italic" w:cs="Times New Roman Bold Italic"/>
          <w:color w:val="000000"/>
          <w:sz w:val="24"/>
          <w:szCs w:val="24"/>
        </w:rPr>
        <w:t xml:space="preserve"> </w:t>
      </w:r>
      <w:r w:rsidR="00636847">
        <w:rPr>
          <w:rFonts w:ascii="Times New Roman Bold Italic" w:hAnsi="Times New Roman Bold Italic" w:cs="Times New Roman Bold Italic"/>
          <w:color w:val="000000"/>
          <w:sz w:val="24"/>
          <w:szCs w:val="24"/>
        </w:rPr>
        <w:t>i</w:t>
      </w:r>
      <w:r w:rsidR="00C60C80">
        <w:rPr>
          <w:rFonts w:ascii="Times New Roman Bold Italic" w:hAnsi="Times New Roman Bold Italic" w:cs="Times New Roman Bold Italic"/>
          <w:color w:val="000000"/>
          <w:sz w:val="24"/>
          <w:szCs w:val="24"/>
        </w:rPr>
        <w:t xml:space="preserve">n </w:t>
      </w:r>
    </w:p>
    <w:p w:rsidR="00775A63" w:rsidRDefault="00775A63" w:rsidP="00775A63">
      <w:pPr>
        <w:widowControl w:val="0"/>
        <w:autoSpaceDE w:val="0"/>
        <w:autoSpaceDN w:val="0"/>
        <w:adjustRightInd w:val="0"/>
        <w:spacing w:before="56" w:after="0" w:line="276" w:lineRule="exact"/>
        <w:rPr>
          <w:rFonts w:ascii="Times New Roman Bold" w:hAnsi="Times New Roman Bold" w:cs="Times New Roman Bold"/>
          <w:color w:val="000000"/>
          <w:sz w:val="28"/>
          <w:szCs w:val="28"/>
        </w:rPr>
      </w:pPr>
      <w:r>
        <w:rPr>
          <w:rFonts w:ascii="Times New Roman Bold" w:hAnsi="Times New Roman Bold" w:cs="Times New Roman Bold"/>
          <w:color w:val="000000"/>
          <w:sz w:val="28"/>
          <w:szCs w:val="28"/>
        </w:rPr>
        <w:t xml:space="preserve">                     </w:t>
      </w:r>
    </w:p>
    <w:p w:rsidR="00775A63" w:rsidRDefault="00775A63" w:rsidP="00775A63">
      <w:pPr>
        <w:widowControl w:val="0"/>
        <w:autoSpaceDE w:val="0"/>
        <w:autoSpaceDN w:val="0"/>
        <w:adjustRightInd w:val="0"/>
        <w:spacing w:before="56" w:after="0" w:line="276" w:lineRule="exact"/>
        <w:rPr>
          <w:rFonts w:ascii="Times New Roman Bold" w:hAnsi="Times New Roman Bold" w:cs="Times New Roman Bold"/>
          <w:color w:val="000000"/>
          <w:sz w:val="28"/>
          <w:szCs w:val="28"/>
        </w:rPr>
      </w:pPr>
      <w:r>
        <w:rPr>
          <w:rFonts w:ascii="Times New Roman Bold" w:hAnsi="Times New Roman Bold" w:cs="Times New Roman Bold"/>
          <w:color w:val="000000"/>
          <w:sz w:val="28"/>
          <w:szCs w:val="28"/>
        </w:rPr>
        <w:t xml:space="preserve">                           </w:t>
      </w:r>
      <w:r w:rsidR="00C60C80">
        <w:rPr>
          <w:rFonts w:ascii="Times New Roman Bold" w:hAnsi="Times New Roman Bold" w:cs="Times New Roman Bold"/>
          <w:color w:val="000000"/>
          <w:sz w:val="28"/>
          <w:szCs w:val="28"/>
        </w:rPr>
        <w:t xml:space="preserve">COMPUTER SCIENCE AND ENGINEERING </w:t>
      </w:r>
    </w:p>
    <w:p w:rsidR="00775A63" w:rsidRDefault="00775A63" w:rsidP="00775A63">
      <w:pPr>
        <w:spacing w:after="0" w:line="240" w:lineRule="auto"/>
        <w:ind w:right="-46"/>
        <w:jc w:val="center"/>
        <w:rPr>
          <w:rFonts w:ascii="Times New Roman" w:hAnsi="Times New Roman"/>
          <w:b/>
          <w:sz w:val="36"/>
          <w:szCs w:val="40"/>
        </w:rPr>
      </w:pPr>
    </w:p>
    <w:p w:rsidR="00775A63" w:rsidRPr="006E57D7" w:rsidRDefault="00775A63" w:rsidP="00775A63">
      <w:pPr>
        <w:spacing w:after="0" w:line="240" w:lineRule="auto"/>
        <w:ind w:right="-46"/>
        <w:jc w:val="center"/>
        <w:rPr>
          <w:rFonts w:ascii="Times New Roman" w:hAnsi="Times New Roman"/>
          <w:b/>
          <w:sz w:val="36"/>
          <w:szCs w:val="40"/>
        </w:rPr>
      </w:pPr>
      <w:r w:rsidRPr="006E57D7">
        <w:rPr>
          <w:rFonts w:ascii="Times New Roman" w:hAnsi="Times New Roman"/>
          <w:b/>
          <w:sz w:val="36"/>
          <w:szCs w:val="40"/>
        </w:rPr>
        <w:t>SRI RAMAKRISHNA ENGINEERING COLLEGE</w:t>
      </w:r>
    </w:p>
    <w:p w:rsidR="00775A63" w:rsidRPr="00162855" w:rsidRDefault="00775A63" w:rsidP="00775A63">
      <w:pPr>
        <w:spacing w:after="0" w:line="240" w:lineRule="auto"/>
        <w:jc w:val="center"/>
        <w:rPr>
          <w:rFonts w:ascii="Times New Roman" w:hAnsi="Times New Roman"/>
          <w:b/>
          <w:sz w:val="32"/>
          <w:szCs w:val="32"/>
        </w:rPr>
      </w:pPr>
      <w:r>
        <w:rPr>
          <w:rFonts w:ascii="Times New Roman" w:hAnsi="Times New Roman"/>
          <w:sz w:val="20"/>
          <w:szCs w:val="20"/>
        </w:rPr>
        <w:t>[Educational Service: SNR Sons Charitable Trust]</w:t>
      </w:r>
    </w:p>
    <w:p w:rsidR="00775A63" w:rsidRDefault="00775A63" w:rsidP="00775A63">
      <w:pPr>
        <w:spacing w:after="0" w:line="240" w:lineRule="auto"/>
        <w:ind w:right="180"/>
        <w:jc w:val="center"/>
        <w:rPr>
          <w:rFonts w:ascii="Times New Roman" w:hAnsi="Times New Roman"/>
          <w:b/>
          <w:sz w:val="20"/>
          <w:szCs w:val="20"/>
        </w:rPr>
      </w:pPr>
      <w:r>
        <w:rPr>
          <w:rFonts w:ascii="Times New Roman" w:hAnsi="Times New Roman"/>
          <w:sz w:val="20"/>
          <w:szCs w:val="20"/>
        </w:rPr>
        <w:t>[Autonomous Institution, Accredited by NAAC with ‘A’ Grade]</w:t>
      </w:r>
    </w:p>
    <w:p w:rsidR="00775A63" w:rsidRDefault="00775A63" w:rsidP="00775A63">
      <w:pPr>
        <w:spacing w:after="0" w:line="240" w:lineRule="auto"/>
        <w:jc w:val="center"/>
        <w:rPr>
          <w:rFonts w:ascii="Times New Roman" w:hAnsi="Times New Roman"/>
          <w:sz w:val="20"/>
          <w:szCs w:val="20"/>
        </w:rPr>
      </w:pPr>
      <w:r>
        <w:rPr>
          <w:rFonts w:ascii="Times New Roman" w:hAnsi="Times New Roman"/>
          <w:sz w:val="20"/>
          <w:szCs w:val="20"/>
        </w:rPr>
        <w:t>[Approved by AICTE and Permanently Affiliated to Anna University, Chennai]</w:t>
      </w:r>
    </w:p>
    <w:p w:rsidR="00775A63" w:rsidRDefault="00775A63" w:rsidP="00775A63">
      <w:pPr>
        <w:spacing w:after="0" w:line="240" w:lineRule="auto"/>
        <w:jc w:val="center"/>
        <w:rPr>
          <w:rFonts w:ascii="Times New Roman" w:hAnsi="Times New Roman"/>
          <w:sz w:val="20"/>
          <w:szCs w:val="20"/>
        </w:rPr>
      </w:pPr>
      <w:r>
        <w:rPr>
          <w:rFonts w:ascii="Times New Roman" w:hAnsi="Times New Roman"/>
          <w:sz w:val="20"/>
          <w:szCs w:val="20"/>
        </w:rPr>
        <w:t>[ISO 9001:2008 Certified and All Eligible Programmes Accredited by NBA]</w:t>
      </w:r>
    </w:p>
    <w:p w:rsidR="00775A63" w:rsidRDefault="00775A63" w:rsidP="00775A63">
      <w:pPr>
        <w:tabs>
          <w:tab w:val="center" w:pos="4513"/>
        </w:tabs>
        <w:spacing w:after="0" w:line="240" w:lineRule="auto"/>
        <w:jc w:val="center"/>
        <w:rPr>
          <w:rFonts w:ascii="Times New Roman" w:hAnsi="Times New Roman"/>
          <w:sz w:val="20"/>
          <w:szCs w:val="20"/>
        </w:rPr>
      </w:pPr>
      <w:r>
        <w:rPr>
          <w:rFonts w:ascii="Times New Roman" w:hAnsi="Times New Roman"/>
          <w:sz w:val="20"/>
          <w:szCs w:val="20"/>
        </w:rPr>
        <w:t xml:space="preserve">Vattamalaipalayam, N.G.G.O. Colony Post, </w:t>
      </w:r>
    </w:p>
    <w:p w:rsidR="00775A63" w:rsidRPr="006E57D7" w:rsidRDefault="00775A63" w:rsidP="00775A63">
      <w:pPr>
        <w:tabs>
          <w:tab w:val="center" w:pos="4513"/>
        </w:tabs>
        <w:spacing w:after="0" w:line="240" w:lineRule="auto"/>
        <w:jc w:val="center"/>
        <w:rPr>
          <w:rFonts w:ascii="Times New Roman" w:hAnsi="Times New Roman"/>
          <w:sz w:val="6"/>
          <w:szCs w:val="20"/>
        </w:rPr>
      </w:pPr>
    </w:p>
    <w:p w:rsidR="00775A63" w:rsidRPr="00C2581B" w:rsidRDefault="00775A63" w:rsidP="00775A63">
      <w:pPr>
        <w:tabs>
          <w:tab w:val="center" w:pos="4513"/>
        </w:tabs>
        <w:spacing w:after="0" w:line="240" w:lineRule="auto"/>
        <w:jc w:val="center"/>
        <w:rPr>
          <w:rFonts w:ascii="Times New Roman" w:hAnsi="Times New Roman"/>
          <w:b/>
          <w:sz w:val="28"/>
          <w:szCs w:val="28"/>
        </w:rPr>
      </w:pPr>
      <w:r w:rsidRPr="00C2581B">
        <w:rPr>
          <w:rFonts w:ascii="Times New Roman" w:hAnsi="Times New Roman"/>
          <w:b/>
          <w:sz w:val="28"/>
          <w:szCs w:val="28"/>
        </w:rPr>
        <w:t>COIMBATORE – 641 022</w:t>
      </w:r>
    </w:p>
    <w:p w:rsidR="00775A63" w:rsidRDefault="00775A63" w:rsidP="00775A63"/>
    <w:p w:rsidR="00775A63" w:rsidRPr="0099076F" w:rsidRDefault="00775A63" w:rsidP="00775A63">
      <w:pPr>
        <w:jc w:val="center"/>
        <w:rPr>
          <w:rFonts w:ascii="Times New Roman" w:hAnsi="Times New Roman"/>
          <w:b/>
          <w:sz w:val="32"/>
          <w:szCs w:val="32"/>
        </w:rPr>
      </w:pPr>
      <w:r w:rsidRPr="0099076F">
        <w:rPr>
          <w:rFonts w:ascii="Times New Roman" w:hAnsi="Times New Roman"/>
          <w:b/>
          <w:sz w:val="32"/>
          <w:szCs w:val="32"/>
        </w:rPr>
        <w:t>ANNA UNIVERSITY:  CHENNAI 600 025</w:t>
      </w:r>
    </w:p>
    <w:p w:rsidR="00775A63" w:rsidRPr="00E11884" w:rsidRDefault="00775A63" w:rsidP="00775A63">
      <w:pPr>
        <w:tabs>
          <w:tab w:val="center" w:pos="4513"/>
        </w:tabs>
        <w:spacing w:after="0" w:line="240" w:lineRule="auto"/>
        <w:jc w:val="center"/>
        <w:rPr>
          <w:rFonts w:ascii="Times New Roman" w:hAnsi="Times New Roman"/>
          <w:b/>
          <w:sz w:val="28"/>
          <w:szCs w:val="28"/>
        </w:rPr>
      </w:pPr>
      <w:r w:rsidRPr="00E11884">
        <w:rPr>
          <w:rFonts w:ascii="Times New Roman" w:hAnsi="Times New Roman"/>
          <w:b/>
          <w:sz w:val="28"/>
          <w:szCs w:val="28"/>
        </w:rPr>
        <w:t>APRIL 2018</w:t>
      </w:r>
    </w:p>
    <w:p w:rsidR="00775A63" w:rsidRDefault="00775A63" w:rsidP="00D55148">
      <w:pPr>
        <w:rPr>
          <w:rFonts w:ascii="Times New Roman" w:hAnsi="Times New Roman" w:cs="Times New Roman"/>
          <w:b/>
          <w:bCs/>
          <w:sz w:val="36"/>
          <w:szCs w:val="36"/>
        </w:rPr>
      </w:pPr>
      <w:bookmarkStart w:id="1" w:name="Pg2"/>
      <w:bookmarkEnd w:id="1"/>
    </w:p>
    <w:p w:rsidR="00836894" w:rsidRPr="00836894" w:rsidRDefault="00836894" w:rsidP="00836894">
      <w:pPr>
        <w:jc w:val="center"/>
        <w:rPr>
          <w:rFonts w:ascii="Times New Roman" w:hAnsi="Times New Roman" w:cs="Times New Roman"/>
          <w:b/>
          <w:bCs/>
          <w:sz w:val="36"/>
          <w:szCs w:val="36"/>
        </w:rPr>
      </w:pPr>
      <w:r w:rsidRPr="00836894">
        <w:rPr>
          <w:rFonts w:ascii="Times New Roman" w:hAnsi="Times New Roman" w:cs="Times New Roman"/>
          <w:b/>
          <w:bCs/>
          <w:sz w:val="36"/>
          <w:szCs w:val="36"/>
        </w:rPr>
        <w:lastRenderedPageBreak/>
        <w:t>SRI RAMAKRISHNA ENGINEERING COLLEGE</w:t>
      </w:r>
    </w:p>
    <w:p w:rsidR="00836894" w:rsidRPr="00836894" w:rsidRDefault="00836894" w:rsidP="00836894">
      <w:pPr>
        <w:rPr>
          <w:rFonts w:ascii="Times New Roman" w:hAnsi="Times New Roman" w:cs="Times New Roman"/>
          <w:b/>
          <w:bCs/>
          <w:sz w:val="36"/>
          <w:szCs w:val="36"/>
        </w:rPr>
      </w:pPr>
      <w:r w:rsidRPr="00836894">
        <w:rPr>
          <w:rFonts w:ascii="Times New Roman" w:hAnsi="Times New Roman" w:cs="Times New Roman"/>
          <w:b/>
          <w:bCs/>
          <w:sz w:val="36"/>
          <w:szCs w:val="36"/>
        </w:rPr>
        <w:tab/>
      </w:r>
      <w:r w:rsidRPr="00836894">
        <w:rPr>
          <w:rFonts w:ascii="Times New Roman" w:hAnsi="Times New Roman" w:cs="Times New Roman"/>
          <w:b/>
          <w:bCs/>
          <w:sz w:val="36"/>
          <w:szCs w:val="36"/>
        </w:rPr>
        <w:tab/>
      </w:r>
      <w:r w:rsidRPr="00836894">
        <w:rPr>
          <w:rFonts w:ascii="Times New Roman" w:hAnsi="Times New Roman" w:cs="Times New Roman"/>
          <w:b/>
          <w:bCs/>
          <w:sz w:val="36"/>
          <w:szCs w:val="36"/>
        </w:rPr>
        <w:tab/>
      </w:r>
      <w:r w:rsidRPr="00836894">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sidRPr="00836894">
        <w:rPr>
          <w:rFonts w:ascii="Times New Roman" w:hAnsi="Times New Roman" w:cs="Times New Roman"/>
          <w:b/>
          <w:bCs/>
          <w:sz w:val="36"/>
          <w:szCs w:val="36"/>
        </w:rPr>
        <w:t>COIMBATORE-641022</w:t>
      </w:r>
    </w:p>
    <w:p w:rsidR="00836894" w:rsidRDefault="00836894" w:rsidP="00836894">
      <w:pPr>
        <w:widowControl w:val="0"/>
        <w:autoSpaceDE w:val="0"/>
        <w:autoSpaceDN w:val="0"/>
        <w:adjustRightInd w:val="0"/>
        <w:spacing w:after="0" w:line="368" w:lineRule="exact"/>
        <w:ind w:left="2480" w:firstLine="80"/>
        <w:rPr>
          <w:rFonts w:ascii="Times New Roman Bold" w:hAnsi="Times New Roman Bold" w:cs="Times New Roman Bold"/>
          <w:color w:val="000000"/>
          <w:sz w:val="32"/>
          <w:szCs w:val="32"/>
        </w:rPr>
      </w:pPr>
    </w:p>
    <w:p w:rsidR="001776F0" w:rsidRDefault="00C60C80" w:rsidP="00836894">
      <w:pPr>
        <w:widowControl w:val="0"/>
        <w:autoSpaceDE w:val="0"/>
        <w:autoSpaceDN w:val="0"/>
        <w:adjustRightInd w:val="0"/>
        <w:spacing w:after="0" w:line="368" w:lineRule="exact"/>
        <w:ind w:left="2480" w:firstLine="80"/>
        <w:rPr>
          <w:rFonts w:ascii="Times New Roman Bold" w:hAnsi="Times New Roman Bold" w:cs="Times New Roman Bold"/>
          <w:color w:val="000000"/>
          <w:sz w:val="32"/>
          <w:szCs w:val="32"/>
        </w:rPr>
      </w:pPr>
      <w:r>
        <w:rPr>
          <w:rFonts w:ascii="Times New Roman Bold" w:hAnsi="Times New Roman Bold" w:cs="Times New Roman Bold"/>
          <w:color w:val="000000"/>
          <w:sz w:val="32"/>
          <w:szCs w:val="32"/>
        </w:rPr>
        <w:t xml:space="preserve">BONAFIDE CERTIFICATE </w:t>
      </w:r>
    </w:p>
    <w:p w:rsidR="001776F0" w:rsidRDefault="00C60C80" w:rsidP="00AC70B1">
      <w:pPr>
        <w:widowControl w:val="0"/>
        <w:tabs>
          <w:tab w:val="left" w:pos="4984"/>
        </w:tabs>
        <w:autoSpaceDE w:val="0"/>
        <w:autoSpaceDN w:val="0"/>
        <w:adjustRightInd w:val="0"/>
        <w:spacing w:before="443" w:after="0" w:line="500" w:lineRule="exact"/>
        <w:ind w:left="20" w:right="200"/>
        <w:rPr>
          <w:rFonts w:ascii="Times New Roman" w:hAnsi="Times New Roman" w:cs="Times New Roman"/>
          <w:color w:val="000000"/>
          <w:sz w:val="28"/>
          <w:szCs w:val="28"/>
        </w:rPr>
      </w:pPr>
      <w:r>
        <w:rPr>
          <w:rFonts w:ascii="Times New Roman" w:hAnsi="Times New Roman" w:cs="Times New Roman"/>
          <w:color w:val="000000"/>
          <w:w w:val="108"/>
          <w:sz w:val="28"/>
          <w:szCs w:val="28"/>
        </w:rPr>
        <w:t xml:space="preserve">Certified that this Mini Project Report, </w:t>
      </w:r>
      <w:r>
        <w:rPr>
          <w:rFonts w:ascii="Times New Roman" w:hAnsi="Times New Roman" w:cs="Times New Roman"/>
          <w:color w:val="000000"/>
          <w:w w:val="108"/>
          <w:sz w:val="28"/>
          <w:szCs w:val="28"/>
        </w:rPr>
        <w:tab/>
      </w:r>
      <w:r>
        <w:rPr>
          <w:rFonts w:ascii="Times New Roman" w:hAnsi="Times New Roman" w:cs="Times New Roman"/>
          <w:color w:val="000000"/>
          <w:w w:val="101"/>
          <w:sz w:val="28"/>
          <w:szCs w:val="28"/>
        </w:rPr>
        <w:t>“</w:t>
      </w:r>
      <w:r w:rsidR="00AC70B1" w:rsidRPr="00AC70B1">
        <w:rPr>
          <w:rFonts w:ascii="Times New Roman" w:hAnsi="Times New Roman" w:cs="Times New Roman"/>
          <w:b/>
          <w:sz w:val="24"/>
          <w:szCs w:val="24"/>
        </w:rPr>
        <w:t>MACHINERY TOOL HEALTH MONITORING AND LIFE PREDICTION</w:t>
      </w:r>
      <w:r w:rsidRPr="00AC70B1">
        <w:rPr>
          <w:rFonts w:ascii="Times New Roman Bold" w:hAnsi="Times New Roman Bold" w:cs="Times New Roman Bold"/>
          <w:color w:val="000000"/>
          <w:sz w:val="28"/>
          <w:szCs w:val="28"/>
        </w:rPr>
        <w:t>”</w:t>
      </w:r>
      <w:r w:rsidR="00836894">
        <w:rPr>
          <w:rFonts w:ascii="Times New Roman Bold" w:hAnsi="Times New Roman Bold" w:cs="Times New Roman Bold"/>
          <w:color w:val="000000"/>
          <w:sz w:val="28"/>
          <w:szCs w:val="28"/>
        </w:rPr>
        <w:t xml:space="preserve"> </w:t>
      </w:r>
      <w:r>
        <w:rPr>
          <w:rFonts w:ascii="Times New Roman" w:hAnsi="Times New Roman" w:cs="Times New Roman"/>
          <w:color w:val="000000"/>
          <w:sz w:val="28"/>
          <w:szCs w:val="28"/>
        </w:rPr>
        <w:t>is the bonafide work of</w:t>
      </w:r>
    </w:p>
    <w:p w:rsidR="007F2253" w:rsidRPr="007F2253" w:rsidRDefault="007F2253" w:rsidP="007F2253">
      <w:pPr>
        <w:widowControl w:val="0"/>
        <w:tabs>
          <w:tab w:val="left" w:pos="6611"/>
        </w:tabs>
        <w:autoSpaceDE w:val="0"/>
        <w:autoSpaceDN w:val="0"/>
        <w:adjustRightInd w:val="0"/>
        <w:spacing w:before="205" w:after="0" w:line="368" w:lineRule="exact"/>
        <w:ind w:left="1200"/>
        <w:rPr>
          <w:rFonts w:ascii="Times New Roman Bold" w:hAnsi="Times New Roman Bold" w:cs="Times New Roman Bold"/>
          <w:color w:val="000000"/>
          <w:sz w:val="24"/>
          <w:szCs w:val="24"/>
        </w:rPr>
      </w:pPr>
      <w:r w:rsidRPr="007F2253">
        <w:rPr>
          <w:rFonts w:ascii="Times New Roman Bold" w:hAnsi="Times New Roman Bold" w:cs="Times New Roman Bold"/>
          <w:color w:val="000000"/>
          <w:sz w:val="24"/>
          <w:szCs w:val="24"/>
        </w:rPr>
        <w:t>ABHINESH.M</w:t>
      </w:r>
      <w:r w:rsidRPr="007F2253">
        <w:rPr>
          <w:rFonts w:ascii="Times New Roman Bold" w:hAnsi="Times New Roman Bold" w:cs="Times New Roman Bold"/>
          <w:color w:val="000000"/>
          <w:sz w:val="24"/>
          <w:szCs w:val="24"/>
        </w:rPr>
        <w:tab/>
      </w:r>
      <w:r>
        <w:rPr>
          <w:rFonts w:ascii="Times New Roman Bold" w:hAnsi="Times New Roman Bold" w:cs="Times New Roman Bold"/>
          <w:color w:val="000000"/>
          <w:sz w:val="24"/>
          <w:szCs w:val="24"/>
        </w:rPr>
        <w:tab/>
      </w:r>
      <w:r w:rsidRPr="007F2253">
        <w:rPr>
          <w:rFonts w:ascii="Times New Roman Bold" w:hAnsi="Times New Roman Bold" w:cs="Times New Roman Bold"/>
          <w:color w:val="000000"/>
          <w:sz w:val="24"/>
          <w:szCs w:val="24"/>
        </w:rPr>
        <w:t>1501002</w:t>
      </w:r>
    </w:p>
    <w:p w:rsidR="007F2253" w:rsidRPr="007F2253" w:rsidRDefault="007F2253" w:rsidP="007F2253">
      <w:pPr>
        <w:widowControl w:val="0"/>
        <w:tabs>
          <w:tab w:val="left" w:pos="6798"/>
        </w:tabs>
        <w:autoSpaceDE w:val="0"/>
        <w:autoSpaceDN w:val="0"/>
        <w:adjustRightInd w:val="0"/>
        <w:spacing w:before="182" w:after="0" w:line="368" w:lineRule="exact"/>
        <w:ind w:left="1200"/>
        <w:rPr>
          <w:rFonts w:ascii="Times New Roman Bold" w:hAnsi="Times New Roman Bold" w:cs="Times New Roman Bold"/>
          <w:color w:val="000000"/>
          <w:sz w:val="24"/>
          <w:szCs w:val="24"/>
        </w:rPr>
      </w:pPr>
      <w:r w:rsidRPr="007F2253">
        <w:rPr>
          <w:rFonts w:ascii="Times New Roman Bold" w:hAnsi="Times New Roman Bold" w:cs="Times New Roman Bold"/>
          <w:color w:val="000000"/>
          <w:sz w:val="24"/>
          <w:szCs w:val="24"/>
        </w:rPr>
        <w:t>AR</w:t>
      </w:r>
      <w:r>
        <w:rPr>
          <w:rFonts w:ascii="Times New Roman Bold" w:hAnsi="Times New Roman Bold" w:cs="Times New Roman Bold"/>
          <w:color w:val="000000"/>
          <w:sz w:val="24"/>
          <w:szCs w:val="24"/>
        </w:rPr>
        <w:t xml:space="preserve">VIND.M                                                                       </w:t>
      </w:r>
      <w:r w:rsidRPr="007F2253">
        <w:rPr>
          <w:rFonts w:ascii="Times New Roman Bold" w:hAnsi="Times New Roman Bold" w:cs="Times New Roman Bold"/>
          <w:color w:val="000000"/>
          <w:sz w:val="24"/>
          <w:szCs w:val="24"/>
        </w:rPr>
        <w:t>1501019</w:t>
      </w:r>
    </w:p>
    <w:p w:rsidR="007F2253" w:rsidRPr="007F2253" w:rsidRDefault="007F2253" w:rsidP="007F2253">
      <w:pPr>
        <w:widowControl w:val="0"/>
        <w:tabs>
          <w:tab w:val="left" w:pos="6640"/>
        </w:tabs>
        <w:autoSpaceDE w:val="0"/>
        <w:autoSpaceDN w:val="0"/>
        <w:adjustRightInd w:val="0"/>
        <w:spacing w:before="184" w:after="0" w:line="368" w:lineRule="exact"/>
        <w:ind w:left="1200"/>
        <w:rPr>
          <w:rFonts w:ascii="Times New Roman Bold" w:hAnsi="Times New Roman Bold" w:cs="Times New Roman Bold"/>
          <w:color w:val="000000"/>
          <w:sz w:val="24"/>
          <w:szCs w:val="24"/>
        </w:rPr>
      </w:pPr>
      <w:r w:rsidRPr="007F2253">
        <w:rPr>
          <w:rFonts w:ascii="Times New Roman Bold" w:hAnsi="Times New Roman Bold" w:cs="Times New Roman Bold"/>
          <w:color w:val="000000"/>
          <w:sz w:val="24"/>
          <w:szCs w:val="24"/>
        </w:rPr>
        <w:t>BALAGANESH.S</w:t>
      </w:r>
      <w:r w:rsidRPr="007F2253">
        <w:rPr>
          <w:rFonts w:ascii="Times New Roman Bold" w:hAnsi="Times New Roman Bold" w:cs="Times New Roman Bold"/>
          <w:color w:val="000000"/>
          <w:sz w:val="24"/>
          <w:szCs w:val="24"/>
        </w:rPr>
        <w:tab/>
      </w:r>
      <w:r w:rsidRPr="007F2253">
        <w:rPr>
          <w:rFonts w:ascii="Times New Roman Bold" w:hAnsi="Times New Roman Bold" w:cs="Times New Roman Bold"/>
          <w:color w:val="000000"/>
          <w:sz w:val="24"/>
          <w:szCs w:val="24"/>
        </w:rPr>
        <w:tab/>
        <w:t>1501022</w:t>
      </w:r>
    </w:p>
    <w:p w:rsidR="007F2253" w:rsidRPr="007F2253" w:rsidRDefault="007F2253" w:rsidP="007F2253">
      <w:pPr>
        <w:widowControl w:val="0"/>
        <w:tabs>
          <w:tab w:val="left" w:pos="6640"/>
        </w:tabs>
        <w:autoSpaceDE w:val="0"/>
        <w:autoSpaceDN w:val="0"/>
        <w:adjustRightInd w:val="0"/>
        <w:spacing w:before="184" w:after="0" w:line="368" w:lineRule="exact"/>
        <w:ind w:left="1200"/>
        <w:rPr>
          <w:rFonts w:ascii="Times New Roman Bold" w:hAnsi="Times New Roman Bold" w:cs="Times New Roman Bold"/>
          <w:color w:val="000000"/>
          <w:sz w:val="24"/>
          <w:szCs w:val="24"/>
        </w:rPr>
      </w:pPr>
      <w:r w:rsidRPr="007F2253">
        <w:rPr>
          <w:rFonts w:ascii="Times New Roman Bold" w:hAnsi="Times New Roman Bold" w:cs="Times New Roman Bold"/>
          <w:color w:val="000000"/>
          <w:sz w:val="24"/>
          <w:szCs w:val="24"/>
        </w:rPr>
        <w:t>JANAR</w:t>
      </w:r>
      <w:r>
        <w:rPr>
          <w:rFonts w:ascii="Times New Roman Bold" w:hAnsi="Times New Roman Bold" w:cs="Times New Roman Bold"/>
          <w:color w:val="000000"/>
          <w:sz w:val="24"/>
          <w:szCs w:val="24"/>
        </w:rPr>
        <w:t>THANAN.I</w:t>
      </w:r>
      <w:r>
        <w:rPr>
          <w:rFonts w:ascii="Times New Roman Bold" w:hAnsi="Times New Roman Bold" w:cs="Times New Roman Bold"/>
          <w:color w:val="000000"/>
          <w:sz w:val="24"/>
          <w:szCs w:val="24"/>
        </w:rPr>
        <w:tab/>
      </w:r>
      <w:r>
        <w:rPr>
          <w:rFonts w:ascii="Times New Roman Bold" w:hAnsi="Times New Roman Bold" w:cs="Times New Roman Bold"/>
          <w:color w:val="000000"/>
          <w:sz w:val="24"/>
          <w:szCs w:val="24"/>
        </w:rPr>
        <w:tab/>
      </w:r>
      <w:r w:rsidRPr="007F2253">
        <w:rPr>
          <w:rFonts w:ascii="Times New Roman Bold" w:hAnsi="Times New Roman Bold" w:cs="Times New Roman Bold"/>
          <w:color w:val="000000"/>
          <w:sz w:val="24"/>
          <w:szCs w:val="24"/>
        </w:rPr>
        <w:t>1501055</w:t>
      </w:r>
    </w:p>
    <w:p w:rsidR="001776F0" w:rsidRDefault="001776F0">
      <w:pPr>
        <w:widowControl w:val="0"/>
        <w:autoSpaceDE w:val="0"/>
        <w:autoSpaceDN w:val="0"/>
        <w:adjustRightInd w:val="0"/>
        <w:spacing w:after="0" w:line="240" w:lineRule="auto"/>
        <w:rPr>
          <w:rFonts w:ascii="Times New Roman" w:hAnsi="Times New Roman" w:cs="Times New Roman"/>
          <w:color w:val="000000"/>
          <w:sz w:val="28"/>
          <w:szCs w:val="28"/>
        </w:rPr>
        <w:sectPr w:rsidR="001776F0" w:rsidSect="00850776">
          <w:headerReference w:type="default" r:id="rId9"/>
          <w:pgSz w:w="12240" w:h="15840"/>
          <w:pgMar w:top="-1416" w:right="1120" w:bottom="-20" w:left="1180" w:header="720" w:footer="720" w:gutter="0"/>
          <w:cols w:space="720"/>
          <w:noEndnote/>
        </w:sectPr>
      </w:pPr>
    </w:p>
    <w:p w:rsidR="001776F0" w:rsidRDefault="001776F0" w:rsidP="007F2253">
      <w:pPr>
        <w:widowControl w:val="0"/>
        <w:autoSpaceDE w:val="0"/>
        <w:autoSpaceDN w:val="0"/>
        <w:adjustRightInd w:val="0"/>
        <w:spacing w:after="0" w:line="322" w:lineRule="exact"/>
        <w:rPr>
          <w:rFonts w:ascii="Times New Roman Bold" w:hAnsi="Times New Roman Bold" w:cs="Times New Roman Bold"/>
          <w:color w:val="000000"/>
          <w:sz w:val="28"/>
          <w:szCs w:val="28"/>
        </w:rPr>
      </w:pPr>
    </w:p>
    <w:p w:rsidR="001776F0" w:rsidRDefault="00C60C80">
      <w:pPr>
        <w:widowControl w:val="0"/>
        <w:autoSpaceDE w:val="0"/>
        <w:autoSpaceDN w:val="0"/>
        <w:adjustRightInd w:val="0"/>
        <w:spacing w:before="319" w:after="0" w:line="322" w:lineRule="exact"/>
        <w:ind w:left="140"/>
        <w:rPr>
          <w:rFonts w:ascii="Times New Roman" w:hAnsi="Times New Roman" w:cs="Times New Roman"/>
          <w:color w:val="000000"/>
          <w:sz w:val="28"/>
          <w:szCs w:val="28"/>
        </w:rPr>
      </w:pPr>
      <w:r>
        <w:rPr>
          <w:rFonts w:ascii="Times New Roman" w:hAnsi="Times New Roman" w:cs="Times New Roman"/>
          <w:color w:val="000000"/>
          <w:sz w:val="28"/>
          <w:szCs w:val="28"/>
        </w:rPr>
        <w:t>who carried out the project work under my supervision</w:t>
      </w:r>
      <w:r w:rsidR="00836894">
        <w:rPr>
          <w:rFonts w:ascii="Times New Roman" w:hAnsi="Times New Roman" w:cs="Times New Roman"/>
          <w:color w:val="000000"/>
          <w:sz w:val="28"/>
          <w:szCs w:val="28"/>
        </w:rPr>
        <w:t>.</w:t>
      </w:r>
    </w:p>
    <w:p w:rsidR="001776F0" w:rsidRDefault="001776F0">
      <w:pPr>
        <w:widowControl w:val="0"/>
        <w:autoSpaceDE w:val="0"/>
        <w:autoSpaceDN w:val="0"/>
        <w:adjustRightInd w:val="0"/>
        <w:spacing w:after="0" w:line="276" w:lineRule="exact"/>
        <w:ind w:left="980"/>
        <w:rPr>
          <w:rFonts w:ascii="Times New Roman" w:hAnsi="Times New Roman" w:cs="Times New Roman"/>
          <w:color w:val="000000"/>
          <w:sz w:val="28"/>
          <w:szCs w:val="28"/>
        </w:rPr>
      </w:pPr>
    </w:p>
    <w:p w:rsidR="001776F0" w:rsidRDefault="001776F0">
      <w:pPr>
        <w:widowControl w:val="0"/>
        <w:autoSpaceDE w:val="0"/>
        <w:autoSpaceDN w:val="0"/>
        <w:adjustRightInd w:val="0"/>
        <w:spacing w:after="0" w:line="276" w:lineRule="exact"/>
        <w:ind w:left="980"/>
        <w:rPr>
          <w:rFonts w:ascii="Times New Roman" w:hAnsi="Times New Roman" w:cs="Times New Roman"/>
          <w:color w:val="000000"/>
          <w:sz w:val="28"/>
          <w:szCs w:val="28"/>
        </w:rPr>
      </w:pPr>
    </w:p>
    <w:p w:rsidR="00585EB3" w:rsidRDefault="00585EB3">
      <w:pPr>
        <w:widowControl w:val="0"/>
        <w:autoSpaceDE w:val="0"/>
        <w:autoSpaceDN w:val="0"/>
        <w:adjustRightInd w:val="0"/>
        <w:spacing w:after="0" w:line="276" w:lineRule="exact"/>
        <w:ind w:left="980"/>
        <w:rPr>
          <w:rFonts w:ascii="Times New Roman" w:hAnsi="Times New Roman" w:cs="Times New Roman"/>
          <w:color w:val="000000"/>
          <w:sz w:val="28"/>
          <w:szCs w:val="28"/>
        </w:rPr>
      </w:pPr>
    </w:p>
    <w:p w:rsidR="001776F0" w:rsidRDefault="001776F0">
      <w:pPr>
        <w:widowControl w:val="0"/>
        <w:autoSpaceDE w:val="0"/>
        <w:autoSpaceDN w:val="0"/>
        <w:adjustRightInd w:val="0"/>
        <w:spacing w:after="0" w:line="276" w:lineRule="exact"/>
        <w:ind w:left="980"/>
        <w:rPr>
          <w:rFonts w:ascii="Times New Roman" w:hAnsi="Times New Roman" w:cs="Times New Roman"/>
          <w:color w:val="000000"/>
          <w:sz w:val="28"/>
          <w:szCs w:val="28"/>
        </w:rPr>
      </w:pPr>
    </w:p>
    <w:p w:rsidR="00540780" w:rsidRDefault="00A672DA" w:rsidP="00540780">
      <w:pPr>
        <w:tabs>
          <w:tab w:val="left" w:pos="7400"/>
        </w:tabs>
        <w:spacing w:line="0" w:lineRule="atLeast"/>
        <w:rPr>
          <w:rFonts w:ascii="Times New Roman" w:hAnsi="Times New Roman"/>
          <w:b/>
          <w:sz w:val="24"/>
          <w:szCs w:val="24"/>
        </w:rPr>
      </w:pPr>
      <w:r>
        <w:rPr>
          <w:rFonts w:ascii="Times New Roman" w:hAnsi="Times New Roman"/>
          <w:b/>
          <w:sz w:val="24"/>
          <w:szCs w:val="24"/>
        </w:rPr>
        <w:t xml:space="preserve">               </w:t>
      </w:r>
      <w:r w:rsidR="00017AC1">
        <w:rPr>
          <w:rFonts w:ascii="Times New Roman" w:hAnsi="Times New Roman"/>
          <w:b/>
          <w:sz w:val="24"/>
          <w:szCs w:val="24"/>
        </w:rPr>
        <w:t xml:space="preserve">  </w:t>
      </w:r>
      <w:r w:rsidR="00585EB3" w:rsidRPr="00585EB3">
        <w:rPr>
          <w:rFonts w:ascii="Times New Roman" w:hAnsi="Times New Roman"/>
          <w:b/>
          <w:sz w:val="24"/>
          <w:szCs w:val="24"/>
        </w:rPr>
        <w:t>SIGNATURE</w:t>
      </w:r>
      <w:r w:rsidR="00017AC1">
        <w:rPr>
          <w:rFonts w:ascii="Times New Roman" w:hAnsi="Times New Roman"/>
          <w:b/>
          <w:sz w:val="24"/>
          <w:szCs w:val="24"/>
        </w:rPr>
        <w:t xml:space="preserve">                                                                               </w:t>
      </w:r>
      <w:r>
        <w:rPr>
          <w:rFonts w:ascii="Times New Roman" w:hAnsi="Times New Roman"/>
          <w:b/>
          <w:sz w:val="24"/>
          <w:szCs w:val="24"/>
        </w:rPr>
        <w:t xml:space="preserve">  </w:t>
      </w:r>
      <w:r w:rsidR="00017AC1">
        <w:rPr>
          <w:rFonts w:ascii="Times New Roman" w:hAnsi="Times New Roman"/>
          <w:b/>
          <w:sz w:val="24"/>
          <w:szCs w:val="24"/>
        </w:rPr>
        <w:t xml:space="preserve">  </w:t>
      </w:r>
      <w:r w:rsidR="00585EB3" w:rsidRPr="00585EB3">
        <w:rPr>
          <w:rFonts w:ascii="Times New Roman" w:hAnsi="Times New Roman"/>
          <w:b/>
          <w:sz w:val="24"/>
          <w:szCs w:val="24"/>
        </w:rPr>
        <w:t>SIGNATURE</w:t>
      </w:r>
    </w:p>
    <w:p w:rsidR="00585EB3" w:rsidRPr="00585EB3" w:rsidRDefault="00017AC1" w:rsidP="00540780">
      <w:pPr>
        <w:tabs>
          <w:tab w:val="left" w:pos="7400"/>
        </w:tabs>
        <w:spacing w:line="0" w:lineRule="atLeast"/>
        <w:rPr>
          <w:rFonts w:ascii="Times New Roman" w:hAnsi="Times New Roman"/>
          <w:b/>
          <w:sz w:val="24"/>
          <w:szCs w:val="24"/>
        </w:rPr>
      </w:pPr>
      <w:r>
        <w:rPr>
          <w:rFonts w:ascii="Times New Roman" w:hAnsi="Times New Roman"/>
          <w:b/>
          <w:sz w:val="24"/>
          <w:szCs w:val="24"/>
        </w:rPr>
        <w:t xml:space="preserve">  </w:t>
      </w:r>
      <w:r w:rsidR="00540780">
        <w:rPr>
          <w:rFonts w:ascii="Times New Roman" w:hAnsi="Times New Roman"/>
          <w:b/>
          <w:sz w:val="24"/>
          <w:szCs w:val="24"/>
        </w:rPr>
        <w:t>Dr. M.S. GEETHA DEVASENA</w:t>
      </w:r>
      <w:r>
        <w:rPr>
          <w:rFonts w:ascii="Times New Roman" w:hAnsi="Times New Roman"/>
          <w:b/>
          <w:sz w:val="24"/>
          <w:szCs w:val="24"/>
        </w:rPr>
        <w:t xml:space="preserve">                             </w:t>
      </w:r>
      <w:r w:rsidR="00540780">
        <w:rPr>
          <w:rFonts w:ascii="Times New Roman" w:hAnsi="Times New Roman"/>
          <w:b/>
          <w:sz w:val="24"/>
          <w:szCs w:val="24"/>
        </w:rPr>
        <w:t xml:space="preserve">                      Dr. A. GRACE SELVARANI</w:t>
      </w:r>
    </w:p>
    <w:p w:rsidR="00585EB3" w:rsidRPr="00585EB3" w:rsidRDefault="00017AC1" w:rsidP="00585EB3">
      <w:pPr>
        <w:tabs>
          <w:tab w:val="left" w:pos="7600"/>
        </w:tabs>
        <w:spacing w:line="0" w:lineRule="atLeast"/>
        <w:rPr>
          <w:rFonts w:ascii="Times New Roman" w:hAnsi="Times New Roman"/>
          <w:b/>
          <w:sz w:val="24"/>
          <w:szCs w:val="24"/>
        </w:rPr>
      </w:pPr>
      <w:r>
        <w:rPr>
          <w:rFonts w:ascii="Times New Roman" w:hAnsi="Times New Roman"/>
          <w:b/>
          <w:sz w:val="24"/>
          <w:szCs w:val="24"/>
        </w:rPr>
        <w:t xml:space="preserve">               </w:t>
      </w:r>
      <w:r w:rsidR="00585EB3" w:rsidRPr="00585EB3">
        <w:rPr>
          <w:rFonts w:ascii="Times New Roman" w:hAnsi="Times New Roman"/>
          <w:b/>
          <w:sz w:val="24"/>
          <w:szCs w:val="24"/>
        </w:rPr>
        <w:t>SUPERVISOR</w:t>
      </w:r>
      <w:r>
        <w:rPr>
          <w:rFonts w:ascii="Times New Roman" w:hAnsi="Times New Roman"/>
          <w:b/>
          <w:sz w:val="24"/>
          <w:szCs w:val="24"/>
        </w:rPr>
        <w:t xml:space="preserve">                                                                  HEAD OF THE </w:t>
      </w:r>
      <w:r w:rsidR="00EF2700" w:rsidRPr="00585EB3">
        <w:rPr>
          <w:rFonts w:ascii="Times New Roman" w:hAnsi="Times New Roman"/>
          <w:b/>
          <w:sz w:val="24"/>
          <w:szCs w:val="24"/>
        </w:rPr>
        <w:t>DEPARTMENT</w:t>
      </w:r>
    </w:p>
    <w:p w:rsidR="00585EB3" w:rsidRPr="00585EB3" w:rsidRDefault="00017AC1" w:rsidP="00017AC1">
      <w:pPr>
        <w:tabs>
          <w:tab w:val="left" w:pos="7300"/>
        </w:tabs>
        <w:spacing w:line="0" w:lineRule="atLeast"/>
        <w:rPr>
          <w:rFonts w:ascii="Times New Roman" w:hAnsi="Times New Roman"/>
          <w:b/>
          <w:sz w:val="24"/>
          <w:szCs w:val="24"/>
        </w:rPr>
      </w:pPr>
      <w:r>
        <w:rPr>
          <w:rFonts w:ascii="Times New Roman" w:hAnsi="Times New Roman"/>
          <w:b/>
          <w:sz w:val="24"/>
          <w:szCs w:val="24"/>
        </w:rPr>
        <w:t xml:space="preserve">                </w:t>
      </w:r>
      <w:r w:rsidR="00B371AF">
        <w:rPr>
          <w:rFonts w:ascii="Times New Roman" w:hAnsi="Times New Roman"/>
          <w:b/>
          <w:sz w:val="24"/>
          <w:szCs w:val="24"/>
          <w:lang w:val="en-US"/>
        </w:rPr>
        <w:t xml:space="preserve"> </w:t>
      </w:r>
      <w:r>
        <w:rPr>
          <w:rFonts w:ascii="Times New Roman" w:hAnsi="Times New Roman"/>
          <w:b/>
          <w:sz w:val="24"/>
          <w:szCs w:val="24"/>
        </w:rPr>
        <w:t xml:space="preserve">  </w:t>
      </w:r>
      <w:r w:rsidR="00585EB3" w:rsidRPr="00585EB3">
        <w:rPr>
          <w:rFonts w:ascii="Times New Roman" w:hAnsi="Times New Roman"/>
          <w:b/>
          <w:sz w:val="24"/>
          <w:szCs w:val="24"/>
        </w:rPr>
        <w:t>Professor</w:t>
      </w:r>
      <w:r>
        <w:rPr>
          <w:rFonts w:ascii="Times New Roman" w:hAnsi="Times New Roman"/>
          <w:sz w:val="24"/>
          <w:szCs w:val="24"/>
        </w:rPr>
        <w:t xml:space="preserve">                                                                                          </w:t>
      </w:r>
      <w:r w:rsidR="00585EB3" w:rsidRPr="00585EB3">
        <w:rPr>
          <w:rFonts w:ascii="Times New Roman" w:hAnsi="Times New Roman"/>
          <w:b/>
          <w:sz w:val="24"/>
          <w:szCs w:val="24"/>
        </w:rPr>
        <w:t>Professor</w:t>
      </w:r>
    </w:p>
    <w:p w:rsidR="00585EB3" w:rsidRPr="00585EB3" w:rsidRDefault="00017AC1" w:rsidP="00585EB3">
      <w:pPr>
        <w:tabs>
          <w:tab w:val="left" w:pos="7180"/>
        </w:tabs>
        <w:spacing w:line="0" w:lineRule="atLeast"/>
        <w:rPr>
          <w:rFonts w:ascii="Times New Roman" w:hAnsi="Times New Roman"/>
          <w:sz w:val="24"/>
          <w:szCs w:val="24"/>
        </w:rPr>
      </w:pPr>
      <w:r>
        <w:rPr>
          <w:rFonts w:ascii="Times New Roman" w:hAnsi="Times New Roman"/>
          <w:sz w:val="24"/>
          <w:szCs w:val="24"/>
        </w:rPr>
        <w:t xml:space="preserve">       </w:t>
      </w:r>
      <w:r w:rsidR="00585EB3" w:rsidRPr="00585EB3">
        <w:rPr>
          <w:rFonts w:ascii="Times New Roman" w:hAnsi="Times New Roman"/>
          <w:sz w:val="24"/>
          <w:szCs w:val="24"/>
        </w:rPr>
        <w:t xml:space="preserve"> Department of Computer                                                               </w:t>
      </w:r>
      <w:r>
        <w:rPr>
          <w:rFonts w:ascii="Times New Roman" w:hAnsi="Times New Roman"/>
          <w:sz w:val="24"/>
          <w:szCs w:val="24"/>
        </w:rPr>
        <w:t xml:space="preserve">  </w:t>
      </w:r>
      <w:r w:rsidR="00585EB3" w:rsidRPr="00585EB3">
        <w:rPr>
          <w:rFonts w:ascii="Times New Roman" w:hAnsi="Times New Roman"/>
          <w:sz w:val="24"/>
          <w:szCs w:val="24"/>
        </w:rPr>
        <w:t>Department of Computer</w:t>
      </w:r>
    </w:p>
    <w:p w:rsidR="00585EB3" w:rsidRPr="00585EB3" w:rsidRDefault="00017AC1" w:rsidP="00585EB3">
      <w:pPr>
        <w:tabs>
          <w:tab w:val="left" w:pos="7180"/>
        </w:tabs>
        <w:spacing w:line="0" w:lineRule="atLeast"/>
        <w:rPr>
          <w:rFonts w:ascii="Times New Roman" w:hAnsi="Times New Roman"/>
          <w:sz w:val="24"/>
          <w:szCs w:val="24"/>
        </w:rPr>
      </w:pPr>
      <w:r>
        <w:rPr>
          <w:rFonts w:ascii="Times New Roman" w:hAnsi="Times New Roman"/>
          <w:sz w:val="24"/>
          <w:szCs w:val="24"/>
        </w:rPr>
        <w:t xml:space="preserve">        </w:t>
      </w:r>
      <w:r w:rsidR="00585EB3" w:rsidRPr="00585EB3">
        <w:rPr>
          <w:rFonts w:ascii="Times New Roman" w:hAnsi="Times New Roman"/>
          <w:sz w:val="24"/>
          <w:szCs w:val="24"/>
        </w:rPr>
        <w:t>Science and Engineering</w:t>
      </w:r>
      <w:r w:rsidR="00836894">
        <w:rPr>
          <w:rFonts w:ascii="Times New Roman" w:hAnsi="Times New Roman"/>
          <w:sz w:val="24"/>
          <w:szCs w:val="24"/>
        </w:rPr>
        <w:t>,</w:t>
      </w:r>
      <w:r w:rsidR="00585EB3" w:rsidRPr="00585EB3">
        <w:rPr>
          <w:rFonts w:ascii="Times New Roman" w:hAnsi="Times New Roman"/>
          <w:sz w:val="24"/>
          <w:szCs w:val="24"/>
        </w:rPr>
        <w:t xml:space="preserve">                                         </w:t>
      </w:r>
      <w:r>
        <w:rPr>
          <w:rFonts w:ascii="Times New Roman" w:hAnsi="Times New Roman"/>
          <w:sz w:val="24"/>
          <w:szCs w:val="24"/>
        </w:rPr>
        <w:t xml:space="preserve">                       </w:t>
      </w:r>
      <w:r w:rsidR="00585EB3" w:rsidRPr="00585EB3">
        <w:rPr>
          <w:rFonts w:ascii="Times New Roman" w:hAnsi="Times New Roman"/>
          <w:sz w:val="24"/>
          <w:szCs w:val="24"/>
        </w:rPr>
        <w:t xml:space="preserve"> Science and Engineering</w:t>
      </w:r>
      <w:r w:rsidR="00836894">
        <w:rPr>
          <w:rFonts w:ascii="Times New Roman" w:hAnsi="Times New Roman"/>
          <w:sz w:val="24"/>
          <w:szCs w:val="24"/>
        </w:rPr>
        <w:t>,</w:t>
      </w:r>
    </w:p>
    <w:p w:rsidR="00585EB3" w:rsidRPr="00585EB3" w:rsidRDefault="00585EB3" w:rsidP="00585EB3">
      <w:pPr>
        <w:tabs>
          <w:tab w:val="left" w:pos="5980"/>
        </w:tabs>
        <w:spacing w:line="0" w:lineRule="atLeast"/>
        <w:rPr>
          <w:rFonts w:ascii="Times New Roman" w:hAnsi="Times New Roman"/>
          <w:sz w:val="24"/>
          <w:szCs w:val="24"/>
        </w:rPr>
      </w:pPr>
      <w:r w:rsidRPr="00585EB3">
        <w:rPr>
          <w:rFonts w:ascii="Times New Roman" w:hAnsi="Times New Roman"/>
          <w:sz w:val="24"/>
          <w:szCs w:val="24"/>
        </w:rPr>
        <w:t>Sri Ramakrishna Engineering Col</w:t>
      </w:r>
      <w:r w:rsidR="00017AC1">
        <w:rPr>
          <w:rFonts w:ascii="Times New Roman" w:hAnsi="Times New Roman"/>
          <w:sz w:val="24"/>
          <w:szCs w:val="24"/>
        </w:rPr>
        <w:t>lege,</w:t>
      </w:r>
      <w:r w:rsidR="00017AC1">
        <w:rPr>
          <w:rFonts w:ascii="Times New Roman" w:hAnsi="Times New Roman"/>
          <w:sz w:val="24"/>
          <w:szCs w:val="24"/>
        </w:rPr>
        <w:tab/>
        <w:t xml:space="preserve">   </w:t>
      </w:r>
      <w:r w:rsidRPr="00585EB3">
        <w:rPr>
          <w:rFonts w:ascii="Times New Roman" w:hAnsi="Times New Roman"/>
          <w:sz w:val="24"/>
          <w:szCs w:val="24"/>
        </w:rPr>
        <w:t xml:space="preserve"> Sri Ramakrishna Engineering College,</w:t>
      </w:r>
    </w:p>
    <w:p w:rsidR="00585EB3" w:rsidRDefault="00585EB3" w:rsidP="00585EB3">
      <w:pPr>
        <w:tabs>
          <w:tab w:val="left" w:pos="6580"/>
        </w:tabs>
        <w:spacing w:line="0" w:lineRule="atLeast"/>
        <w:ind w:left="480"/>
        <w:rPr>
          <w:rFonts w:ascii="Times New Roman" w:hAnsi="Times New Roman"/>
          <w:sz w:val="24"/>
        </w:rPr>
      </w:pPr>
      <w:r w:rsidRPr="00585EB3">
        <w:rPr>
          <w:rFonts w:ascii="Times New Roman" w:hAnsi="Times New Roman"/>
          <w:sz w:val="24"/>
          <w:szCs w:val="24"/>
        </w:rPr>
        <w:t>Coimbatore- 641 022.</w:t>
      </w:r>
      <w:r w:rsidRPr="00585EB3">
        <w:rPr>
          <w:rFonts w:ascii="Times New Roman" w:hAnsi="Times New Roman"/>
          <w:sz w:val="24"/>
          <w:szCs w:val="24"/>
        </w:rPr>
        <w:tab/>
      </w:r>
      <w:r w:rsidR="00017AC1">
        <w:rPr>
          <w:rFonts w:ascii="Times New Roman" w:hAnsi="Times New Roman"/>
          <w:sz w:val="24"/>
          <w:szCs w:val="24"/>
        </w:rPr>
        <w:t xml:space="preserve">     </w:t>
      </w:r>
      <w:r w:rsidRPr="00585EB3">
        <w:rPr>
          <w:rFonts w:ascii="Times New Roman" w:hAnsi="Times New Roman"/>
          <w:sz w:val="24"/>
          <w:szCs w:val="24"/>
        </w:rPr>
        <w:t>Coimbatore- 641 022</w:t>
      </w:r>
      <w:r>
        <w:rPr>
          <w:rFonts w:ascii="Times New Roman" w:hAnsi="Times New Roman"/>
          <w:sz w:val="24"/>
        </w:rPr>
        <w:t>.</w:t>
      </w:r>
    </w:p>
    <w:p w:rsidR="00585EB3" w:rsidRDefault="00585EB3" w:rsidP="00585EB3">
      <w:pPr>
        <w:spacing w:line="200" w:lineRule="exact"/>
        <w:rPr>
          <w:rFonts w:ascii="Times New Roman" w:hAnsi="Times New Roman"/>
        </w:rPr>
      </w:pPr>
    </w:p>
    <w:p w:rsidR="007F2253" w:rsidRPr="00585EB3" w:rsidRDefault="007F2253">
      <w:pPr>
        <w:widowControl w:val="0"/>
        <w:autoSpaceDE w:val="0"/>
        <w:autoSpaceDN w:val="0"/>
        <w:adjustRightInd w:val="0"/>
        <w:spacing w:after="0" w:line="276" w:lineRule="exact"/>
        <w:ind w:left="980"/>
        <w:rPr>
          <w:rFonts w:ascii="Times New Roman" w:hAnsi="Times New Roman" w:cs="Times New Roman"/>
          <w:color w:val="000000"/>
          <w:sz w:val="28"/>
          <w:szCs w:val="28"/>
          <w:lang w:val="en-US"/>
        </w:rPr>
      </w:pPr>
    </w:p>
    <w:p w:rsidR="001776F0" w:rsidRDefault="00C60C80">
      <w:pPr>
        <w:widowControl w:val="0"/>
        <w:autoSpaceDE w:val="0"/>
        <w:autoSpaceDN w:val="0"/>
        <w:adjustRightInd w:val="0"/>
        <w:spacing w:before="77" w:after="0" w:line="288" w:lineRule="exact"/>
        <w:ind w:left="20"/>
        <w:rPr>
          <w:rFonts w:ascii="Times New Roman" w:hAnsi="Times New Roman" w:cs="Times New Roman"/>
          <w:color w:val="000000"/>
          <w:position w:val="1"/>
          <w:sz w:val="24"/>
          <w:szCs w:val="24"/>
        </w:rPr>
      </w:pPr>
      <w:r>
        <w:rPr>
          <w:rFonts w:ascii="Times New Roman" w:hAnsi="Times New Roman" w:cs="Times New Roman"/>
          <w:color w:val="000000"/>
          <w:position w:val="1"/>
          <w:sz w:val="24"/>
          <w:szCs w:val="24"/>
        </w:rPr>
        <w:t xml:space="preserve">Submitted for the University viva-voce examination held on ____________________________ </w:t>
      </w:r>
    </w:p>
    <w:p w:rsidR="001776F0" w:rsidRDefault="001776F0">
      <w:pPr>
        <w:widowControl w:val="0"/>
        <w:autoSpaceDE w:val="0"/>
        <w:autoSpaceDN w:val="0"/>
        <w:adjustRightInd w:val="0"/>
        <w:spacing w:after="0" w:line="276" w:lineRule="exact"/>
        <w:ind w:left="118"/>
        <w:rPr>
          <w:rFonts w:ascii="Times New Roman" w:hAnsi="Times New Roman" w:cs="Times New Roman"/>
          <w:color w:val="000000"/>
          <w:position w:val="1"/>
          <w:sz w:val="24"/>
          <w:szCs w:val="24"/>
        </w:rPr>
      </w:pPr>
    </w:p>
    <w:p w:rsidR="001776F0" w:rsidRDefault="001776F0">
      <w:pPr>
        <w:widowControl w:val="0"/>
        <w:autoSpaceDE w:val="0"/>
        <w:autoSpaceDN w:val="0"/>
        <w:adjustRightInd w:val="0"/>
        <w:spacing w:after="0" w:line="276" w:lineRule="exact"/>
        <w:ind w:left="118"/>
        <w:rPr>
          <w:rFonts w:ascii="Times New Roman" w:hAnsi="Times New Roman" w:cs="Times New Roman"/>
          <w:color w:val="000000"/>
          <w:position w:val="1"/>
          <w:sz w:val="24"/>
          <w:szCs w:val="24"/>
        </w:rPr>
      </w:pPr>
    </w:p>
    <w:p w:rsidR="001776F0" w:rsidRDefault="001776F0">
      <w:pPr>
        <w:widowControl w:val="0"/>
        <w:autoSpaceDE w:val="0"/>
        <w:autoSpaceDN w:val="0"/>
        <w:adjustRightInd w:val="0"/>
        <w:spacing w:after="0" w:line="276" w:lineRule="exact"/>
        <w:ind w:left="118"/>
        <w:rPr>
          <w:rFonts w:ascii="Times New Roman" w:hAnsi="Times New Roman" w:cs="Times New Roman"/>
          <w:color w:val="000000"/>
          <w:position w:val="1"/>
          <w:sz w:val="24"/>
          <w:szCs w:val="24"/>
        </w:rPr>
      </w:pPr>
    </w:p>
    <w:p w:rsidR="001776F0" w:rsidRDefault="001776F0" w:rsidP="007F2253">
      <w:pPr>
        <w:widowControl w:val="0"/>
        <w:autoSpaceDE w:val="0"/>
        <w:autoSpaceDN w:val="0"/>
        <w:adjustRightInd w:val="0"/>
        <w:spacing w:after="0" w:line="276" w:lineRule="exact"/>
        <w:rPr>
          <w:rFonts w:ascii="Times New Roman" w:hAnsi="Times New Roman" w:cs="Times New Roman"/>
          <w:color w:val="000000"/>
          <w:position w:val="1"/>
          <w:sz w:val="24"/>
          <w:szCs w:val="24"/>
        </w:rPr>
      </w:pPr>
    </w:p>
    <w:p w:rsidR="001776F0" w:rsidRDefault="001776F0">
      <w:pPr>
        <w:widowControl w:val="0"/>
        <w:autoSpaceDE w:val="0"/>
        <w:autoSpaceDN w:val="0"/>
        <w:adjustRightInd w:val="0"/>
        <w:spacing w:after="0" w:line="276" w:lineRule="exact"/>
        <w:ind w:left="118"/>
        <w:rPr>
          <w:rFonts w:ascii="Times New Roman" w:hAnsi="Times New Roman" w:cs="Times New Roman"/>
          <w:color w:val="000000"/>
          <w:position w:val="1"/>
          <w:sz w:val="24"/>
          <w:szCs w:val="24"/>
        </w:rPr>
      </w:pPr>
    </w:p>
    <w:p w:rsidR="001776F0" w:rsidRDefault="001776F0">
      <w:pPr>
        <w:widowControl w:val="0"/>
        <w:autoSpaceDE w:val="0"/>
        <w:autoSpaceDN w:val="0"/>
        <w:adjustRightInd w:val="0"/>
        <w:spacing w:after="0" w:line="276" w:lineRule="exact"/>
        <w:ind w:left="118"/>
        <w:rPr>
          <w:rFonts w:ascii="Times New Roman" w:hAnsi="Times New Roman" w:cs="Times New Roman"/>
          <w:color w:val="000000"/>
          <w:position w:val="1"/>
          <w:sz w:val="24"/>
          <w:szCs w:val="24"/>
        </w:rPr>
      </w:pPr>
    </w:p>
    <w:p w:rsidR="001776F0" w:rsidRDefault="00C60C80">
      <w:pPr>
        <w:widowControl w:val="0"/>
        <w:tabs>
          <w:tab w:val="left" w:pos="7733"/>
        </w:tabs>
        <w:autoSpaceDE w:val="0"/>
        <w:autoSpaceDN w:val="0"/>
        <w:adjustRightInd w:val="0"/>
        <w:spacing w:before="8" w:after="0" w:line="276" w:lineRule="exact"/>
        <w:ind w:left="118"/>
        <w:rPr>
          <w:rFonts w:ascii="Times New Roman Bold" w:hAnsi="Times New Roman Bold" w:cs="Times New Roman Bold"/>
          <w:color w:val="000000"/>
          <w:sz w:val="24"/>
          <w:szCs w:val="24"/>
        </w:rPr>
      </w:pPr>
      <w:r>
        <w:rPr>
          <w:rFonts w:ascii="Times New Roman Bold" w:hAnsi="Times New Roman Bold" w:cs="Times New Roman Bold"/>
          <w:color w:val="000000"/>
          <w:sz w:val="24"/>
          <w:szCs w:val="24"/>
        </w:rPr>
        <w:t>Internal Examiner</w:t>
      </w:r>
      <w:r>
        <w:rPr>
          <w:rFonts w:ascii="Times New Roman Bold" w:hAnsi="Times New Roman Bold" w:cs="Times New Roman Bold"/>
          <w:color w:val="000000"/>
          <w:sz w:val="24"/>
          <w:szCs w:val="24"/>
        </w:rPr>
        <w:tab/>
        <w:t>External examiner</w:t>
      </w:r>
      <w:r w:rsidR="00056567" w:rsidRPr="00056567">
        <w:rPr>
          <w:noProof/>
        </w:rPr>
        <w:pict>
          <v:polyline id="_x0000_s1028" style="position:absolute;left:0;text-align:left;z-index:-251826176;mso-position-horizontal-relative:page;mso-position-vertical-relative:page" points="24pt,25.45pt,24pt,24pt,25.45pt,24pt,25.45pt,25.45pt,24pt,25.45pt" coordsize="29,29" o:allowincell="f" fillcolor="black" stroked="f">
            <w10:wrap anchorx="page" anchory="page"/>
          </v:polyline>
        </w:pict>
      </w:r>
      <w:r w:rsidR="00056567" w:rsidRPr="00056567">
        <w:rPr>
          <w:noProof/>
        </w:rPr>
        <w:pict>
          <v:polyline id="_x0000_s1029" style="position:absolute;left:0;text-align:left;z-index:-251825152;mso-position-horizontal-relative:page;mso-position-vertical-relative:page" points="24pt,25.45pt,24pt,24pt,25.45pt,24pt,25.45pt,25.45pt,24pt,25.45pt" coordsize="29,29" o:allowincell="f" fillcolor="black" stroked="f">
            <w10:wrap anchorx="page" anchory="page"/>
          </v:polyline>
        </w:pict>
      </w:r>
      <w:r w:rsidR="00056567" w:rsidRPr="00056567">
        <w:rPr>
          <w:noProof/>
        </w:rPr>
        <w:pict>
          <v:polyline id="_x0000_s1031" style="position:absolute;left:0;text-align:left;z-index:-251823104;mso-position-horizontal-relative:page;mso-position-vertical-relative:page" points="586.65pt,25.45pt,586.65pt,24pt,588.1pt,24pt,588.1pt,25.45pt,586.65pt,25.45pt" coordsize="29,29" o:allowincell="f" fillcolor="black" stroked="f">
            <w10:wrap anchorx="page" anchory="page"/>
          </v:polyline>
        </w:pict>
      </w:r>
      <w:r w:rsidR="00056567" w:rsidRPr="00056567">
        <w:rPr>
          <w:noProof/>
        </w:rPr>
        <w:pict>
          <v:polyline id="_x0000_s1032" style="position:absolute;left:0;text-align:left;z-index:-251822080;mso-position-horizontal-relative:page;mso-position-vertical-relative:page" points="586.65pt,25.45pt,586.65pt,24pt,588.1pt,24pt,588.1pt,25.45pt,586.65pt,25.45pt" coordsize="29,29" o:allowincell="f" fillcolor="black" stroked="f">
            <w10:wrap anchorx="page" anchory="page"/>
          </v:polyline>
        </w:pict>
      </w:r>
      <w:r w:rsidR="00056567" w:rsidRPr="00056567">
        <w:rPr>
          <w:noProof/>
        </w:rPr>
        <w:pict>
          <v:polyline id="_x0000_s1035" style="position:absolute;left:0;text-align:left;z-index:-251819008;mso-position-horizontal-relative:page;mso-position-vertical-relative:page" points="24pt,768.1pt,24pt,766.65pt,25.45pt,766.65pt,25.45pt,768.1pt,24pt,768.1pt" coordsize="29,29" o:allowincell="f" fillcolor="black" stroked="f">
            <w10:wrap anchorx="page" anchory="page"/>
          </v:polyline>
        </w:pict>
      </w:r>
      <w:r w:rsidR="00056567" w:rsidRPr="00056567">
        <w:rPr>
          <w:noProof/>
        </w:rPr>
        <w:pict>
          <v:polyline id="_x0000_s1036" style="position:absolute;left:0;text-align:left;z-index:-251817984;mso-position-horizontal-relative:page;mso-position-vertical-relative:page" points="24pt,768.1pt,24pt,766.65pt,25.45pt,766.65pt,25.45pt,768.1pt,24pt,768.1pt" coordsize="29,29" o:allowincell="f" fillcolor="black" stroked="f">
            <w10:wrap anchorx="page" anchory="page"/>
          </v:polyline>
        </w:pict>
      </w:r>
      <w:r w:rsidR="00056567" w:rsidRPr="00056567">
        <w:rPr>
          <w:noProof/>
        </w:rPr>
        <w:pict>
          <v:polyline id="_x0000_s1038" style="position:absolute;left:0;text-align:left;z-index:-251815936;mso-position-horizontal-relative:page;mso-position-vertical-relative:page" points="586.65pt,768.1pt,586.65pt,766.65pt,588.1pt,766.65pt,588.1pt,768.1pt,586.65pt,768.1pt" coordsize="29,29" o:allowincell="f" fillcolor="black" stroked="f">
            <w10:wrap anchorx="page" anchory="page"/>
          </v:polyline>
        </w:pict>
      </w:r>
      <w:r w:rsidR="00056567" w:rsidRPr="00056567">
        <w:rPr>
          <w:noProof/>
        </w:rPr>
        <w:pict>
          <v:polyline id="_x0000_s1039" style="position:absolute;left:0;text-align:left;z-index:-251814912;mso-position-horizontal-relative:page;mso-position-vertical-relative:page" points="586.65pt,768.1pt,586.65pt,766.65pt,588.1pt,766.65pt,588.1pt,768.1pt,586.65pt,768.1pt" coordsize="29,29" o:allowincell="f" fillcolor="black" stroked="f">
            <w10:wrap anchorx="page" anchory="page"/>
          </v:polyline>
        </w:pict>
      </w:r>
    </w:p>
    <w:p w:rsidR="001776F0" w:rsidRDefault="001776F0">
      <w:pPr>
        <w:widowControl w:val="0"/>
        <w:autoSpaceDE w:val="0"/>
        <w:autoSpaceDN w:val="0"/>
        <w:adjustRightInd w:val="0"/>
        <w:spacing w:after="0" w:line="240" w:lineRule="auto"/>
        <w:rPr>
          <w:rFonts w:ascii="Times New Roman Bold" w:hAnsi="Times New Roman Bold" w:cs="Times New Roman Bold"/>
          <w:color w:val="000000"/>
          <w:sz w:val="24"/>
          <w:szCs w:val="24"/>
        </w:rPr>
        <w:sectPr w:rsidR="001776F0" w:rsidSect="00850776">
          <w:type w:val="continuous"/>
          <w:pgSz w:w="12240" w:h="15840"/>
          <w:pgMar w:top="1416" w:right="1120" w:bottom="20" w:left="1180" w:header="720" w:footer="720" w:gutter="0"/>
          <w:cols w:space="720"/>
          <w:noEndnote/>
        </w:sectPr>
      </w:pPr>
    </w:p>
    <w:p w:rsidR="00280DE3" w:rsidRDefault="00280DE3">
      <w:pPr>
        <w:widowControl w:val="0"/>
        <w:autoSpaceDE w:val="0"/>
        <w:autoSpaceDN w:val="0"/>
        <w:adjustRightInd w:val="0"/>
        <w:spacing w:after="0" w:line="240" w:lineRule="auto"/>
        <w:rPr>
          <w:rFonts w:ascii="Times New Roman" w:hAnsi="Times New Roman" w:cs="Times New Roman"/>
          <w:color w:val="000000"/>
          <w:sz w:val="28"/>
          <w:szCs w:val="28"/>
          <w:lang w:val="en-US"/>
        </w:rPr>
      </w:pPr>
      <w:bookmarkStart w:id="2" w:name="Pg3"/>
      <w:bookmarkEnd w:id="2"/>
    </w:p>
    <w:p w:rsidR="00280DE3" w:rsidRDefault="00280DE3" w:rsidP="00280DE3">
      <w:pPr>
        <w:widowControl w:val="0"/>
        <w:autoSpaceDE w:val="0"/>
        <w:autoSpaceDN w:val="0"/>
        <w:adjustRightInd w:val="0"/>
        <w:spacing w:before="3" w:after="0" w:line="322" w:lineRule="exact"/>
        <w:ind w:left="3914"/>
        <w:rPr>
          <w:rFonts w:ascii="Times New Roman Bold" w:hAnsi="Times New Roman Bold" w:cs="Times New Roman Bold"/>
          <w:color w:val="000000"/>
          <w:sz w:val="28"/>
          <w:szCs w:val="28"/>
        </w:rPr>
      </w:pPr>
      <w:r>
        <w:rPr>
          <w:rFonts w:ascii="Times New Roman Bold" w:hAnsi="Times New Roman Bold" w:cs="Times New Roman Bold"/>
          <w:color w:val="000000"/>
          <w:sz w:val="28"/>
          <w:szCs w:val="28"/>
        </w:rPr>
        <w:t xml:space="preserve">DECLARATION </w:t>
      </w:r>
    </w:p>
    <w:p w:rsidR="00280DE3" w:rsidRPr="00761FE2" w:rsidRDefault="00280DE3" w:rsidP="00280DE3">
      <w:pPr>
        <w:widowControl w:val="0"/>
        <w:autoSpaceDE w:val="0"/>
        <w:autoSpaceDN w:val="0"/>
        <w:adjustRightInd w:val="0"/>
        <w:spacing w:before="3" w:after="0" w:line="322" w:lineRule="exact"/>
        <w:ind w:left="3914"/>
        <w:rPr>
          <w:rFonts w:ascii="Times New Roman Bold" w:hAnsi="Times New Roman Bold" w:cs="Times New Roman Bold"/>
          <w:color w:val="000000"/>
          <w:sz w:val="28"/>
          <w:szCs w:val="28"/>
        </w:rPr>
      </w:pPr>
    </w:p>
    <w:p w:rsidR="00280DE3" w:rsidRDefault="00280DE3" w:rsidP="00280DE3">
      <w:pPr>
        <w:widowControl w:val="0"/>
        <w:tabs>
          <w:tab w:val="left" w:pos="5089"/>
        </w:tabs>
        <w:autoSpaceDE w:val="0"/>
        <w:autoSpaceDN w:val="0"/>
        <w:adjustRightInd w:val="0"/>
        <w:spacing w:before="208" w:after="0" w:line="480" w:lineRule="exact"/>
        <w:ind w:left="20" w:right="200"/>
        <w:rPr>
          <w:rFonts w:ascii="Times New Roman" w:hAnsi="Times New Roman" w:cs="Times New Roman"/>
          <w:color w:val="000000"/>
          <w:spacing w:val="3"/>
          <w:sz w:val="28"/>
          <w:szCs w:val="28"/>
        </w:rPr>
      </w:pPr>
      <w:r>
        <w:rPr>
          <w:rFonts w:ascii="Times New Roman" w:hAnsi="Times New Roman" w:cs="Times New Roman"/>
          <w:color w:val="000000"/>
          <w:w w:val="103"/>
          <w:sz w:val="28"/>
          <w:szCs w:val="28"/>
        </w:rPr>
        <w:t xml:space="preserve">We affirm that the project work  titled </w:t>
      </w:r>
      <w:r>
        <w:rPr>
          <w:rFonts w:ascii="Times New Roman" w:hAnsi="Times New Roman" w:cs="Times New Roman"/>
          <w:color w:val="000000"/>
          <w:w w:val="101"/>
          <w:sz w:val="28"/>
          <w:szCs w:val="28"/>
        </w:rPr>
        <w:t>“</w:t>
      </w:r>
      <w:r>
        <w:rPr>
          <w:rFonts w:ascii="Times New Roman" w:hAnsi="Times New Roman" w:cs="Times New Roman"/>
          <w:b/>
          <w:sz w:val="24"/>
          <w:szCs w:val="24"/>
        </w:rPr>
        <w:t xml:space="preserve">MACHINERY   </w:t>
      </w:r>
      <w:r w:rsidRPr="00AC70B1">
        <w:rPr>
          <w:rFonts w:ascii="Times New Roman" w:hAnsi="Times New Roman" w:cs="Times New Roman"/>
          <w:b/>
          <w:sz w:val="24"/>
          <w:szCs w:val="24"/>
        </w:rPr>
        <w:t>TOOL</w:t>
      </w:r>
      <w:r>
        <w:rPr>
          <w:rFonts w:ascii="Times New Roman" w:hAnsi="Times New Roman" w:cs="Times New Roman"/>
          <w:b/>
          <w:sz w:val="24"/>
          <w:szCs w:val="24"/>
        </w:rPr>
        <w:t xml:space="preserve">   HEALTH </w:t>
      </w:r>
      <w:r w:rsidRPr="00AC70B1">
        <w:rPr>
          <w:rFonts w:ascii="Times New Roman" w:hAnsi="Times New Roman" w:cs="Times New Roman"/>
          <w:b/>
          <w:sz w:val="24"/>
          <w:szCs w:val="24"/>
        </w:rPr>
        <w:t>MONITORING AND LIFE PREDICTION</w:t>
      </w:r>
      <w:r>
        <w:rPr>
          <w:rFonts w:ascii="Times New Roman" w:hAnsi="Times New Roman" w:cs="Times New Roman"/>
          <w:color w:val="000000"/>
          <w:w w:val="107"/>
          <w:sz w:val="28"/>
          <w:szCs w:val="28"/>
        </w:rPr>
        <w:t xml:space="preserve">” being submitted in partial fulfilment for the award of </w:t>
      </w:r>
      <w:r>
        <w:rPr>
          <w:rFonts w:ascii="Times New Roman" w:hAnsi="Times New Roman" w:cs="Times New Roman"/>
          <w:color w:val="000000"/>
          <w:w w:val="103"/>
          <w:sz w:val="28"/>
          <w:szCs w:val="28"/>
        </w:rPr>
        <w:t xml:space="preserve">Bachelor of Engineering is the original work carried out by us. It has not formed the </w:t>
      </w:r>
      <w:r>
        <w:rPr>
          <w:rFonts w:ascii="Times New Roman" w:hAnsi="Times New Roman" w:cs="Times New Roman"/>
          <w:color w:val="000000"/>
          <w:spacing w:val="3"/>
          <w:sz w:val="28"/>
          <w:szCs w:val="28"/>
        </w:rPr>
        <w:t>part of any other project work submitted for award of any degree or diploma, either in this or any other University</w:t>
      </w:r>
    </w:p>
    <w:p w:rsidR="00280DE3" w:rsidRDefault="00280DE3" w:rsidP="00280DE3">
      <w:pPr>
        <w:widowControl w:val="0"/>
        <w:autoSpaceDE w:val="0"/>
        <w:autoSpaceDN w:val="0"/>
        <w:adjustRightInd w:val="0"/>
        <w:spacing w:after="0" w:line="240" w:lineRule="auto"/>
        <w:rPr>
          <w:rFonts w:ascii="Times New Roman" w:hAnsi="Times New Roman" w:cs="Times New Roman"/>
          <w:color w:val="000000"/>
          <w:spacing w:val="3"/>
          <w:sz w:val="28"/>
          <w:szCs w:val="28"/>
        </w:rPr>
        <w:sectPr w:rsidR="00280DE3" w:rsidSect="00850776">
          <w:pgSz w:w="12240" w:h="15840"/>
          <w:pgMar w:top="-1351" w:right="979" w:bottom="-20" w:left="1151" w:header="720" w:footer="720" w:gutter="0"/>
          <w:cols w:space="720"/>
          <w:noEndnote/>
        </w:sectPr>
      </w:pPr>
    </w:p>
    <w:p w:rsidR="00280DE3" w:rsidRDefault="00280DE3" w:rsidP="00280DE3">
      <w:pPr>
        <w:widowControl w:val="0"/>
        <w:autoSpaceDE w:val="0"/>
        <w:autoSpaceDN w:val="0"/>
        <w:adjustRightInd w:val="0"/>
        <w:spacing w:after="0" w:line="253" w:lineRule="exact"/>
        <w:ind w:left="1314"/>
        <w:rPr>
          <w:rFonts w:ascii="Times New Roman" w:hAnsi="Times New Roman" w:cs="Times New Roman"/>
          <w:color w:val="000000"/>
          <w:spacing w:val="3"/>
          <w:sz w:val="28"/>
          <w:szCs w:val="28"/>
        </w:rPr>
      </w:pPr>
    </w:p>
    <w:p w:rsidR="00280DE3" w:rsidRDefault="00280DE3" w:rsidP="00280DE3">
      <w:pPr>
        <w:widowControl w:val="0"/>
        <w:autoSpaceDE w:val="0"/>
        <w:autoSpaceDN w:val="0"/>
        <w:adjustRightInd w:val="0"/>
        <w:spacing w:after="0" w:line="253" w:lineRule="exact"/>
        <w:ind w:left="1314"/>
        <w:rPr>
          <w:rFonts w:ascii="Times New Roman" w:hAnsi="Times New Roman" w:cs="Times New Roman"/>
          <w:color w:val="000000"/>
          <w:spacing w:val="3"/>
          <w:sz w:val="28"/>
          <w:szCs w:val="28"/>
        </w:rPr>
      </w:pPr>
    </w:p>
    <w:p w:rsidR="00280DE3" w:rsidRDefault="00280DE3" w:rsidP="00280DE3">
      <w:pPr>
        <w:widowControl w:val="0"/>
        <w:autoSpaceDE w:val="0"/>
        <w:autoSpaceDN w:val="0"/>
        <w:adjustRightInd w:val="0"/>
        <w:spacing w:after="0" w:line="253" w:lineRule="exact"/>
        <w:ind w:left="1314"/>
        <w:rPr>
          <w:rFonts w:ascii="Times New Roman" w:hAnsi="Times New Roman" w:cs="Times New Roman"/>
          <w:color w:val="000000"/>
          <w:spacing w:val="3"/>
          <w:sz w:val="28"/>
          <w:szCs w:val="28"/>
        </w:rPr>
      </w:pPr>
    </w:p>
    <w:p w:rsidR="00280DE3" w:rsidRDefault="00280DE3" w:rsidP="00280DE3">
      <w:pPr>
        <w:widowControl w:val="0"/>
        <w:autoSpaceDE w:val="0"/>
        <w:autoSpaceDN w:val="0"/>
        <w:adjustRightInd w:val="0"/>
        <w:spacing w:after="0" w:line="253" w:lineRule="exact"/>
        <w:ind w:left="1314"/>
        <w:rPr>
          <w:rFonts w:ascii="Times New Roman" w:hAnsi="Times New Roman" w:cs="Times New Roman"/>
          <w:color w:val="000000"/>
          <w:spacing w:val="3"/>
          <w:sz w:val="28"/>
          <w:szCs w:val="28"/>
        </w:rPr>
      </w:pPr>
    </w:p>
    <w:p w:rsidR="00280DE3" w:rsidRPr="00B056B9" w:rsidRDefault="00280DE3" w:rsidP="00280DE3">
      <w:pPr>
        <w:numPr>
          <w:ilvl w:val="0"/>
          <w:numId w:val="46"/>
        </w:numPr>
        <w:spacing w:line="360" w:lineRule="auto"/>
        <w:ind w:right="1251"/>
        <w:rPr>
          <w:sz w:val="26"/>
          <w:szCs w:val="26"/>
        </w:rPr>
      </w:pPr>
      <w:r>
        <w:rPr>
          <w:sz w:val="26"/>
          <w:szCs w:val="26"/>
        </w:rPr>
        <w:t xml:space="preserve">                      </w:t>
      </w:r>
    </w:p>
    <w:p w:rsidR="00280DE3" w:rsidRDefault="00280DE3" w:rsidP="00280DE3">
      <w:pPr>
        <w:widowControl w:val="0"/>
        <w:autoSpaceDE w:val="0"/>
        <w:autoSpaceDN w:val="0"/>
        <w:adjustRightInd w:val="0"/>
        <w:spacing w:before="92" w:after="0" w:line="253" w:lineRule="exact"/>
        <w:ind w:right="-3710"/>
        <w:rPr>
          <w:rFonts w:ascii="Times New Roman Bold" w:hAnsi="Times New Roman Bold" w:cs="Times New Roman Bold"/>
          <w:color w:val="000000"/>
        </w:rPr>
      </w:pPr>
      <w:r>
        <w:rPr>
          <w:rFonts w:ascii="Times New Roman" w:hAnsi="Times New Roman" w:cs="Times New Roman"/>
          <w:color w:val="000000"/>
          <w:spacing w:val="3"/>
          <w:sz w:val="28"/>
          <w:szCs w:val="28"/>
        </w:rPr>
        <w:t xml:space="preserve">                                                     </w:t>
      </w:r>
    </w:p>
    <w:p w:rsidR="00280DE3" w:rsidRDefault="00280DE3" w:rsidP="00280DE3">
      <w:pPr>
        <w:widowControl w:val="0"/>
        <w:autoSpaceDE w:val="0"/>
        <w:autoSpaceDN w:val="0"/>
        <w:adjustRightInd w:val="0"/>
        <w:spacing w:before="92" w:after="0" w:line="253" w:lineRule="exact"/>
        <w:ind w:right="-3710"/>
        <w:rPr>
          <w:rFonts w:ascii="Times New Roman Bold" w:hAnsi="Times New Roman Bold" w:cs="Times New Roman Bold"/>
          <w:color w:val="000000"/>
        </w:rPr>
      </w:pPr>
    </w:p>
    <w:p w:rsidR="00280DE3" w:rsidRDefault="00280DE3" w:rsidP="00280DE3">
      <w:pPr>
        <w:widowControl w:val="0"/>
        <w:autoSpaceDE w:val="0"/>
        <w:autoSpaceDN w:val="0"/>
        <w:adjustRightInd w:val="0"/>
        <w:spacing w:before="92" w:after="0" w:line="253" w:lineRule="exact"/>
        <w:ind w:right="-3710"/>
        <w:rPr>
          <w:rFonts w:ascii="Times New Roman Bold" w:hAnsi="Times New Roman Bold" w:cs="Times New Roman Bold"/>
          <w:color w:val="000000"/>
        </w:rPr>
      </w:pPr>
    </w:p>
    <w:p w:rsidR="00280DE3" w:rsidRDefault="00280DE3" w:rsidP="00280DE3">
      <w:pPr>
        <w:widowControl w:val="0"/>
        <w:autoSpaceDE w:val="0"/>
        <w:autoSpaceDN w:val="0"/>
        <w:adjustRightInd w:val="0"/>
        <w:spacing w:before="92" w:after="0" w:line="253" w:lineRule="exact"/>
        <w:ind w:right="-3710"/>
        <w:rPr>
          <w:rFonts w:ascii="Times New Roman Bold" w:hAnsi="Times New Roman Bold" w:cs="Times New Roman Bold"/>
          <w:color w:val="000000"/>
        </w:rPr>
      </w:pPr>
    </w:p>
    <w:p w:rsidR="00280DE3" w:rsidRDefault="00280DE3" w:rsidP="00280DE3">
      <w:pPr>
        <w:widowControl w:val="0"/>
        <w:autoSpaceDE w:val="0"/>
        <w:autoSpaceDN w:val="0"/>
        <w:adjustRightInd w:val="0"/>
        <w:spacing w:before="92" w:after="0" w:line="253" w:lineRule="exact"/>
        <w:ind w:right="-3710"/>
        <w:rPr>
          <w:rFonts w:ascii="Times New Roman Bold" w:hAnsi="Times New Roman Bold" w:cs="Times New Roman Bold"/>
          <w:color w:val="000000"/>
        </w:rPr>
      </w:pPr>
    </w:p>
    <w:p w:rsidR="00280DE3" w:rsidRDefault="00280DE3" w:rsidP="00280DE3">
      <w:pPr>
        <w:widowControl w:val="0"/>
        <w:autoSpaceDE w:val="0"/>
        <w:autoSpaceDN w:val="0"/>
        <w:adjustRightInd w:val="0"/>
        <w:spacing w:before="92" w:after="0" w:line="253" w:lineRule="exact"/>
        <w:ind w:right="-3710"/>
        <w:rPr>
          <w:rFonts w:ascii="Times New Roman Bold" w:hAnsi="Times New Roman Bold" w:cs="Times New Roman Bold"/>
          <w:color w:val="000000"/>
        </w:rPr>
      </w:pPr>
    </w:p>
    <w:p w:rsidR="00280DE3" w:rsidRDefault="00280DE3" w:rsidP="00280DE3">
      <w:pPr>
        <w:widowControl w:val="0"/>
        <w:autoSpaceDE w:val="0"/>
        <w:autoSpaceDN w:val="0"/>
        <w:adjustRightInd w:val="0"/>
        <w:spacing w:before="92" w:after="0" w:line="253" w:lineRule="exact"/>
        <w:ind w:right="-3710"/>
        <w:rPr>
          <w:rFonts w:ascii="Times New Roman Bold" w:hAnsi="Times New Roman Bold" w:cs="Times New Roman Bold"/>
          <w:color w:val="000000"/>
        </w:rPr>
      </w:pPr>
    </w:p>
    <w:p w:rsidR="00280DE3" w:rsidRDefault="00280DE3" w:rsidP="00280DE3">
      <w:pPr>
        <w:widowControl w:val="0"/>
        <w:autoSpaceDE w:val="0"/>
        <w:autoSpaceDN w:val="0"/>
        <w:adjustRightInd w:val="0"/>
        <w:spacing w:after="0" w:line="276" w:lineRule="exact"/>
        <w:rPr>
          <w:rFonts w:ascii="Times New Roman Bold" w:hAnsi="Times New Roman Bold" w:cs="Times New Roman Bold"/>
          <w:color w:val="000000"/>
        </w:rPr>
      </w:pPr>
    </w:p>
    <w:p w:rsidR="00280DE3" w:rsidRDefault="00280DE3" w:rsidP="00280DE3">
      <w:pPr>
        <w:widowControl w:val="0"/>
        <w:autoSpaceDE w:val="0"/>
        <w:autoSpaceDN w:val="0"/>
        <w:adjustRightInd w:val="0"/>
        <w:spacing w:after="0" w:line="276" w:lineRule="exact"/>
        <w:rPr>
          <w:rFonts w:ascii="Times New Roman Bold" w:hAnsi="Times New Roman Bold" w:cs="Times New Roman Bold"/>
          <w:color w:val="000000"/>
        </w:rPr>
      </w:pPr>
    </w:p>
    <w:p w:rsidR="00280DE3" w:rsidRDefault="00280DE3" w:rsidP="00280DE3">
      <w:pPr>
        <w:widowControl w:val="0"/>
        <w:autoSpaceDE w:val="0"/>
        <w:autoSpaceDN w:val="0"/>
        <w:adjustRightInd w:val="0"/>
        <w:spacing w:after="0" w:line="276" w:lineRule="exact"/>
        <w:rPr>
          <w:rFonts w:ascii="Times New Roman Bold" w:hAnsi="Times New Roman Bold" w:cs="Times New Roman Bold"/>
          <w:color w:val="000000"/>
        </w:rPr>
      </w:pPr>
    </w:p>
    <w:p w:rsidR="00280DE3" w:rsidRDefault="00280DE3" w:rsidP="00280DE3">
      <w:pPr>
        <w:widowControl w:val="0"/>
        <w:autoSpaceDE w:val="0"/>
        <w:autoSpaceDN w:val="0"/>
        <w:adjustRightInd w:val="0"/>
        <w:spacing w:after="0" w:line="276" w:lineRule="exact"/>
        <w:rPr>
          <w:rFonts w:ascii="Times New Roman Bold" w:hAnsi="Times New Roman Bold" w:cs="Times New Roman Bold"/>
          <w:color w:val="000000"/>
        </w:rPr>
      </w:pPr>
    </w:p>
    <w:p w:rsidR="00280DE3" w:rsidRDefault="00280DE3" w:rsidP="00280DE3">
      <w:pPr>
        <w:widowControl w:val="0"/>
        <w:autoSpaceDE w:val="0"/>
        <w:autoSpaceDN w:val="0"/>
        <w:adjustRightInd w:val="0"/>
        <w:spacing w:after="0" w:line="276" w:lineRule="exact"/>
        <w:rPr>
          <w:rFonts w:ascii="Times New Roman Bold" w:hAnsi="Times New Roman Bold" w:cs="Times New Roman Bold"/>
          <w:color w:val="000000"/>
        </w:rPr>
      </w:pPr>
    </w:p>
    <w:p w:rsidR="00280DE3" w:rsidRDefault="00280DE3" w:rsidP="00280DE3">
      <w:pPr>
        <w:widowControl w:val="0"/>
        <w:autoSpaceDE w:val="0"/>
        <w:autoSpaceDN w:val="0"/>
        <w:adjustRightInd w:val="0"/>
        <w:spacing w:after="0" w:line="276" w:lineRule="exact"/>
        <w:ind w:left="20"/>
        <w:rPr>
          <w:rFonts w:ascii="Times New Roman Bold" w:hAnsi="Times New Roman Bold" w:cs="Times New Roman Bold"/>
          <w:color w:val="000000"/>
        </w:rPr>
      </w:pPr>
    </w:p>
    <w:p w:rsidR="00280DE3" w:rsidRDefault="00280DE3" w:rsidP="00280DE3">
      <w:pPr>
        <w:widowControl w:val="0"/>
        <w:autoSpaceDE w:val="0"/>
        <w:autoSpaceDN w:val="0"/>
        <w:adjustRightInd w:val="0"/>
        <w:spacing w:after="0" w:line="276" w:lineRule="exact"/>
        <w:ind w:left="20"/>
        <w:rPr>
          <w:rFonts w:ascii="Times New Roman Bold" w:hAnsi="Times New Roman Bold" w:cs="Times New Roman Bold"/>
          <w:color w:val="000000"/>
        </w:rPr>
      </w:pPr>
    </w:p>
    <w:p w:rsidR="00280DE3" w:rsidRDefault="00280DE3" w:rsidP="00280DE3">
      <w:pPr>
        <w:widowControl w:val="0"/>
        <w:autoSpaceDE w:val="0"/>
        <w:autoSpaceDN w:val="0"/>
        <w:adjustRightInd w:val="0"/>
        <w:spacing w:after="0" w:line="276" w:lineRule="exact"/>
        <w:ind w:left="20"/>
        <w:rPr>
          <w:rFonts w:ascii="Times New Roman Bold" w:hAnsi="Times New Roman Bold" w:cs="Times New Roman Bold"/>
          <w:color w:val="000000"/>
        </w:rPr>
      </w:pPr>
    </w:p>
    <w:p w:rsidR="00280DE3" w:rsidRDefault="00280DE3" w:rsidP="00280DE3">
      <w:pPr>
        <w:widowControl w:val="0"/>
        <w:autoSpaceDE w:val="0"/>
        <w:autoSpaceDN w:val="0"/>
        <w:adjustRightInd w:val="0"/>
        <w:spacing w:before="225" w:after="0" w:line="276" w:lineRule="exact"/>
        <w:ind w:left="20"/>
        <w:rPr>
          <w:rFonts w:ascii="Times New Roman" w:hAnsi="Times New Roman" w:cs="Times New Roman"/>
          <w:color w:val="000000"/>
          <w:sz w:val="24"/>
          <w:szCs w:val="24"/>
        </w:rPr>
      </w:pPr>
      <w:r>
        <w:rPr>
          <w:rFonts w:ascii="Times New Roman" w:hAnsi="Times New Roman" w:cs="Times New Roman"/>
          <w:color w:val="000000"/>
          <w:sz w:val="24"/>
          <w:szCs w:val="24"/>
        </w:rPr>
        <w:t>I certify that the declaration made above by the candidate is true.</w:t>
      </w:r>
    </w:p>
    <w:p w:rsidR="00280DE3" w:rsidRDefault="00280DE3" w:rsidP="00280DE3">
      <w:pPr>
        <w:widowControl w:val="0"/>
        <w:autoSpaceDE w:val="0"/>
        <w:autoSpaceDN w:val="0"/>
        <w:adjustRightInd w:val="0"/>
        <w:spacing w:after="0" w:line="253" w:lineRule="exact"/>
        <w:ind w:left="10"/>
        <w:rPr>
          <w:rFonts w:ascii="Times New Roman" w:hAnsi="Times New Roman" w:cs="Times New Roman"/>
          <w:color w:val="000000"/>
          <w:sz w:val="24"/>
          <w:szCs w:val="24"/>
        </w:rPr>
      </w:pPr>
      <w:r>
        <w:rPr>
          <w:rFonts w:ascii="Times New Roman" w:hAnsi="Times New Roman" w:cs="Times New Roman"/>
          <w:color w:val="000000"/>
          <w:sz w:val="24"/>
          <w:szCs w:val="24"/>
        </w:rPr>
        <w:br w:type="column"/>
      </w:r>
    </w:p>
    <w:p w:rsidR="00280DE3" w:rsidRDefault="00280DE3" w:rsidP="00280DE3">
      <w:pPr>
        <w:widowControl w:val="0"/>
        <w:autoSpaceDE w:val="0"/>
        <w:autoSpaceDN w:val="0"/>
        <w:adjustRightInd w:val="0"/>
        <w:spacing w:after="0" w:line="253" w:lineRule="exact"/>
        <w:ind w:left="10"/>
        <w:rPr>
          <w:rFonts w:ascii="Times New Roman" w:hAnsi="Times New Roman" w:cs="Times New Roman"/>
          <w:color w:val="000000"/>
          <w:sz w:val="24"/>
          <w:szCs w:val="24"/>
        </w:rPr>
      </w:pPr>
    </w:p>
    <w:p w:rsidR="00280DE3" w:rsidRDefault="00280DE3" w:rsidP="00280DE3">
      <w:pPr>
        <w:widowControl w:val="0"/>
        <w:autoSpaceDE w:val="0"/>
        <w:autoSpaceDN w:val="0"/>
        <w:adjustRightInd w:val="0"/>
        <w:spacing w:after="0" w:line="253" w:lineRule="exact"/>
        <w:ind w:left="10"/>
        <w:rPr>
          <w:rFonts w:ascii="Times New Roman" w:hAnsi="Times New Roman" w:cs="Times New Roman"/>
          <w:color w:val="000000"/>
          <w:sz w:val="24"/>
          <w:szCs w:val="24"/>
        </w:rPr>
      </w:pPr>
    </w:p>
    <w:p w:rsidR="00280DE3" w:rsidRDefault="00280DE3" w:rsidP="00280DE3">
      <w:pPr>
        <w:widowControl w:val="0"/>
        <w:autoSpaceDE w:val="0"/>
        <w:autoSpaceDN w:val="0"/>
        <w:adjustRightInd w:val="0"/>
        <w:spacing w:after="0" w:line="253" w:lineRule="exact"/>
        <w:ind w:left="10"/>
        <w:rPr>
          <w:rFonts w:ascii="Times New Roman" w:hAnsi="Times New Roman" w:cs="Times New Roman"/>
          <w:color w:val="000000"/>
          <w:sz w:val="24"/>
          <w:szCs w:val="24"/>
        </w:rPr>
      </w:pPr>
    </w:p>
    <w:p w:rsidR="00280DE3" w:rsidRDefault="00280DE3" w:rsidP="00280DE3">
      <w:pPr>
        <w:widowControl w:val="0"/>
        <w:autoSpaceDE w:val="0"/>
        <w:autoSpaceDN w:val="0"/>
        <w:adjustRightInd w:val="0"/>
        <w:spacing w:after="0" w:line="253" w:lineRule="exact"/>
        <w:ind w:left="-709" w:right="-1090" w:hanging="719"/>
        <w:rPr>
          <w:rFonts w:ascii="Times New Roman" w:hAnsi="Times New Roman" w:cs="Times New Roman"/>
          <w:color w:val="000000"/>
          <w:sz w:val="24"/>
          <w:szCs w:val="24"/>
        </w:rPr>
      </w:pPr>
      <w:r>
        <w:rPr>
          <w:sz w:val="26"/>
          <w:szCs w:val="26"/>
        </w:rPr>
        <w:t xml:space="preserve"> ---------------------------------- --------</w:t>
      </w:r>
      <w:r w:rsidRPr="00B056B9">
        <w:rPr>
          <w:sz w:val="26"/>
          <w:szCs w:val="26"/>
        </w:rPr>
        <w:t>----------</w:t>
      </w:r>
      <w:r>
        <w:rPr>
          <w:sz w:val="26"/>
          <w:szCs w:val="26"/>
        </w:rPr>
        <w:t>-</w:t>
      </w:r>
    </w:p>
    <w:p w:rsidR="00280DE3" w:rsidRDefault="00280DE3" w:rsidP="00280DE3">
      <w:pPr>
        <w:widowControl w:val="0"/>
        <w:autoSpaceDE w:val="0"/>
        <w:autoSpaceDN w:val="0"/>
        <w:adjustRightInd w:val="0"/>
        <w:spacing w:after="0" w:line="253" w:lineRule="exact"/>
        <w:ind w:left="10"/>
        <w:rPr>
          <w:rFonts w:ascii="Times New Roman" w:hAnsi="Times New Roman" w:cs="Times New Roman"/>
          <w:color w:val="000000"/>
          <w:sz w:val="24"/>
          <w:szCs w:val="24"/>
        </w:rPr>
      </w:pPr>
    </w:p>
    <w:p w:rsidR="00280DE3" w:rsidRPr="00CC7692" w:rsidRDefault="00280DE3" w:rsidP="00280DE3">
      <w:pPr>
        <w:spacing w:line="360" w:lineRule="auto"/>
        <w:ind w:right="-1090"/>
        <w:rPr>
          <w:sz w:val="26"/>
          <w:szCs w:val="26"/>
        </w:rPr>
      </w:pPr>
      <w:r>
        <w:rPr>
          <w:sz w:val="26"/>
          <w:szCs w:val="26"/>
        </w:rPr>
        <w:t xml:space="preserve">(Signature of the </w:t>
      </w:r>
      <w:r w:rsidRPr="00B056B9">
        <w:rPr>
          <w:sz w:val="26"/>
          <w:szCs w:val="26"/>
        </w:rPr>
        <w:t>Candidates)</w:t>
      </w:r>
    </w:p>
    <w:p w:rsidR="00280DE3" w:rsidRPr="001F005F" w:rsidRDefault="00280DE3" w:rsidP="00280DE3">
      <w:pPr>
        <w:widowControl w:val="0"/>
        <w:autoSpaceDE w:val="0"/>
        <w:autoSpaceDN w:val="0"/>
        <w:adjustRightInd w:val="0"/>
        <w:spacing w:after="0" w:line="253" w:lineRule="exact"/>
        <w:ind w:left="579"/>
        <w:rPr>
          <w:rFonts w:ascii="Times New Roman Bold" w:hAnsi="Times New Roman Bold" w:cs="Times New Roman Bold"/>
          <w:color w:val="000000"/>
        </w:rPr>
      </w:pPr>
      <w:r>
        <w:rPr>
          <w:rFonts w:ascii="Times New Roman Bold" w:hAnsi="Times New Roman Bold" w:cs="Times New Roman Bold"/>
          <w:color w:val="000000"/>
        </w:rPr>
        <w:t>Name</w:t>
      </w:r>
      <w:r>
        <w:rPr>
          <w:rFonts w:ascii="Times New Roman Bold" w:hAnsi="Times New Roman Bold" w:cs="Times New Roman Bold"/>
          <w:color w:val="000000"/>
        </w:rPr>
        <w:tab/>
      </w:r>
      <w:r>
        <w:rPr>
          <w:rFonts w:ascii="Times New Roman Bold" w:hAnsi="Times New Roman Bold" w:cs="Times New Roman Bold"/>
          <w:color w:val="000000"/>
        </w:rPr>
        <w:tab/>
      </w:r>
      <w:r>
        <w:rPr>
          <w:rFonts w:ascii="Times New Roman Bold" w:hAnsi="Times New Roman Bold" w:cs="Times New Roman Bold"/>
          <w:color w:val="000000"/>
        </w:rPr>
        <w:tab/>
      </w:r>
      <w:r>
        <w:rPr>
          <w:rFonts w:ascii="Times New Roman Bold" w:hAnsi="Times New Roman Bold" w:cs="Times New Roman Bold"/>
          <w:color w:val="000000"/>
        </w:rPr>
        <w:tab/>
      </w:r>
      <w:r>
        <w:rPr>
          <w:rFonts w:ascii="Times New Roman Bold" w:hAnsi="Times New Roman Bold" w:cs="Times New Roman Bold"/>
          <w:color w:val="000000"/>
        </w:rPr>
        <w:tab/>
      </w:r>
      <w:r>
        <w:rPr>
          <w:rFonts w:ascii="Times New Roman Bold" w:hAnsi="Times New Roman Bold" w:cs="Times New Roman Bold"/>
          <w:color w:val="000000"/>
        </w:rPr>
        <w:tab/>
      </w:r>
      <w:r>
        <w:rPr>
          <w:rFonts w:ascii="Times New Roman Bold" w:hAnsi="Times New Roman Bold" w:cs="Times New Roman Bold"/>
          <w:color w:val="000000"/>
        </w:rPr>
        <w:tab/>
      </w:r>
      <w:r>
        <w:rPr>
          <w:rFonts w:ascii="Times New Roman Bold" w:hAnsi="Times New Roman Bold" w:cs="Times New Roman Bold"/>
          <w:color w:val="000000"/>
        </w:rPr>
        <w:tab/>
      </w:r>
      <w:r>
        <w:rPr>
          <w:rFonts w:ascii="Times New Roman Bold" w:hAnsi="Times New Roman Bold" w:cs="Times New Roman Bold"/>
          <w:color w:val="000000"/>
        </w:rPr>
        <w:tab/>
      </w:r>
      <w:r>
        <w:rPr>
          <w:rFonts w:ascii="Times New Roman Bold" w:hAnsi="Times New Roman Bold" w:cs="Times New Roman Bold"/>
          <w:color w:val="000000"/>
        </w:rPr>
        <w:tab/>
      </w:r>
      <w:r>
        <w:rPr>
          <w:rFonts w:ascii="Times New Roman Bold" w:hAnsi="Times New Roman Bold" w:cs="Times New Roman Bold"/>
          <w:color w:val="000000"/>
        </w:rPr>
        <w:tab/>
      </w:r>
      <w:r>
        <w:rPr>
          <w:rFonts w:ascii="Times New Roman Bold" w:hAnsi="Times New Roman Bold" w:cs="Times New Roman Bold"/>
          <w:color w:val="000000"/>
        </w:rPr>
        <w:tab/>
      </w:r>
      <w:r>
        <w:rPr>
          <w:rFonts w:ascii="Times New Roman Bold" w:hAnsi="Times New Roman Bold" w:cs="Times New Roman Bold"/>
          <w:color w:val="000000"/>
        </w:rPr>
        <w:tab/>
      </w:r>
      <w:r>
        <w:rPr>
          <w:rFonts w:ascii="Times New Roman Bold" w:hAnsi="Times New Roman Bold" w:cs="Times New Roman Bold"/>
          <w:color w:val="000000"/>
        </w:rPr>
        <w:tab/>
        <w:t>Roll</w:t>
      </w:r>
    </w:p>
    <w:p w:rsidR="00280DE3" w:rsidRDefault="00280DE3" w:rsidP="00280DE3">
      <w:pPr>
        <w:widowControl w:val="0"/>
        <w:tabs>
          <w:tab w:val="left" w:pos="2102"/>
        </w:tabs>
        <w:autoSpaceDE w:val="0"/>
        <w:autoSpaceDN w:val="0"/>
        <w:adjustRightInd w:val="0"/>
        <w:spacing w:before="105" w:after="0" w:line="253" w:lineRule="exact"/>
        <w:rPr>
          <w:rFonts w:ascii="Times New Roman Bold" w:hAnsi="Times New Roman Bold" w:cs="Times New Roman Bold"/>
          <w:color w:val="000000"/>
          <w:spacing w:val="-2"/>
        </w:rPr>
      </w:pPr>
      <w:r>
        <w:rPr>
          <w:rFonts w:ascii="Times New Roman Bold" w:hAnsi="Times New Roman Bold" w:cs="Times New Roman Bold"/>
          <w:color w:val="000000"/>
        </w:rPr>
        <w:t>ABHINESH.M            1501002</w:t>
      </w:r>
    </w:p>
    <w:p w:rsidR="00280DE3" w:rsidRDefault="00280DE3" w:rsidP="00280DE3">
      <w:pPr>
        <w:widowControl w:val="0"/>
        <w:tabs>
          <w:tab w:val="left" w:pos="2045"/>
        </w:tabs>
        <w:autoSpaceDE w:val="0"/>
        <w:autoSpaceDN w:val="0"/>
        <w:adjustRightInd w:val="0"/>
        <w:spacing w:before="126" w:after="0" w:line="253" w:lineRule="exact"/>
        <w:rPr>
          <w:rFonts w:ascii="Times New Roman Bold" w:hAnsi="Times New Roman Bold" w:cs="Times New Roman Bold"/>
          <w:color w:val="000000"/>
          <w:spacing w:val="-2"/>
        </w:rPr>
      </w:pPr>
      <w:r>
        <w:rPr>
          <w:rFonts w:ascii="Times New Roman Bold" w:hAnsi="Times New Roman Bold" w:cs="Times New Roman Bold"/>
          <w:color w:val="000000"/>
        </w:rPr>
        <w:t xml:space="preserve">ARVIND.M                 </w:t>
      </w:r>
      <w:r>
        <w:rPr>
          <w:rFonts w:ascii="Times New Roman Bold" w:hAnsi="Times New Roman Bold" w:cs="Times New Roman Bold"/>
          <w:color w:val="000000"/>
          <w:spacing w:val="-2"/>
        </w:rPr>
        <w:t>1501019</w:t>
      </w:r>
    </w:p>
    <w:p w:rsidR="00280DE3" w:rsidRDefault="00280DE3" w:rsidP="00280DE3">
      <w:pPr>
        <w:widowControl w:val="0"/>
        <w:tabs>
          <w:tab w:val="left" w:pos="2047"/>
        </w:tabs>
        <w:autoSpaceDE w:val="0"/>
        <w:autoSpaceDN w:val="0"/>
        <w:adjustRightInd w:val="0"/>
        <w:spacing w:before="127" w:after="0" w:line="253" w:lineRule="exact"/>
        <w:rPr>
          <w:rFonts w:ascii="Times New Roman Bold" w:hAnsi="Times New Roman Bold" w:cs="Times New Roman Bold"/>
          <w:color w:val="000000"/>
        </w:rPr>
      </w:pPr>
      <w:r>
        <w:rPr>
          <w:rFonts w:ascii="Times New Roman Bold" w:hAnsi="Times New Roman Bold" w:cs="Times New Roman Bold"/>
          <w:color w:val="000000"/>
        </w:rPr>
        <w:t>BALAGANESH.S      1501022</w:t>
      </w:r>
    </w:p>
    <w:p w:rsidR="00280DE3" w:rsidRDefault="00280DE3" w:rsidP="00280DE3">
      <w:pPr>
        <w:widowControl w:val="0"/>
        <w:tabs>
          <w:tab w:val="left" w:pos="2047"/>
        </w:tabs>
        <w:autoSpaceDE w:val="0"/>
        <w:autoSpaceDN w:val="0"/>
        <w:adjustRightInd w:val="0"/>
        <w:spacing w:before="127" w:after="0" w:line="253" w:lineRule="exact"/>
        <w:rPr>
          <w:rFonts w:ascii="Times New Roman Bold" w:hAnsi="Times New Roman Bold" w:cs="Times New Roman Bold"/>
          <w:color w:val="000000"/>
          <w:spacing w:val="-2"/>
        </w:rPr>
      </w:pPr>
      <w:r>
        <w:rPr>
          <w:rFonts w:ascii="Times New Roman Bold" w:hAnsi="Times New Roman Bold" w:cs="Times New Roman Bold"/>
          <w:color w:val="000000"/>
        </w:rPr>
        <w:t>JANARTHANAN.I</w:t>
      </w:r>
      <w:r>
        <w:rPr>
          <w:rFonts w:ascii="Times New Roman Bold" w:hAnsi="Times New Roman Bold" w:cs="Times New Roman Bold"/>
          <w:color w:val="000000"/>
        </w:rPr>
        <w:tab/>
        <w:t xml:space="preserve"> </w:t>
      </w:r>
      <w:r>
        <w:rPr>
          <w:rFonts w:ascii="Times New Roman Bold" w:hAnsi="Times New Roman Bold" w:cs="Times New Roman Bold"/>
          <w:color w:val="000000"/>
          <w:spacing w:val="-2"/>
        </w:rPr>
        <w:t>1501055</w:t>
      </w:r>
    </w:p>
    <w:p w:rsidR="00280DE3" w:rsidRDefault="00280DE3" w:rsidP="00280DE3">
      <w:pPr>
        <w:widowControl w:val="0"/>
        <w:autoSpaceDE w:val="0"/>
        <w:autoSpaceDN w:val="0"/>
        <w:adjustRightInd w:val="0"/>
        <w:spacing w:after="0" w:line="253" w:lineRule="exact"/>
        <w:ind w:left="507"/>
        <w:rPr>
          <w:rFonts w:ascii="Times New Roman Bold" w:hAnsi="Times New Roman Bold" w:cs="Times New Roman Bold"/>
          <w:color w:val="000000"/>
          <w:spacing w:val="-2"/>
        </w:rPr>
      </w:pPr>
    </w:p>
    <w:p w:rsidR="00280DE3" w:rsidRDefault="00280DE3" w:rsidP="00280DE3">
      <w:pPr>
        <w:widowControl w:val="0"/>
        <w:autoSpaceDE w:val="0"/>
        <w:autoSpaceDN w:val="0"/>
        <w:adjustRightInd w:val="0"/>
        <w:spacing w:after="0" w:line="253" w:lineRule="exact"/>
        <w:ind w:left="507"/>
        <w:rPr>
          <w:rFonts w:ascii="Times New Roman Bold" w:hAnsi="Times New Roman Bold" w:cs="Times New Roman Bold"/>
          <w:color w:val="000000"/>
          <w:spacing w:val="-2"/>
        </w:rPr>
      </w:pPr>
    </w:p>
    <w:p w:rsidR="00280DE3" w:rsidRDefault="00280DE3" w:rsidP="00280DE3">
      <w:pPr>
        <w:widowControl w:val="0"/>
        <w:autoSpaceDE w:val="0"/>
        <w:autoSpaceDN w:val="0"/>
        <w:adjustRightInd w:val="0"/>
        <w:spacing w:after="0" w:line="253" w:lineRule="exact"/>
        <w:ind w:left="507"/>
        <w:rPr>
          <w:rFonts w:ascii="Times New Roman Bold" w:hAnsi="Times New Roman Bold" w:cs="Times New Roman Bold"/>
          <w:color w:val="000000"/>
          <w:spacing w:val="-2"/>
        </w:rPr>
      </w:pPr>
    </w:p>
    <w:p w:rsidR="00280DE3" w:rsidRDefault="00280DE3" w:rsidP="00280DE3">
      <w:pPr>
        <w:widowControl w:val="0"/>
        <w:autoSpaceDE w:val="0"/>
        <w:autoSpaceDN w:val="0"/>
        <w:adjustRightInd w:val="0"/>
        <w:spacing w:after="0" w:line="253" w:lineRule="exact"/>
        <w:ind w:left="507"/>
        <w:rPr>
          <w:rFonts w:ascii="Times New Roman Bold" w:hAnsi="Times New Roman Bold" w:cs="Times New Roman Bold"/>
          <w:color w:val="000000"/>
          <w:spacing w:val="-2"/>
        </w:rPr>
      </w:pPr>
    </w:p>
    <w:p w:rsidR="00280DE3" w:rsidRDefault="00280DE3" w:rsidP="00280DE3">
      <w:pPr>
        <w:widowControl w:val="0"/>
        <w:autoSpaceDE w:val="0"/>
        <w:autoSpaceDN w:val="0"/>
        <w:adjustRightInd w:val="0"/>
        <w:spacing w:after="0" w:line="253" w:lineRule="exact"/>
        <w:ind w:left="507"/>
        <w:rPr>
          <w:rFonts w:ascii="Times New Roman Bold" w:hAnsi="Times New Roman Bold" w:cs="Times New Roman Bold"/>
          <w:color w:val="000000"/>
          <w:spacing w:val="-2"/>
        </w:rPr>
      </w:pPr>
    </w:p>
    <w:p w:rsidR="00280DE3" w:rsidRDefault="00280DE3" w:rsidP="00280DE3">
      <w:pPr>
        <w:widowControl w:val="0"/>
        <w:autoSpaceDE w:val="0"/>
        <w:autoSpaceDN w:val="0"/>
        <w:adjustRightInd w:val="0"/>
        <w:spacing w:after="0" w:line="253" w:lineRule="exact"/>
        <w:ind w:left="507"/>
        <w:rPr>
          <w:rFonts w:ascii="Times New Roman Bold" w:hAnsi="Times New Roman Bold" w:cs="Times New Roman Bold"/>
          <w:color w:val="000000"/>
          <w:spacing w:val="-2"/>
        </w:rPr>
      </w:pPr>
    </w:p>
    <w:p w:rsidR="00280DE3" w:rsidRDefault="00280DE3" w:rsidP="00280DE3">
      <w:pPr>
        <w:widowControl w:val="0"/>
        <w:autoSpaceDE w:val="0"/>
        <w:autoSpaceDN w:val="0"/>
        <w:adjustRightInd w:val="0"/>
        <w:spacing w:after="0" w:line="253" w:lineRule="exact"/>
        <w:ind w:left="507"/>
        <w:rPr>
          <w:rFonts w:ascii="Times New Roman Bold" w:hAnsi="Times New Roman Bold" w:cs="Times New Roman Bold"/>
          <w:color w:val="000000"/>
          <w:spacing w:val="-2"/>
        </w:rPr>
      </w:pPr>
    </w:p>
    <w:p w:rsidR="00280DE3" w:rsidRDefault="00280DE3" w:rsidP="00280DE3">
      <w:pPr>
        <w:widowControl w:val="0"/>
        <w:autoSpaceDE w:val="0"/>
        <w:autoSpaceDN w:val="0"/>
        <w:adjustRightInd w:val="0"/>
        <w:spacing w:after="0" w:line="253" w:lineRule="exact"/>
        <w:ind w:left="507"/>
        <w:rPr>
          <w:rFonts w:ascii="Times New Roman Bold" w:hAnsi="Times New Roman Bold" w:cs="Times New Roman Bold"/>
          <w:color w:val="000000"/>
          <w:spacing w:val="-2"/>
        </w:rPr>
      </w:pPr>
    </w:p>
    <w:p w:rsidR="00280DE3" w:rsidRDefault="00280DE3" w:rsidP="00280DE3">
      <w:pPr>
        <w:widowControl w:val="0"/>
        <w:autoSpaceDE w:val="0"/>
        <w:autoSpaceDN w:val="0"/>
        <w:adjustRightInd w:val="0"/>
        <w:spacing w:after="0" w:line="253" w:lineRule="exact"/>
        <w:ind w:left="507"/>
        <w:rPr>
          <w:rFonts w:ascii="Times New Roman Bold" w:hAnsi="Times New Roman Bold" w:cs="Times New Roman Bold"/>
          <w:color w:val="000000"/>
          <w:spacing w:val="-2"/>
        </w:rPr>
      </w:pPr>
    </w:p>
    <w:p w:rsidR="00280DE3" w:rsidRDefault="00280DE3" w:rsidP="00280DE3">
      <w:pPr>
        <w:widowControl w:val="0"/>
        <w:autoSpaceDE w:val="0"/>
        <w:autoSpaceDN w:val="0"/>
        <w:adjustRightInd w:val="0"/>
        <w:spacing w:after="0" w:line="253" w:lineRule="exact"/>
        <w:ind w:left="507"/>
        <w:rPr>
          <w:rFonts w:ascii="Times New Roman Bold" w:hAnsi="Times New Roman Bold" w:cs="Times New Roman Bold"/>
          <w:color w:val="000000"/>
          <w:spacing w:val="-2"/>
        </w:rPr>
      </w:pPr>
    </w:p>
    <w:p w:rsidR="00280DE3" w:rsidRDefault="00280DE3" w:rsidP="00280DE3">
      <w:pPr>
        <w:widowControl w:val="0"/>
        <w:autoSpaceDE w:val="0"/>
        <w:autoSpaceDN w:val="0"/>
        <w:adjustRightInd w:val="0"/>
        <w:spacing w:after="0" w:line="253" w:lineRule="exact"/>
        <w:ind w:left="507"/>
        <w:rPr>
          <w:rFonts w:ascii="Times New Roman Bold" w:hAnsi="Times New Roman Bold" w:cs="Times New Roman Bold"/>
          <w:color w:val="000000"/>
          <w:spacing w:val="-2"/>
        </w:rPr>
      </w:pPr>
    </w:p>
    <w:p w:rsidR="00280DE3" w:rsidRDefault="00280DE3" w:rsidP="00280DE3">
      <w:pPr>
        <w:widowControl w:val="0"/>
        <w:autoSpaceDE w:val="0"/>
        <w:autoSpaceDN w:val="0"/>
        <w:adjustRightInd w:val="0"/>
        <w:spacing w:before="34" w:after="0" w:line="253" w:lineRule="exact"/>
        <w:rPr>
          <w:rFonts w:ascii="Times New Roman Bold" w:hAnsi="Times New Roman Bold" w:cs="Times New Roman Bold"/>
          <w:color w:val="000000"/>
          <w:spacing w:val="-1"/>
        </w:rPr>
      </w:pPr>
      <w:r>
        <w:rPr>
          <w:rFonts w:ascii="Times New Roman Bold" w:hAnsi="Times New Roman Bold" w:cs="Times New Roman Bold"/>
          <w:color w:val="000000"/>
          <w:spacing w:val="-1"/>
        </w:rPr>
        <w:t xml:space="preserve">   </w:t>
      </w:r>
    </w:p>
    <w:p w:rsidR="00280DE3" w:rsidRDefault="00280DE3" w:rsidP="00280DE3">
      <w:pPr>
        <w:widowControl w:val="0"/>
        <w:autoSpaceDE w:val="0"/>
        <w:autoSpaceDN w:val="0"/>
        <w:adjustRightInd w:val="0"/>
        <w:spacing w:before="34" w:after="0" w:line="253" w:lineRule="exact"/>
        <w:rPr>
          <w:rFonts w:ascii="Times New Roman Bold" w:hAnsi="Times New Roman Bold" w:cs="Times New Roman Bold"/>
          <w:color w:val="000000"/>
          <w:spacing w:val="-1"/>
        </w:rPr>
      </w:pPr>
      <w:r>
        <w:rPr>
          <w:rFonts w:ascii="Times New Roman Bold" w:hAnsi="Times New Roman Bold" w:cs="Times New Roman Bold"/>
          <w:color w:val="000000"/>
          <w:spacing w:val="-1"/>
        </w:rPr>
        <w:t xml:space="preserve">   -------------------------------</w:t>
      </w:r>
    </w:p>
    <w:p w:rsidR="00280DE3" w:rsidRDefault="00280DE3" w:rsidP="00280DE3">
      <w:pPr>
        <w:widowControl w:val="0"/>
        <w:autoSpaceDE w:val="0"/>
        <w:autoSpaceDN w:val="0"/>
        <w:adjustRightInd w:val="0"/>
        <w:spacing w:after="0" w:line="380" w:lineRule="exact"/>
        <w:ind w:left="427"/>
        <w:jc w:val="both"/>
        <w:rPr>
          <w:rFonts w:ascii="Times New Roman Bold" w:hAnsi="Times New Roman Bold" w:cs="Times New Roman Bold"/>
          <w:color w:val="000000"/>
          <w:spacing w:val="-1"/>
        </w:rPr>
      </w:pPr>
    </w:p>
    <w:p w:rsidR="00280DE3" w:rsidRPr="00387D18" w:rsidRDefault="00280DE3" w:rsidP="00280DE3">
      <w:pPr>
        <w:widowControl w:val="0"/>
        <w:tabs>
          <w:tab w:val="left" w:pos="837"/>
        </w:tabs>
        <w:autoSpaceDE w:val="0"/>
        <w:autoSpaceDN w:val="0"/>
        <w:adjustRightInd w:val="0"/>
        <w:spacing w:before="21" w:after="0" w:line="380" w:lineRule="exact"/>
        <w:ind w:right="17"/>
        <w:jc w:val="both"/>
        <w:rPr>
          <w:rFonts w:ascii="Times New Roman" w:hAnsi="Times New Roman" w:cs="Times New Roman"/>
          <w:b/>
          <w:color w:val="000000"/>
        </w:rPr>
      </w:pPr>
      <w:r>
        <w:rPr>
          <w:rFonts w:ascii="Times New Roman" w:hAnsi="Times New Roman" w:cs="Times New Roman"/>
          <w:b/>
          <w:color w:val="000000"/>
        </w:rPr>
        <w:t xml:space="preserve">   Dr.M.S.Geetha Devasena</w:t>
      </w:r>
    </w:p>
    <w:p w:rsidR="00280DE3" w:rsidRPr="00387D18" w:rsidRDefault="00280DE3" w:rsidP="00280DE3">
      <w:pPr>
        <w:widowControl w:val="0"/>
        <w:tabs>
          <w:tab w:val="left" w:pos="837"/>
        </w:tabs>
        <w:autoSpaceDE w:val="0"/>
        <w:autoSpaceDN w:val="0"/>
        <w:adjustRightInd w:val="0"/>
        <w:spacing w:before="21" w:after="0" w:line="380" w:lineRule="exact"/>
        <w:ind w:right="17"/>
        <w:jc w:val="both"/>
        <w:rPr>
          <w:rFonts w:ascii="Times New Roman" w:hAnsi="Times New Roman" w:cs="Times New Roman"/>
          <w:b/>
          <w:color w:val="000000"/>
        </w:rPr>
      </w:pPr>
      <w:r>
        <w:rPr>
          <w:rFonts w:ascii="Times New Roman" w:hAnsi="Times New Roman" w:cs="Times New Roman"/>
          <w:b/>
        </w:rPr>
        <w:t xml:space="preserve">               </w:t>
      </w:r>
      <w:r w:rsidRPr="00387D18">
        <w:rPr>
          <w:rFonts w:ascii="Times New Roman" w:hAnsi="Times New Roman" w:cs="Times New Roman"/>
          <w:b/>
        </w:rPr>
        <w:t xml:space="preserve"> Professor</w:t>
      </w:r>
      <w:r w:rsidRPr="00387D18">
        <w:rPr>
          <w:rFonts w:ascii="Times New Roman" w:hAnsi="Times New Roman" w:cs="Times New Roman"/>
          <w:b/>
          <w:color w:val="000000"/>
        </w:rPr>
        <w:br/>
        <w:t xml:space="preserve">     </w:t>
      </w:r>
      <w:r>
        <w:rPr>
          <w:rFonts w:ascii="Times New Roman" w:hAnsi="Times New Roman" w:cs="Times New Roman"/>
          <w:b/>
          <w:color w:val="000000"/>
          <w:lang w:val="en-US"/>
        </w:rPr>
        <w:t xml:space="preserve"> </w:t>
      </w:r>
      <w:r w:rsidRPr="00387D18">
        <w:rPr>
          <w:rFonts w:ascii="Times New Roman" w:hAnsi="Times New Roman" w:cs="Times New Roman"/>
          <w:b/>
          <w:color w:val="000000"/>
          <w:lang w:val="en-US"/>
        </w:rPr>
        <w:t xml:space="preserve">  </w:t>
      </w:r>
      <w:r w:rsidRPr="00387D18">
        <w:rPr>
          <w:rFonts w:ascii="Times New Roman" w:hAnsi="Times New Roman" w:cs="Times New Roman"/>
          <w:b/>
          <w:color w:val="000000"/>
        </w:rPr>
        <w:t xml:space="preserve">Department of CSE. </w:t>
      </w:r>
      <w:r w:rsidR="00056567" w:rsidRPr="00056567">
        <w:rPr>
          <w:rFonts w:ascii="Times New Roman" w:hAnsi="Times New Roman" w:cs="Times New Roman"/>
          <w:b/>
          <w:noProof/>
        </w:rPr>
        <w:pict>
          <v:polyline id="_x0000_s1834" style="position:absolute;left:0;text-align:left;z-index:-251320320;mso-position-horizontal-relative:page;mso-position-vertical-relative:page" points="24pt,25.45pt,24pt,24pt,25.45pt,24pt,25.45pt,25.45pt,24pt,25.45pt" coordsize="29,29" o:allowincell="f" fillcolor="black" stroked="f">
            <w10:wrap anchorx="page" anchory="page"/>
          </v:polyline>
        </w:pict>
      </w:r>
      <w:r w:rsidR="00056567" w:rsidRPr="00056567">
        <w:rPr>
          <w:rFonts w:ascii="Times New Roman" w:hAnsi="Times New Roman" w:cs="Times New Roman"/>
          <w:b/>
          <w:noProof/>
        </w:rPr>
        <w:pict>
          <v:polyline id="_x0000_s1835" style="position:absolute;left:0;text-align:left;z-index:-251319296;mso-position-horizontal-relative:page;mso-position-vertical-relative:page" points="24pt,25.45pt,24pt,24pt,25.45pt,24pt,25.45pt,25.45pt,24pt,25.45pt" coordsize="29,29" o:allowincell="f" fillcolor="black" stroked="f">
            <w10:wrap anchorx="page" anchory="page"/>
          </v:polyline>
        </w:pict>
      </w:r>
      <w:r w:rsidR="00056567" w:rsidRPr="00056567">
        <w:rPr>
          <w:rFonts w:ascii="Times New Roman" w:hAnsi="Times New Roman" w:cs="Times New Roman"/>
          <w:b/>
          <w:noProof/>
        </w:rPr>
        <w:pict>
          <v:polyline id="_x0000_s1836" style="position:absolute;left:0;text-align:left;z-index:-251318272;mso-position-horizontal-relative:page;mso-position-vertical-relative:page" points="586.65pt,25.45pt,586.65pt,24pt,588.1pt,24pt,588.1pt,25.45pt,586.65pt,25.45pt" coordsize="29,29" o:allowincell="f" fillcolor="black" stroked="f">
            <w10:wrap anchorx="page" anchory="page"/>
          </v:polyline>
        </w:pict>
      </w:r>
      <w:r w:rsidR="00056567" w:rsidRPr="00056567">
        <w:rPr>
          <w:rFonts w:ascii="Times New Roman" w:hAnsi="Times New Roman" w:cs="Times New Roman"/>
          <w:b/>
          <w:noProof/>
        </w:rPr>
        <w:pict>
          <v:polyline id="_x0000_s1837" style="position:absolute;left:0;text-align:left;z-index:-251317248;mso-position-horizontal-relative:page;mso-position-vertical-relative:page" points="586.65pt,25.45pt,586.65pt,24pt,588.1pt,24pt,588.1pt,25.45pt,586.65pt,25.45pt" coordsize="29,29" o:allowincell="f" fillcolor="black" stroked="f">
            <w10:wrap anchorx="page" anchory="page"/>
          </v:polyline>
        </w:pict>
      </w:r>
      <w:r w:rsidR="00056567" w:rsidRPr="00056567">
        <w:rPr>
          <w:rFonts w:ascii="Times New Roman" w:hAnsi="Times New Roman" w:cs="Times New Roman"/>
          <w:b/>
          <w:noProof/>
        </w:rPr>
        <w:pict>
          <v:polyline id="_x0000_s1838" style="position:absolute;left:0;text-align:left;z-index:-251316224;mso-position-horizontal-relative:page;mso-position-vertical-relative:page" points="24pt,768.1pt,24pt,766.65pt,25.45pt,766.65pt,25.45pt,768.1pt,24pt,768.1pt" coordsize="29,29" o:allowincell="f" fillcolor="black" stroked="f">
            <w10:wrap anchorx="page" anchory="page"/>
          </v:polyline>
        </w:pict>
      </w:r>
      <w:r w:rsidR="00056567" w:rsidRPr="00056567">
        <w:rPr>
          <w:rFonts w:ascii="Times New Roman" w:hAnsi="Times New Roman" w:cs="Times New Roman"/>
          <w:b/>
          <w:noProof/>
        </w:rPr>
        <w:pict>
          <v:polyline id="_x0000_s1839" style="position:absolute;left:0;text-align:left;z-index:-251315200;mso-position-horizontal-relative:page;mso-position-vertical-relative:page" points="24pt,768.1pt,24pt,766.65pt,25.45pt,766.65pt,25.45pt,768.1pt,24pt,768.1pt" coordsize="29,29" o:allowincell="f" fillcolor="black" stroked="f">
            <w10:wrap anchorx="page" anchory="page"/>
          </v:polyline>
        </w:pict>
      </w:r>
      <w:r w:rsidR="00056567" w:rsidRPr="00056567">
        <w:rPr>
          <w:rFonts w:ascii="Times New Roman" w:hAnsi="Times New Roman" w:cs="Times New Roman"/>
          <w:b/>
          <w:noProof/>
        </w:rPr>
        <w:pict>
          <v:polyline id="_x0000_s1840" style="position:absolute;left:0;text-align:left;z-index:-251314176;mso-position-horizontal-relative:page;mso-position-vertical-relative:page" points="586.65pt,768.1pt,586.65pt,766.65pt,588.1pt,766.65pt,588.1pt,768.1pt,586.65pt,768.1pt" coordsize="29,29" o:allowincell="f" fillcolor="black" stroked="f">
            <w10:wrap anchorx="page" anchory="page"/>
          </v:polyline>
        </w:pict>
      </w:r>
      <w:r w:rsidR="00056567" w:rsidRPr="00056567">
        <w:rPr>
          <w:rFonts w:ascii="Times New Roman" w:hAnsi="Times New Roman" w:cs="Times New Roman"/>
          <w:b/>
          <w:noProof/>
        </w:rPr>
        <w:pict>
          <v:polyline id="_x0000_s1841" style="position:absolute;left:0;text-align:left;z-index:-251313152;mso-position-horizontal-relative:page;mso-position-vertical-relative:page" points="586.65pt,768.1pt,586.65pt,766.65pt,588.1pt,766.65pt,588.1pt,768.1pt,586.65pt,768.1pt" coordsize="29,29" o:allowincell="f" fillcolor="black" stroked="f">
            <w10:wrap anchorx="page" anchory="page"/>
          </v:polyline>
        </w:pict>
      </w:r>
    </w:p>
    <w:p w:rsidR="00280DE3" w:rsidRDefault="00280DE3" w:rsidP="00280DE3">
      <w:pPr>
        <w:widowControl w:val="0"/>
        <w:autoSpaceDE w:val="0"/>
        <w:autoSpaceDN w:val="0"/>
        <w:adjustRightInd w:val="0"/>
        <w:spacing w:after="0" w:line="240" w:lineRule="auto"/>
        <w:rPr>
          <w:rFonts w:ascii="Times New Roman Bold" w:hAnsi="Times New Roman Bold" w:cs="Times New Roman Bold"/>
          <w:color w:val="000000"/>
        </w:rPr>
        <w:sectPr w:rsidR="00280DE3" w:rsidSect="00CC7692">
          <w:type w:val="continuous"/>
          <w:pgSz w:w="12240" w:h="15840"/>
          <w:pgMar w:top="-1351" w:right="979" w:bottom="-20" w:left="1151" w:header="720" w:footer="720" w:gutter="0"/>
          <w:cols w:num="2" w:space="720" w:equalWidth="0">
            <w:col w:w="7063" w:space="8"/>
            <w:col w:w="2879"/>
          </w:cols>
          <w:noEndnote/>
        </w:sectPr>
      </w:pPr>
    </w:p>
    <w:p w:rsidR="00280DE3" w:rsidRDefault="004967DC" w:rsidP="004967DC">
      <w:pPr>
        <w:widowControl w:val="0"/>
        <w:autoSpaceDE w:val="0"/>
        <w:autoSpaceDN w:val="0"/>
        <w:adjustRightInd w:val="0"/>
        <w:spacing w:before="1" w:after="0" w:line="317" w:lineRule="exact"/>
        <w:rPr>
          <w:rFonts w:ascii="Times New Roman Bold" w:hAnsi="Times New Roman Bold" w:cs="Times New Roman Bold"/>
          <w:color w:val="000000"/>
          <w:sz w:val="28"/>
          <w:szCs w:val="28"/>
        </w:rPr>
      </w:pPr>
      <w:r>
        <w:rPr>
          <w:rFonts w:ascii="Times New Roman" w:hAnsi="Times New Roman" w:cs="Times New Roman"/>
          <w:color w:val="000000"/>
          <w:sz w:val="28"/>
          <w:szCs w:val="28"/>
          <w:lang w:val="en-US"/>
        </w:rPr>
        <w:lastRenderedPageBreak/>
        <w:t xml:space="preserve">                                           </w:t>
      </w:r>
      <w:r w:rsidR="00280DE3">
        <w:rPr>
          <w:rFonts w:ascii="Times New Roman Bold" w:hAnsi="Times New Roman Bold" w:cs="Times New Roman Bold"/>
          <w:color w:val="000000"/>
          <w:sz w:val="28"/>
          <w:szCs w:val="28"/>
        </w:rPr>
        <w:t xml:space="preserve">ACKNOWLEDGEMENT </w:t>
      </w:r>
    </w:p>
    <w:p w:rsidR="00280DE3" w:rsidRDefault="00280DE3" w:rsidP="00280DE3">
      <w:pPr>
        <w:widowControl w:val="0"/>
        <w:autoSpaceDE w:val="0"/>
        <w:autoSpaceDN w:val="0"/>
        <w:adjustRightInd w:val="0"/>
        <w:spacing w:before="336" w:after="0" w:line="487" w:lineRule="exact"/>
        <w:ind w:left="20" w:right="200"/>
        <w:jc w:val="both"/>
        <w:rPr>
          <w:rFonts w:ascii="Times New Roman" w:hAnsi="Times New Roman" w:cs="Times New Roman"/>
          <w:color w:val="000000"/>
          <w:sz w:val="28"/>
          <w:szCs w:val="28"/>
        </w:rPr>
      </w:pPr>
      <w:r>
        <w:rPr>
          <w:rFonts w:ascii="Times New Roman" w:hAnsi="Times New Roman" w:cs="Times New Roman"/>
          <w:color w:val="000000"/>
          <w:spacing w:val="3"/>
          <w:sz w:val="28"/>
          <w:szCs w:val="28"/>
        </w:rPr>
        <w:t>First   and   foremost,   we   would   like   to   thank   our   Managing   Trustee</w:t>
      </w:r>
      <w:r w:rsidRPr="00D27F66">
        <w:rPr>
          <w:rFonts w:ascii="Times New Roman" w:hAnsi="Times New Roman" w:cs="Times New Roman"/>
          <w:color w:val="000000"/>
          <w:spacing w:val="3"/>
          <w:sz w:val="28"/>
          <w:szCs w:val="28"/>
        </w:rPr>
        <w:t>,</w:t>
      </w:r>
      <w:r w:rsidRPr="00D27F66">
        <w:rPr>
          <w:rFonts w:ascii="Times New Roman" w:hAnsi="Times New Roman" w:cs="Times New Roman"/>
          <w:b/>
          <w:color w:val="000000"/>
          <w:spacing w:val="3"/>
          <w:sz w:val="28"/>
          <w:szCs w:val="28"/>
        </w:rPr>
        <w:t xml:space="preserve">   Sri. </w:t>
      </w:r>
      <w:r w:rsidRPr="00D27F66">
        <w:rPr>
          <w:rFonts w:ascii="Times New Roman" w:hAnsi="Times New Roman" w:cs="Times New Roman"/>
          <w:b/>
          <w:color w:val="000000"/>
          <w:spacing w:val="2"/>
          <w:sz w:val="28"/>
          <w:szCs w:val="28"/>
        </w:rPr>
        <w:t>R.VIJAYAKUMHAR, M.S., MBA</w:t>
      </w:r>
      <w:r>
        <w:rPr>
          <w:rFonts w:ascii="Times New Roman Bold" w:hAnsi="Times New Roman Bold" w:cs="Times New Roman Bold"/>
          <w:color w:val="000000"/>
          <w:spacing w:val="2"/>
          <w:sz w:val="28"/>
          <w:szCs w:val="28"/>
        </w:rPr>
        <w:t xml:space="preserve"> </w:t>
      </w:r>
      <w:r>
        <w:rPr>
          <w:rFonts w:ascii="Times New Roman" w:hAnsi="Times New Roman" w:cs="Times New Roman"/>
          <w:color w:val="000000"/>
          <w:spacing w:val="2"/>
          <w:sz w:val="28"/>
          <w:szCs w:val="28"/>
        </w:rPr>
        <w:t xml:space="preserve">and Joint Managing Trustee, </w:t>
      </w:r>
      <w:r w:rsidRPr="00D27F66">
        <w:rPr>
          <w:rFonts w:ascii="Times New Roman" w:hAnsi="Times New Roman" w:cs="Times New Roman"/>
          <w:b/>
          <w:color w:val="000000"/>
          <w:spacing w:val="2"/>
          <w:sz w:val="28"/>
          <w:szCs w:val="28"/>
        </w:rPr>
        <w:t>Sri,</w:t>
      </w:r>
      <w:r>
        <w:rPr>
          <w:rFonts w:ascii="Times New Roman Bold" w:hAnsi="Times New Roman Bold" w:cs="Times New Roman Bold"/>
          <w:color w:val="000000"/>
          <w:spacing w:val="2"/>
          <w:sz w:val="28"/>
          <w:szCs w:val="28"/>
        </w:rPr>
        <w:t xml:space="preserve"> </w:t>
      </w:r>
      <w:r w:rsidRPr="00D27F66">
        <w:rPr>
          <w:rFonts w:ascii="Times New Roman" w:hAnsi="Times New Roman" w:cs="Times New Roman"/>
          <w:b/>
          <w:color w:val="000000"/>
          <w:spacing w:val="2"/>
          <w:sz w:val="28"/>
          <w:szCs w:val="28"/>
        </w:rPr>
        <w:t xml:space="preserve">D.LAKSHMI </w:t>
      </w:r>
      <w:r w:rsidRPr="00D27F66">
        <w:rPr>
          <w:rFonts w:ascii="Times New Roman" w:hAnsi="Times New Roman" w:cs="Times New Roman"/>
          <w:b/>
          <w:color w:val="000000"/>
          <w:w w:val="102"/>
          <w:sz w:val="28"/>
          <w:szCs w:val="28"/>
        </w:rPr>
        <w:t>NARAYANASAMY, B.Tech</w:t>
      </w:r>
      <w:r>
        <w:rPr>
          <w:rFonts w:ascii="Times New Roman" w:hAnsi="Times New Roman" w:cs="Times New Roman"/>
          <w:b/>
          <w:color w:val="000000"/>
          <w:w w:val="102"/>
          <w:sz w:val="28"/>
          <w:szCs w:val="28"/>
        </w:rPr>
        <w:t>.</w:t>
      </w:r>
      <w:r w:rsidRPr="00D27F66">
        <w:rPr>
          <w:rFonts w:ascii="Times New Roman" w:hAnsi="Times New Roman" w:cs="Times New Roman"/>
          <w:b/>
          <w:color w:val="000000"/>
          <w:w w:val="102"/>
          <w:sz w:val="28"/>
          <w:szCs w:val="28"/>
        </w:rPr>
        <w:t>, MBA</w:t>
      </w:r>
      <w:r>
        <w:rPr>
          <w:rFonts w:ascii="Times New Roman" w:hAnsi="Times New Roman" w:cs="Times New Roman"/>
          <w:b/>
          <w:color w:val="000000"/>
          <w:w w:val="102"/>
          <w:sz w:val="28"/>
          <w:szCs w:val="28"/>
        </w:rPr>
        <w:t>.</w:t>
      </w:r>
      <w:r w:rsidRPr="00D27F66">
        <w:rPr>
          <w:rFonts w:ascii="Times New Roman" w:hAnsi="Times New Roman" w:cs="Times New Roman"/>
          <w:b/>
          <w:color w:val="000000"/>
          <w:w w:val="102"/>
          <w:sz w:val="28"/>
          <w:szCs w:val="28"/>
        </w:rPr>
        <w:t>,</w:t>
      </w:r>
      <w:r>
        <w:rPr>
          <w:rFonts w:ascii="Times New Roman" w:hAnsi="Times New Roman" w:cs="Times New Roman"/>
          <w:color w:val="000000"/>
          <w:w w:val="102"/>
          <w:sz w:val="28"/>
          <w:szCs w:val="28"/>
        </w:rPr>
        <w:t xml:space="preserve"> SNR Sons Charitable Trust, Coimbatore for </w:t>
      </w:r>
      <w:r>
        <w:rPr>
          <w:rFonts w:ascii="Times New Roman" w:hAnsi="Times New Roman" w:cs="Times New Roman"/>
          <w:color w:val="000000"/>
          <w:sz w:val="28"/>
          <w:szCs w:val="28"/>
        </w:rPr>
        <w:t xml:space="preserve">providing us excellent facilities to work on our project. </w:t>
      </w:r>
    </w:p>
    <w:p w:rsidR="00280DE3" w:rsidRDefault="00280DE3" w:rsidP="00280DE3">
      <w:pPr>
        <w:widowControl w:val="0"/>
        <w:autoSpaceDE w:val="0"/>
        <w:autoSpaceDN w:val="0"/>
        <w:adjustRightInd w:val="0"/>
        <w:spacing w:before="479" w:after="0" w:line="480" w:lineRule="exact"/>
        <w:ind w:left="20" w:right="200"/>
        <w:jc w:val="both"/>
        <w:rPr>
          <w:rFonts w:ascii="Times New Roman" w:hAnsi="Times New Roman" w:cs="Times New Roman"/>
          <w:color w:val="000000"/>
          <w:sz w:val="28"/>
          <w:szCs w:val="28"/>
        </w:rPr>
      </w:pPr>
      <w:r>
        <w:rPr>
          <w:rFonts w:ascii="Times New Roman" w:hAnsi="Times New Roman" w:cs="Times New Roman"/>
          <w:color w:val="000000"/>
          <w:spacing w:val="1"/>
          <w:sz w:val="28"/>
          <w:szCs w:val="28"/>
        </w:rPr>
        <w:t xml:space="preserve">We express our profound and sincere thanks to </w:t>
      </w:r>
      <w:r w:rsidRPr="00D27F66">
        <w:rPr>
          <w:rFonts w:ascii="Times New Roman" w:hAnsi="Times New Roman" w:cs="Times New Roman"/>
          <w:b/>
          <w:color w:val="000000"/>
          <w:spacing w:val="1"/>
          <w:sz w:val="28"/>
          <w:szCs w:val="28"/>
        </w:rPr>
        <w:t xml:space="preserve">Dr. A. EBENEZER JEYAKUMAR, </w:t>
      </w:r>
      <w:r w:rsidRPr="00D27F66">
        <w:rPr>
          <w:rFonts w:ascii="Times New Roman" w:hAnsi="Times New Roman" w:cs="Times New Roman"/>
          <w:b/>
          <w:color w:val="000000"/>
          <w:spacing w:val="2"/>
          <w:sz w:val="28"/>
          <w:szCs w:val="28"/>
        </w:rPr>
        <w:t xml:space="preserve">M.E., Ph.D., </w:t>
      </w:r>
      <w:r>
        <w:rPr>
          <w:rFonts w:ascii="Times New Roman" w:hAnsi="Times New Roman" w:cs="Times New Roman"/>
          <w:color w:val="000000"/>
          <w:spacing w:val="2"/>
          <w:sz w:val="28"/>
          <w:szCs w:val="28"/>
        </w:rPr>
        <w:t xml:space="preserve">Director (Academics) for his kind patronage, which helped for carrying </w:t>
      </w:r>
      <w:r>
        <w:rPr>
          <w:rFonts w:ascii="Times New Roman" w:hAnsi="Times New Roman" w:cs="Times New Roman"/>
          <w:color w:val="000000"/>
          <w:sz w:val="28"/>
          <w:szCs w:val="28"/>
        </w:rPr>
        <w:t xml:space="preserve">out this project. </w:t>
      </w:r>
    </w:p>
    <w:p w:rsidR="00280DE3" w:rsidRDefault="00280DE3" w:rsidP="00280DE3">
      <w:pPr>
        <w:widowControl w:val="0"/>
        <w:autoSpaceDE w:val="0"/>
        <w:autoSpaceDN w:val="0"/>
        <w:adjustRightInd w:val="0"/>
        <w:spacing w:before="472" w:after="0" w:line="490" w:lineRule="exact"/>
        <w:ind w:left="20" w:right="207"/>
        <w:jc w:val="both"/>
        <w:rPr>
          <w:rFonts w:ascii="Times New Roman" w:hAnsi="Times New Roman" w:cs="Times New Roman"/>
          <w:color w:val="000000"/>
          <w:sz w:val="28"/>
          <w:szCs w:val="28"/>
        </w:rPr>
      </w:pPr>
      <w:r>
        <w:rPr>
          <w:rFonts w:ascii="Times New Roman" w:hAnsi="Times New Roman" w:cs="Times New Roman"/>
          <w:color w:val="000000"/>
          <w:spacing w:val="3"/>
          <w:sz w:val="28"/>
          <w:szCs w:val="28"/>
        </w:rPr>
        <w:t xml:space="preserve">With profound respect, we would like to express our sincere thanks to our Principal, </w:t>
      </w:r>
      <w:r w:rsidRPr="00D27F66">
        <w:rPr>
          <w:rFonts w:ascii="Times New Roman" w:hAnsi="Times New Roman" w:cs="Times New Roman"/>
          <w:b/>
          <w:color w:val="000000"/>
          <w:spacing w:val="2"/>
          <w:sz w:val="28"/>
          <w:szCs w:val="28"/>
        </w:rPr>
        <w:t>Dr. N. R. ALAMELU, M.E., Ph.D.,</w:t>
      </w:r>
      <w:r>
        <w:rPr>
          <w:rFonts w:ascii="Times New Roman" w:hAnsi="Times New Roman" w:cs="Times New Roman"/>
          <w:color w:val="000000"/>
          <w:spacing w:val="2"/>
          <w:sz w:val="28"/>
          <w:szCs w:val="28"/>
        </w:rPr>
        <w:t xml:space="preserve"> Principal, for provoking us with this wonderful </w:t>
      </w:r>
      <w:r>
        <w:rPr>
          <w:rFonts w:ascii="Times New Roman" w:hAnsi="Times New Roman" w:cs="Times New Roman"/>
          <w:color w:val="000000"/>
          <w:sz w:val="28"/>
          <w:szCs w:val="28"/>
        </w:rPr>
        <w:t xml:space="preserve">opportunity for carrying out this project. </w:t>
      </w:r>
    </w:p>
    <w:p w:rsidR="00280DE3" w:rsidRDefault="00280DE3" w:rsidP="00280DE3">
      <w:pPr>
        <w:widowControl w:val="0"/>
        <w:autoSpaceDE w:val="0"/>
        <w:autoSpaceDN w:val="0"/>
        <w:adjustRightInd w:val="0"/>
        <w:spacing w:before="479" w:after="0" w:line="480" w:lineRule="exact"/>
        <w:ind w:left="14" w:right="202"/>
        <w:jc w:val="both"/>
        <w:rPr>
          <w:rFonts w:ascii="Times New Roman" w:hAnsi="Times New Roman" w:cs="Times New Roman"/>
          <w:color w:val="000000"/>
          <w:sz w:val="28"/>
          <w:szCs w:val="28"/>
        </w:rPr>
      </w:pPr>
      <w:r>
        <w:rPr>
          <w:rFonts w:ascii="Times New Roman" w:hAnsi="Times New Roman" w:cs="Times New Roman"/>
          <w:color w:val="000000"/>
          <w:w w:val="103"/>
          <w:sz w:val="28"/>
          <w:szCs w:val="28"/>
        </w:rPr>
        <w:t xml:space="preserve">We would like to express our deepest gratitude </w:t>
      </w:r>
      <w:r w:rsidRPr="00D27F66">
        <w:rPr>
          <w:rFonts w:ascii="Times New Roman" w:hAnsi="Times New Roman" w:cs="Times New Roman"/>
          <w:color w:val="000000"/>
          <w:w w:val="103"/>
          <w:sz w:val="28"/>
          <w:szCs w:val="28"/>
        </w:rPr>
        <w:t xml:space="preserve">to </w:t>
      </w:r>
      <w:r w:rsidRPr="00D27F66">
        <w:rPr>
          <w:rFonts w:ascii="Times New Roman" w:hAnsi="Times New Roman" w:cs="Times New Roman"/>
          <w:b/>
          <w:color w:val="000000"/>
          <w:w w:val="103"/>
          <w:sz w:val="28"/>
          <w:szCs w:val="28"/>
        </w:rPr>
        <w:t xml:space="preserve">Dr. A. GRACE SELVARANI, M.E., Ph.D., </w:t>
      </w:r>
      <w:r>
        <w:rPr>
          <w:rFonts w:ascii="Times New Roman" w:hAnsi="Times New Roman" w:cs="Times New Roman"/>
          <w:color w:val="000000"/>
          <w:w w:val="103"/>
          <w:sz w:val="28"/>
          <w:szCs w:val="28"/>
        </w:rPr>
        <w:t xml:space="preserve"> Head  of  the  Department,  Department  of  Computer  Science  and </w:t>
      </w:r>
      <w:r>
        <w:rPr>
          <w:rFonts w:ascii="Times New Roman" w:hAnsi="Times New Roman" w:cs="Times New Roman"/>
          <w:color w:val="000000"/>
          <w:sz w:val="28"/>
          <w:szCs w:val="28"/>
        </w:rPr>
        <w:t xml:space="preserve">Engineering, for her constant support and motivation. </w:t>
      </w:r>
    </w:p>
    <w:p w:rsidR="00280DE3" w:rsidRPr="00CF4F5C" w:rsidRDefault="00056567" w:rsidP="00280DE3">
      <w:pPr>
        <w:widowControl w:val="0"/>
        <w:autoSpaceDE w:val="0"/>
        <w:autoSpaceDN w:val="0"/>
        <w:adjustRightInd w:val="0"/>
        <w:spacing w:before="309" w:after="0" w:line="480" w:lineRule="exact"/>
        <w:rPr>
          <w:rFonts w:ascii="Times New Roman" w:hAnsi="Times New Roman" w:cs="Times New Roman"/>
          <w:sz w:val="28"/>
          <w:szCs w:val="28"/>
        </w:rPr>
      </w:pPr>
      <w:r w:rsidRPr="00056567">
        <w:rPr>
          <w:noProof/>
        </w:rPr>
        <w:pict>
          <v:polyline id="_x0000_s1826" style="position:absolute;z-index:-251329536;mso-position-horizontal-relative:page;mso-position-vertical-relative:page" points="24pt,25.45pt,24pt,24pt,25.45pt,24pt,25.45pt,25.45pt,24pt,25.45pt" coordsize="29,29" o:allowincell="f" fillcolor="black" stroked="f">
            <w10:wrap anchorx="page" anchory="page"/>
          </v:polyline>
        </w:pict>
      </w:r>
      <w:r w:rsidRPr="00056567">
        <w:rPr>
          <w:noProof/>
        </w:rPr>
        <w:pict>
          <v:polyline id="_x0000_s1827" style="position:absolute;z-index:-251328512;mso-position-horizontal-relative:page;mso-position-vertical-relative:page" points="24pt,25.45pt,24pt,24pt,25.45pt,24pt,25.45pt,25.45pt,24pt,25.45pt" coordsize="29,29" o:allowincell="f" fillcolor="black" stroked="f">
            <w10:wrap anchorx="page" anchory="page"/>
          </v:polyline>
        </w:pict>
      </w:r>
      <w:r w:rsidRPr="00056567">
        <w:rPr>
          <w:noProof/>
        </w:rPr>
        <w:pict>
          <v:polyline id="_x0000_s1828" style="position:absolute;z-index:-251327488;mso-position-horizontal-relative:page;mso-position-vertical-relative:page" points="586.65pt,25.45pt,586.65pt,24pt,588.1pt,24pt,588.1pt,25.45pt,586.65pt,25.45pt" coordsize="29,29" o:allowincell="f" fillcolor="black" stroked="f">
            <w10:wrap anchorx="page" anchory="page"/>
          </v:polyline>
        </w:pict>
      </w:r>
      <w:r w:rsidRPr="00056567">
        <w:rPr>
          <w:noProof/>
        </w:rPr>
        <w:pict>
          <v:polyline id="_x0000_s1829" style="position:absolute;z-index:-251326464;mso-position-horizontal-relative:page;mso-position-vertical-relative:page" points="586.65pt,25.45pt,586.65pt,24pt,588.1pt,24pt,588.1pt,25.45pt,586.65pt,25.45pt" coordsize="29,29" o:allowincell="f" fillcolor="black" stroked="f">
            <w10:wrap anchorx="page" anchory="page"/>
          </v:polyline>
        </w:pict>
      </w:r>
      <w:r w:rsidRPr="00056567">
        <w:rPr>
          <w:noProof/>
        </w:rPr>
        <w:pict>
          <v:polyline id="_x0000_s1830" style="position:absolute;z-index:-251325440;mso-position-horizontal-relative:page;mso-position-vertical-relative:page" points="24pt,768.1pt,24pt,766.65pt,25.45pt,766.65pt,25.45pt,768.1pt,24pt,768.1pt" coordsize="29,29" o:allowincell="f" fillcolor="black" stroked="f">
            <w10:wrap anchorx="page" anchory="page"/>
          </v:polyline>
        </w:pict>
      </w:r>
      <w:r w:rsidRPr="00056567">
        <w:rPr>
          <w:noProof/>
        </w:rPr>
        <w:pict>
          <v:polyline id="_x0000_s1831" style="position:absolute;z-index:-251324416;mso-position-horizontal-relative:page;mso-position-vertical-relative:page" points="24pt,768.1pt,24pt,766.65pt,25.45pt,766.65pt,25.45pt,768.1pt,24pt,768.1pt" coordsize="29,29" o:allowincell="f" fillcolor="black" stroked="f">
            <w10:wrap anchorx="page" anchory="page"/>
          </v:polyline>
        </w:pict>
      </w:r>
      <w:r w:rsidRPr="00056567">
        <w:rPr>
          <w:noProof/>
        </w:rPr>
        <w:pict>
          <v:polyline id="_x0000_s1832" style="position:absolute;z-index:-251323392;mso-position-horizontal-relative:page;mso-position-vertical-relative:page" points="586.65pt,768.1pt,586.65pt,766.65pt,588.1pt,766.65pt,588.1pt,768.1pt,586.65pt,768.1pt" coordsize="29,29" o:allowincell="f" fillcolor="black" stroked="f">
            <w10:wrap anchorx="page" anchory="page"/>
          </v:polyline>
        </w:pict>
      </w:r>
      <w:r w:rsidRPr="00056567">
        <w:rPr>
          <w:noProof/>
        </w:rPr>
        <w:pict>
          <v:polyline id="_x0000_s1833" style="position:absolute;z-index:-251322368;mso-position-horizontal-relative:page;mso-position-vertical-relative:page" points="586.65pt,768.1pt,586.65pt,766.65pt,588.1pt,766.65pt,588.1pt,768.1pt,586.65pt,768.1pt" coordsize="29,29" o:allowincell="f" fillcolor="black" stroked="f">
            <w10:wrap anchorx="page" anchory="page"/>
          </v:polyline>
        </w:pict>
      </w:r>
      <w:r w:rsidR="00280DE3" w:rsidRPr="00B31B3C">
        <w:rPr>
          <w:rFonts w:ascii="Times New Roman" w:hAnsi="Times New Roman" w:cs="Times New Roman"/>
          <w:sz w:val="28"/>
          <w:szCs w:val="28"/>
        </w:rPr>
        <w:t xml:space="preserve">We sincerely thank our Project Coordinator, </w:t>
      </w:r>
      <w:r w:rsidR="00280DE3">
        <w:rPr>
          <w:rFonts w:ascii="Times New Roman" w:hAnsi="Times New Roman" w:cs="Times New Roman"/>
          <w:b/>
          <w:sz w:val="28"/>
          <w:szCs w:val="28"/>
        </w:rPr>
        <w:t>Dr. R. MADHUMATHI</w:t>
      </w:r>
      <w:r w:rsidR="00280DE3" w:rsidRPr="00B31B3C">
        <w:rPr>
          <w:rFonts w:ascii="Times New Roman" w:hAnsi="Times New Roman" w:cs="Times New Roman"/>
          <w:b/>
          <w:sz w:val="28"/>
          <w:szCs w:val="28"/>
        </w:rPr>
        <w:t>,</w:t>
      </w:r>
      <w:r w:rsidR="00280DE3">
        <w:rPr>
          <w:rFonts w:ascii="Times New Roman" w:hAnsi="Times New Roman" w:cs="Times New Roman"/>
          <w:b/>
          <w:sz w:val="28"/>
          <w:szCs w:val="28"/>
        </w:rPr>
        <w:t xml:space="preserve"> M.E.,</w:t>
      </w:r>
      <w:r w:rsidR="00280DE3" w:rsidRPr="00B31B3C">
        <w:rPr>
          <w:rFonts w:ascii="Times New Roman" w:hAnsi="Times New Roman" w:cs="Times New Roman"/>
          <w:b/>
          <w:sz w:val="28"/>
          <w:szCs w:val="28"/>
        </w:rPr>
        <w:t xml:space="preserve"> PhD</w:t>
      </w:r>
      <w:r w:rsidR="00280DE3">
        <w:rPr>
          <w:rFonts w:ascii="Times New Roman" w:hAnsi="Times New Roman" w:cs="Times New Roman"/>
          <w:b/>
          <w:sz w:val="28"/>
          <w:szCs w:val="28"/>
        </w:rPr>
        <w:t>.</w:t>
      </w:r>
      <w:r w:rsidR="00280DE3" w:rsidRPr="00B31B3C">
        <w:rPr>
          <w:rFonts w:ascii="Times New Roman" w:hAnsi="Times New Roman" w:cs="Times New Roman"/>
          <w:b/>
          <w:sz w:val="28"/>
          <w:szCs w:val="28"/>
        </w:rPr>
        <w:t xml:space="preserve">, </w:t>
      </w:r>
      <w:r w:rsidR="00280DE3">
        <w:rPr>
          <w:rFonts w:ascii="Times New Roman" w:hAnsi="Times New Roman" w:cs="Times New Roman"/>
          <w:sz w:val="28"/>
          <w:szCs w:val="28"/>
        </w:rPr>
        <w:t>Assistant</w:t>
      </w:r>
      <w:r w:rsidR="00280DE3" w:rsidRPr="00B31B3C">
        <w:rPr>
          <w:rFonts w:ascii="Times New Roman" w:hAnsi="Times New Roman" w:cs="Times New Roman"/>
          <w:sz w:val="28"/>
          <w:szCs w:val="28"/>
        </w:rPr>
        <w:t xml:space="preserve"> Professor</w:t>
      </w:r>
      <w:r w:rsidR="00280DE3">
        <w:rPr>
          <w:rFonts w:ascii="Times New Roman" w:hAnsi="Times New Roman" w:cs="Times New Roman"/>
          <w:sz w:val="28"/>
          <w:szCs w:val="28"/>
        </w:rPr>
        <w:t>(SL Grade)</w:t>
      </w:r>
      <w:r w:rsidR="00280DE3" w:rsidRPr="00B31B3C">
        <w:rPr>
          <w:rFonts w:ascii="Times New Roman" w:hAnsi="Times New Roman" w:cs="Times New Roman"/>
          <w:sz w:val="28"/>
          <w:szCs w:val="28"/>
        </w:rPr>
        <w:t>, Department of Computer Science and Engineering for her great inspiration.</w:t>
      </w:r>
    </w:p>
    <w:p w:rsidR="00280DE3" w:rsidRDefault="00280DE3" w:rsidP="00280DE3">
      <w:pPr>
        <w:widowControl w:val="0"/>
        <w:autoSpaceDE w:val="0"/>
        <w:autoSpaceDN w:val="0"/>
        <w:adjustRightInd w:val="0"/>
        <w:spacing w:before="309" w:after="0" w:line="480" w:lineRule="exact"/>
        <w:rPr>
          <w:rFonts w:ascii="Times New Roman" w:hAnsi="Times New Roman" w:cs="Times New Roman"/>
          <w:color w:val="000000"/>
          <w:sz w:val="28"/>
          <w:szCs w:val="28"/>
        </w:rPr>
      </w:pPr>
      <w:r>
        <w:rPr>
          <w:rFonts w:ascii="Times New Roman" w:hAnsi="Times New Roman" w:cs="Times New Roman"/>
          <w:color w:val="000000"/>
          <w:sz w:val="28"/>
          <w:szCs w:val="28"/>
        </w:rPr>
        <w:t xml:space="preserve">We extend our heartfelt thanks to our project guide, </w:t>
      </w:r>
      <w:r w:rsidRPr="00D27F66">
        <w:rPr>
          <w:rFonts w:ascii="Times New Roman" w:hAnsi="Times New Roman" w:cs="Times New Roman"/>
          <w:b/>
          <w:color w:val="000000"/>
          <w:sz w:val="28"/>
          <w:szCs w:val="28"/>
        </w:rPr>
        <w:t xml:space="preserve">Dr. M.S.GEETHA DEVASENA, </w:t>
      </w:r>
      <w:r w:rsidRPr="00D27F66">
        <w:rPr>
          <w:rFonts w:ascii="Times New Roman" w:hAnsi="Times New Roman" w:cs="Times New Roman"/>
          <w:b/>
          <w:color w:val="000000"/>
          <w:w w:val="103"/>
          <w:sz w:val="28"/>
          <w:szCs w:val="28"/>
        </w:rPr>
        <w:t xml:space="preserve">M.E.,  Ph.D., </w:t>
      </w:r>
      <w:r>
        <w:rPr>
          <w:rFonts w:ascii="Times New Roman" w:hAnsi="Times New Roman" w:cs="Times New Roman"/>
          <w:color w:val="000000"/>
          <w:sz w:val="28"/>
          <w:szCs w:val="28"/>
        </w:rPr>
        <w:t>Professor, Department of Computer Science and Engineering</w:t>
      </w:r>
      <w:r>
        <w:rPr>
          <w:rFonts w:ascii="Times New Roman" w:hAnsi="Times New Roman" w:cs="Times New Roman"/>
          <w:color w:val="000000"/>
          <w:sz w:val="28"/>
          <w:szCs w:val="28"/>
          <w:lang w:val="en-US"/>
        </w:rPr>
        <w:t>,</w:t>
      </w:r>
      <w:r>
        <w:rPr>
          <w:rFonts w:ascii="Times New Roman" w:hAnsi="Times New Roman" w:cs="Times New Roman"/>
          <w:color w:val="000000"/>
          <w:sz w:val="28"/>
          <w:szCs w:val="28"/>
        </w:rPr>
        <w:t xml:space="preserve"> for the guidance and support throughout this project work and who makes this project a successful one.</w:t>
      </w:r>
    </w:p>
    <w:p w:rsidR="00B31B3C" w:rsidRPr="00B31B3C" w:rsidRDefault="00B31B3C">
      <w:pPr>
        <w:widowControl w:val="0"/>
        <w:autoSpaceDE w:val="0"/>
        <w:autoSpaceDN w:val="0"/>
        <w:adjustRightInd w:val="0"/>
        <w:spacing w:after="0" w:line="240" w:lineRule="auto"/>
        <w:rPr>
          <w:rFonts w:ascii="Times New Roman" w:hAnsi="Times New Roman" w:cs="Times New Roman"/>
          <w:color w:val="000000"/>
          <w:sz w:val="28"/>
          <w:szCs w:val="28"/>
          <w:lang w:val="en-US"/>
        </w:rPr>
        <w:sectPr w:rsidR="00B31B3C" w:rsidRPr="00B31B3C" w:rsidSect="00850776">
          <w:pgSz w:w="12240" w:h="15840"/>
          <w:pgMar w:top="-1418" w:right="1118" w:bottom="-20" w:left="1180" w:header="720" w:footer="720" w:gutter="0"/>
          <w:cols w:space="720"/>
          <w:noEndnote/>
        </w:sectPr>
      </w:pPr>
    </w:p>
    <w:p w:rsidR="001776F0" w:rsidRDefault="00C60C80">
      <w:pPr>
        <w:widowControl w:val="0"/>
        <w:autoSpaceDE w:val="0"/>
        <w:autoSpaceDN w:val="0"/>
        <w:adjustRightInd w:val="0"/>
        <w:spacing w:before="2" w:after="0" w:line="322" w:lineRule="exact"/>
        <w:ind w:left="4202"/>
        <w:rPr>
          <w:rFonts w:ascii="Times New Roman Bold" w:hAnsi="Times New Roman Bold" w:cs="Times New Roman Bold"/>
          <w:color w:val="000000"/>
          <w:sz w:val="28"/>
          <w:szCs w:val="28"/>
        </w:rPr>
      </w:pPr>
      <w:bookmarkStart w:id="3" w:name="Pg4"/>
      <w:bookmarkStart w:id="4" w:name="Pg5"/>
      <w:bookmarkEnd w:id="3"/>
      <w:bookmarkEnd w:id="4"/>
      <w:r>
        <w:rPr>
          <w:rFonts w:ascii="Times New Roman Bold" w:hAnsi="Times New Roman Bold" w:cs="Times New Roman Bold"/>
          <w:color w:val="000000"/>
          <w:sz w:val="28"/>
          <w:szCs w:val="28"/>
        </w:rPr>
        <w:lastRenderedPageBreak/>
        <w:t xml:space="preserve">ABSTRACT </w:t>
      </w:r>
    </w:p>
    <w:p w:rsidR="001776F0" w:rsidRPr="0023344F" w:rsidRDefault="001776F0" w:rsidP="001A0CDB">
      <w:pPr>
        <w:widowControl w:val="0"/>
        <w:autoSpaceDE w:val="0"/>
        <w:autoSpaceDN w:val="0"/>
        <w:adjustRightInd w:val="0"/>
        <w:spacing w:after="0" w:line="360" w:lineRule="auto"/>
        <w:ind w:left="20"/>
        <w:jc w:val="both"/>
        <w:rPr>
          <w:rFonts w:ascii="Times New Roman" w:hAnsi="Times New Roman" w:cs="Times New Roman"/>
          <w:color w:val="000000"/>
          <w:sz w:val="28"/>
          <w:szCs w:val="28"/>
        </w:rPr>
      </w:pPr>
    </w:p>
    <w:p w:rsidR="001776F0" w:rsidRPr="0023344F" w:rsidRDefault="00180845" w:rsidP="002F1D69">
      <w:pPr>
        <w:spacing w:line="360" w:lineRule="auto"/>
        <w:jc w:val="both"/>
        <w:rPr>
          <w:rFonts w:ascii="Times New Roman" w:hAnsi="Times New Roman" w:cs="Times New Roman"/>
          <w:color w:val="000000"/>
          <w:spacing w:val="3"/>
          <w:sz w:val="28"/>
          <w:szCs w:val="28"/>
        </w:rPr>
      </w:pPr>
      <w:r w:rsidRPr="0023344F">
        <w:rPr>
          <w:rFonts w:ascii="Times New Roman" w:hAnsi="Times New Roman" w:cs="Times New Roman"/>
          <w:sz w:val="28"/>
          <w:szCs w:val="28"/>
        </w:rPr>
        <w:t xml:space="preserve">Machine health monitoring is necessary in today’s automated industry world. The existing health monitoring systems analyses the condition and working of the machines to an accurate rate. The proposed system analyses the condition and working of the machine along with the prediction of the lifetime of the machinery, thus, providing an upper hand in the automated world. </w:t>
      </w:r>
      <w:r w:rsidR="001A0CDB" w:rsidRPr="0023344F">
        <w:rPr>
          <w:rFonts w:ascii="Times New Roman" w:hAnsi="Times New Roman" w:cs="Times New Roman"/>
          <w:sz w:val="28"/>
          <w:szCs w:val="28"/>
        </w:rPr>
        <w:t xml:space="preserve"> </w:t>
      </w:r>
      <w:r w:rsidRPr="0023344F">
        <w:rPr>
          <w:rFonts w:ascii="Times New Roman" w:hAnsi="Times New Roman" w:cs="Times New Roman"/>
          <w:sz w:val="28"/>
          <w:szCs w:val="28"/>
        </w:rPr>
        <w:t>The li</w:t>
      </w:r>
      <w:r w:rsidR="00CD16B7" w:rsidRPr="0023344F">
        <w:rPr>
          <w:rFonts w:ascii="Times New Roman" w:hAnsi="Times New Roman" w:cs="Times New Roman"/>
          <w:sz w:val="28"/>
          <w:szCs w:val="28"/>
        </w:rPr>
        <w:t>fetime forecasting is done by implementing</w:t>
      </w:r>
      <w:r w:rsidRPr="0023344F">
        <w:rPr>
          <w:rFonts w:ascii="Times New Roman" w:hAnsi="Times New Roman" w:cs="Times New Roman"/>
          <w:sz w:val="28"/>
          <w:szCs w:val="28"/>
        </w:rPr>
        <w:t xml:space="preserve"> predictive analysis which uses linear regression algorithms</w:t>
      </w:r>
      <w:r w:rsidR="00CD16B7" w:rsidRPr="0023344F">
        <w:rPr>
          <w:rFonts w:ascii="Times New Roman" w:hAnsi="Times New Roman" w:cs="Times New Roman"/>
          <w:sz w:val="28"/>
          <w:szCs w:val="28"/>
        </w:rPr>
        <w:t xml:space="preserve"> consisting of vibration, temperature and humidity data gathered through suitable vibration and temperature sensors. The proposed system identifies fault occurring conditions </w:t>
      </w:r>
      <w:r w:rsidR="00FD08CD" w:rsidRPr="0023344F">
        <w:rPr>
          <w:rFonts w:ascii="Times New Roman" w:hAnsi="Times New Roman" w:cs="Times New Roman"/>
          <w:sz w:val="28"/>
          <w:szCs w:val="28"/>
        </w:rPr>
        <w:t xml:space="preserve">at an accurate rate </w:t>
      </w:r>
      <w:r w:rsidR="00CD16B7" w:rsidRPr="0023344F">
        <w:rPr>
          <w:rFonts w:ascii="Times New Roman" w:hAnsi="Times New Roman" w:cs="Times New Roman"/>
          <w:sz w:val="28"/>
          <w:szCs w:val="28"/>
        </w:rPr>
        <w:t xml:space="preserve">in the earlier stages itself which makes it easier to </w:t>
      </w:r>
      <w:r w:rsidR="00FD08CD" w:rsidRPr="0023344F">
        <w:rPr>
          <w:rFonts w:ascii="Times New Roman" w:hAnsi="Times New Roman" w:cs="Times New Roman"/>
          <w:sz w:val="28"/>
          <w:szCs w:val="28"/>
        </w:rPr>
        <w:t>adapt with the predicted results</w:t>
      </w:r>
      <w:r w:rsidR="00CD16B7" w:rsidRPr="0023344F">
        <w:rPr>
          <w:rFonts w:ascii="Times New Roman" w:hAnsi="Times New Roman" w:cs="Times New Roman"/>
          <w:sz w:val="28"/>
          <w:szCs w:val="28"/>
        </w:rPr>
        <w:t xml:space="preserve">. This </w:t>
      </w:r>
      <w:r w:rsidR="0036387F" w:rsidRPr="0023344F">
        <w:rPr>
          <w:rFonts w:ascii="Times New Roman" w:hAnsi="Times New Roman" w:cs="Times New Roman"/>
          <w:sz w:val="28"/>
          <w:szCs w:val="28"/>
        </w:rPr>
        <w:t>succeeds in</w:t>
      </w:r>
      <w:r w:rsidR="00CD16B7" w:rsidRPr="0023344F">
        <w:rPr>
          <w:rFonts w:ascii="Times New Roman" w:hAnsi="Times New Roman" w:cs="Times New Roman"/>
          <w:sz w:val="28"/>
          <w:szCs w:val="28"/>
        </w:rPr>
        <w:t xml:space="preserve"> monitor</w:t>
      </w:r>
      <w:r w:rsidR="0036387F" w:rsidRPr="0023344F">
        <w:rPr>
          <w:rFonts w:ascii="Times New Roman" w:hAnsi="Times New Roman" w:cs="Times New Roman"/>
          <w:sz w:val="28"/>
          <w:szCs w:val="28"/>
        </w:rPr>
        <w:t>ing</w:t>
      </w:r>
      <w:r w:rsidR="00CD16B7" w:rsidRPr="0023344F">
        <w:rPr>
          <w:rFonts w:ascii="Times New Roman" w:hAnsi="Times New Roman" w:cs="Times New Roman"/>
          <w:sz w:val="28"/>
          <w:szCs w:val="28"/>
        </w:rPr>
        <w:t xml:space="preserve"> the health of the machine in the automated world </w:t>
      </w:r>
      <w:r w:rsidR="00FD08CD" w:rsidRPr="0023344F">
        <w:rPr>
          <w:rFonts w:ascii="Times New Roman" w:hAnsi="Times New Roman" w:cs="Times New Roman"/>
          <w:sz w:val="28"/>
          <w:szCs w:val="28"/>
        </w:rPr>
        <w:t>without interrupting the general working of machineries.</w:t>
      </w:r>
    </w:p>
    <w:p w:rsidR="001776F0" w:rsidRPr="001A0CDB" w:rsidRDefault="001776F0" w:rsidP="002F1D69">
      <w:pPr>
        <w:spacing w:line="360" w:lineRule="auto"/>
        <w:jc w:val="both"/>
        <w:rPr>
          <w:rFonts w:ascii="Times New Roman" w:hAnsi="Times New Roman" w:cs="Times New Roman"/>
          <w:color w:val="000000"/>
          <w:spacing w:val="3"/>
          <w:sz w:val="28"/>
          <w:szCs w:val="28"/>
        </w:rPr>
      </w:pPr>
    </w:p>
    <w:p w:rsidR="001776F0" w:rsidRPr="001A0CDB" w:rsidRDefault="001776F0" w:rsidP="002F1D69">
      <w:pPr>
        <w:spacing w:line="360" w:lineRule="auto"/>
        <w:jc w:val="both"/>
        <w:rPr>
          <w:rFonts w:ascii="Times New Roman" w:hAnsi="Times New Roman" w:cs="Times New Roman"/>
          <w:color w:val="000000"/>
          <w:spacing w:val="3"/>
          <w:sz w:val="28"/>
          <w:szCs w:val="28"/>
        </w:rPr>
      </w:pPr>
    </w:p>
    <w:p w:rsidR="001776F0" w:rsidRDefault="001776F0" w:rsidP="00256737">
      <w:pPr>
        <w:widowControl w:val="0"/>
        <w:autoSpaceDE w:val="0"/>
        <w:autoSpaceDN w:val="0"/>
        <w:adjustRightInd w:val="0"/>
        <w:spacing w:after="0" w:line="276" w:lineRule="exact"/>
        <w:rPr>
          <w:rFonts w:ascii="Times New Roman" w:hAnsi="Times New Roman" w:cs="Times New Roman"/>
          <w:color w:val="000000"/>
          <w:spacing w:val="3"/>
          <w:sz w:val="28"/>
          <w:szCs w:val="28"/>
        </w:rPr>
      </w:pPr>
    </w:p>
    <w:p w:rsidR="001776F0" w:rsidRDefault="001776F0">
      <w:pPr>
        <w:widowControl w:val="0"/>
        <w:autoSpaceDE w:val="0"/>
        <w:autoSpaceDN w:val="0"/>
        <w:adjustRightInd w:val="0"/>
        <w:spacing w:after="0" w:line="276" w:lineRule="exact"/>
        <w:ind w:left="4641"/>
        <w:rPr>
          <w:rFonts w:ascii="Times New Roman" w:hAnsi="Times New Roman" w:cs="Times New Roman"/>
          <w:color w:val="000000"/>
          <w:spacing w:val="3"/>
          <w:sz w:val="28"/>
          <w:szCs w:val="28"/>
        </w:rPr>
      </w:pPr>
    </w:p>
    <w:p w:rsidR="001776F0" w:rsidRDefault="001776F0">
      <w:pPr>
        <w:widowControl w:val="0"/>
        <w:autoSpaceDE w:val="0"/>
        <w:autoSpaceDN w:val="0"/>
        <w:adjustRightInd w:val="0"/>
        <w:spacing w:after="0" w:line="276" w:lineRule="exact"/>
        <w:ind w:left="4641"/>
        <w:rPr>
          <w:rFonts w:ascii="Times New Roman" w:hAnsi="Times New Roman" w:cs="Times New Roman"/>
          <w:color w:val="000000"/>
          <w:spacing w:val="3"/>
          <w:sz w:val="28"/>
          <w:szCs w:val="28"/>
        </w:rPr>
      </w:pPr>
    </w:p>
    <w:p w:rsidR="001776F0" w:rsidRDefault="001776F0">
      <w:pPr>
        <w:widowControl w:val="0"/>
        <w:autoSpaceDE w:val="0"/>
        <w:autoSpaceDN w:val="0"/>
        <w:adjustRightInd w:val="0"/>
        <w:spacing w:after="0" w:line="276" w:lineRule="exact"/>
        <w:ind w:left="4641"/>
        <w:rPr>
          <w:rFonts w:ascii="Times New Roman" w:hAnsi="Times New Roman" w:cs="Times New Roman"/>
          <w:color w:val="000000"/>
          <w:spacing w:val="3"/>
          <w:sz w:val="28"/>
          <w:szCs w:val="28"/>
        </w:rPr>
      </w:pPr>
    </w:p>
    <w:p w:rsidR="001776F0" w:rsidRDefault="001776F0">
      <w:pPr>
        <w:widowControl w:val="0"/>
        <w:autoSpaceDE w:val="0"/>
        <w:autoSpaceDN w:val="0"/>
        <w:adjustRightInd w:val="0"/>
        <w:spacing w:after="0" w:line="276" w:lineRule="exact"/>
        <w:ind w:left="4641"/>
        <w:rPr>
          <w:rFonts w:ascii="Times New Roman" w:hAnsi="Times New Roman" w:cs="Times New Roman"/>
          <w:color w:val="000000"/>
          <w:spacing w:val="3"/>
          <w:sz w:val="28"/>
          <w:szCs w:val="28"/>
        </w:rPr>
      </w:pPr>
    </w:p>
    <w:p w:rsidR="001776F0" w:rsidRDefault="001776F0">
      <w:pPr>
        <w:widowControl w:val="0"/>
        <w:autoSpaceDE w:val="0"/>
        <w:autoSpaceDN w:val="0"/>
        <w:adjustRightInd w:val="0"/>
        <w:spacing w:after="0" w:line="276" w:lineRule="exact"/>
        <w:ind w:left="4641"/>
        <w:rPr>
          <w:rFonts w:ascii="Times New Roman" w:hAnsi="Times New Roman" w:cs="Times New Roman"/>
          <w:color w:val="000000"/>
          <w:spacing w:val="3"/>
          <w:sz w:val="28"/>
          <w:szCs w:val="28"/>
        </w:rPr>
      </w:pPr>
    </w:p>
    <w:p w:rsidR="001776F0" w:rsidRDefault="001776F0">
      <w:pPr>
        <w:widowControl w:val="0"/>
        <w:autoSpaceDE w:val="0"/>
        <w:autoSpaceDN w:val="0"/>
        <w:adjustRightInd w:val="0"/>
        <w:spacing w:after="0" w:line="276" w:lineRule="exact"/>
        <w:ind w:left="4641"/>
        <w:rPr>
          <w:rFonts w:ascii="Times New Roman" w:hAnsi="Times New Roman" w:cs="Times New Roman"/>
          <w:color w:val="000000"/>
          <w:spacing w:val="3"/>
          <w:sz w:val="28"/>
          <w:szCs w:val="28"/>
        </w:rPr>
      </w:pPr>
    </w:p>
    <w:p w:rsidR="001776F0" w:rsidRDefault="001776F0">
      <w:pPr>
        <w:widowControl w:val="0"/>
        <w:autoSpaceDE w:val="0"/>
        <w:autoSpaceDN w:val="0"/>
        <w:adjustRightInd w:val="0"/>
        <w:spacing w:after="0" w:line="276" w:lineRule="exact"/>
        <w:ind w:left="4641"/>
        <w:rPr>
          <w:rFonts w:ascii="Times New Roman" w:hAnsi="Times New Roman" w:cs="Times New Roman"/>
          <w:color w:val="000000"/>
          <w:spacing w:val="3"/>
          <w:sz w:val="28"/>
          <w:szCs w:val="28"/>
        </w:rPr>
      </w:pPr>
    </w:p>
    <w:p w:rsidR="00560BD1" w:rsidRDefault="00560BD1" w:rsidP="00256737">
      <w:pPr>
        <w:widowControl w:val="0"/>
        <w:autoSpaceDE w:val="0"/>
        <w:autoSpaceDN w:val="0"/>
        <w:adjustRightInd w:val="0"/>
        <w:spacing w:before="240" w:after="0" w:line="276" w:lineRule="exact"/>
        <w:rPr>
          <w:rFonts w:ascii="Times New Roman" w:hAnsi="Times New Roman" w:cs="Times New Roman"/>
          <w:color w:val="000000"/>
          <w:sz w:val="24"/>
          <w:szCs w:val="24"/>
        </w:rPr>
      </w:pPr>
    </w:p>
    <w:p w:rsidR="00761FE2" w:rsidRDefault="00761FE2" w:rsidP="00256737">
      <w:pPr>
        <w:widowControl w:val="0"/>
        <w:autoSpaceDE w:val="0"/>
        <w:autoSpaceDN w:val="0"/>
        <w:adjustRightInd w:val="0"/>
        <w:spacing w:before="240" w:after="0" w:line="276" w:lineRule="exact"/>
        <w:rPr>
          <w:rFonts w:ascii="Times New Roman" w:hAnsi="Times New Roman" w:cs="Times New Roman"/>
          <w:color w:val="000000"/>
          <w:sz w:val="24"/>
          <w:szCs w:val="24"/>
        </w:rPr>
      </w:pPr>
    </w:p>
    <w:p w:rsidR="00761FE2" w:rsidRDefault="00761FE2" w:rsidP="00256737">
      <w:pPr>
        <w:widowControl w:val="0"/>
        <w:autoSpaceDE w:val="0"/>
        <w:autoSpaceDN w:val="0"/>
        <w:adjustRightInd w:val="0"/>
        <w:spacing w:before="240" w:after="0" w:line="276" w:lineRule="exact"/>
        <w:rPr>
          <w:rFonts w:ascii="Times New Roman" w:hAnsi="Times New Roman" w:cs="Times New Roman"/>
          <w:color w:val="000000"/>
          <w:sz w:val="24"/>
          <w:szCs w:val="24"/>
        </w:rPr>
      </w:pPr>
    </w:p>
    <w:p w:rsidR="00761FE2" w:rsidRDefault="00761FE2" w:rsidP="00256737">
      <w:pPr>
        <w:widowControl w:val="0"/>
        <w:autoSpaceDE w:val="0"/>
        <w:autoSpaceDN w:val="0"/>
        <w:adjustRightInd w:val="0"/>
        <w:spacing w:before="240" w:after="0" w:line="276" w:lineRule="exact"/>
        <w:rPr>
          <w:rFonts w:ascii="Times New Roman" w:hAnsi="Times New Roman" w:cs="Times New Roman"/>
          <w:color w:val="000000"/>
          <w:sz w:val="24"/>
          <w:szCs w:val="24"/>
        </w:rPr>
      </w:pPr>
    </w:p>
    <w:p w:rsidR="00256737" w:rsidRDefault="00256737">
      <w:pPr>
        <w:widowControl w:val="0"/>
        <w:autoSpaceDE w:val="0"/>
        <w:autoSpaceDN w:val="0"/>
        <w:adjustRightInd w:val="0"/>
        <w:spacing w:before="240" w:after="0" w:line="276" w:lineRule="exact"/>
        <w:ind w:left="4641"/>
        <w:rPr>
          <w:rFonts w:ascii="Times New Roman" w:hAnsi="Times New Roman" w:cs="Times New Roman"/>
          <w:color w:val="000000"/>
          <w:sz w:val="24"/>
          <w:szCs w:val="24"/>
        </w:rPr>
      </w:pPr>
    </w:p>
    <w:p w:rsidR="002E4690" w:rsidRDefault="002E4690">
      <w:pPr>
        <w:widowControl w:val="0"/>
        <w:autoSpaceDE w:val="0"/>
        <w:autoSpaceDN w:val="0"/>
        <w:adjustRightInd w:val="0"/>
        <w:spacing w:before="240" w:after="0" w:line="276" w:lineRule="exact"/>
        <w:ind w:left="4641"/>
        <w:rPr>
          <w:rFonts w:ascii="Times New Roman" w:hAnsi="Times New Roman" w:cs="Times New Roman"/>
          <w:color w:val="000000"/>
          <w:sz w:val="24"/>
          <w:szCs w:val="24"/>
        </w:rPr>
      </w:pPr>
    </w:p>
    <w:p w:rsidR="002E4690" w:rsidRDefault="002E4690">
      <w:pPr>
        <w:widowControl w:val="0"/>
        <w:autoSpaceDE w:val="0"/>
        <w:autoSpaceDN w:val="0"/>
        <w:adjustRightInd w:val="0"/>
        <w:spacing w:before="240" w:after="0" w:line="276" w:lineRule="exact"/>
        <w:ind w:left="4641"/>
        <w:rPr>
          <w:rFonts w:ascii="Times New Roman" w:hAnsi="Times New Roman" w:cs="Times New Roman"/>
          <w:color w:val="000000"/>
          <w:sz w:val="24"/>
          <w:szCs w:val="24"/>
        </w:rPr>
      </w:pPr>
    </w:p>
    <w:p w:rsidR="001776F0" w:rsidRDefault="001A0CDB">
      <w:pPr>
        <w:widowControl w:val="0"/>
        <w:autoSpaceDE w:val="0"/>
        <w:autoSpaceDN w:val="0"/>
        <w:adjustRightInd w:val="0"/>
        <w:spacing w:before="240" w:after="0" w:line="276" w:lineRule="exact"/>
        <w:ind w:left="4641"/>
        <w:rPr>
          <w:rFonts w:ascii="Times New Roman" w:hAnsi="Times New Roman" w:cs="Times New Roman"/>
          <w:color w:val="000000"/>
          <w:sz w:val="24"/>
          <w:szCs w:val="24"/>
        </w:rPr>
      </w:pPr>
      <w:r>
        <w:rPr>
          <w:rFonts w:ascii="Times New Roman" w:hAnsi="Times New Roman" w:cs="Times New Roman"/>
          <w:color w:val="000000"/>
          <w:sz w:val="24"/>
          <w:szCs w:val="24"/>
        </w:rPr>
        <w:t>i</w:t>
      </w:r>
      <w:r w:rsidR="00056567" w:rsidRPr="00056567">
        <w:rPr>
          <w:noProof/>
        </w:rPr>
        <w:pict>
          <v:polyline id="_x0000_s1064" style="position:absolute;left:0;text-align:left;z-index:-251789312;mso-position-horizontal-relative:page;mso-position-vertical-relative:page" points="24pt,25.45pt,24pt,24pt,25.45pt,24pt,25.45pt,25.45pt,24pt,25.45pt" coordsize="29,29" o:allowincell="f" fillcolor="black" stroked="f">
            <w10:wrap anchorx="page" anchory="page"/>
          </v:polyline>
        </w:pict>
      </w:r>
      <w:r w:rsidR="00056567" w:rsidRPr="00056567">
        <w:rPr>
          <w:noProof/>
        </w:rPr>
        <w:pict>
          <v:polyline id="_x0000_s1065" style="position:absolute;left:0;text-align:left;z-index:-251788288;mso-position-horizontal-relative:page;mso-position-vertical-relative:page" points="24pt,25.45pt,24pt,24pt,25.45pt,24pt,25.45pt,25.45pt,24pt,25.45pt" coordsize="29,29" o:allowincell="f" fillcolor="black" stroked="f">
            <w10:wrap anchorx="page" anchory="page"/>
          </v:polyline>
        </w:pict>
      </w:r>
      <w:r w:rsidR="00056567" w:rsidRPr="00056567">
        <w:rPr>
          <w:noProof/>
        </w:rPr>
        <w:pict>
          <v:polyline id="_x0000_s1067" style="position:absolute;left:0;text-align:left;z-index:-251786240;mso-position-horizontal-relative:page;mso-position-vertical-relative:page" points="586.65pt,25.45pt,586.65pt,24pt,588.1pt,24pt,588.1pt,25.45pt,586.65pt,25.45pt" coordsize="29,29" o:allowincell="f" fillcolor="black" stroked="f">
            <w10:wrap anchorx="page" anchory="page"/>
          </v:polyline>
        </w:pict>
      </w:r>
      <w:r w:rsidR="00056567" w:rsidRPr="00056567">
        <w:rPr>
          <w:noProof/>
        </w:rPr>
        <w:pict>
          <v:polyline id="_x0000_s1068" style="position:absolute;left:0;text-align:left;z-index:-251785216;mso-position-horizontal-relative:page;mso-position-vertical-relative:page" points="586.65pt,25.45pt,586.65pt,24pt,588.1pt,24pt,588.1pt,25.45pt,586.65pt,25.45pt" coordsize="29,29" o:allowincell="f" fillcolor="black" stroked="f">
            <w10:wrap anchorx="page" anchory="page"/>
          </v:polyline>
        </w:pict>
      </w:r>
      <w:r w:rsidR="00056567" w:rsidRPr="00056567">
        <w:rPr>
          <w:noProof/>
        </w:rPr>
        <w:pict>
          <v:polyline id="_x0000_s1071" style="position:absolute;left:0;text-align:left;z-index:-251782144;mso-position-horizontal-relative:page;mso-position-vertical-relative:page" points="24pt,768.1pt,24pt,766.65pt,25.45pt,766.65pt,25.45pt,768.1pt,24pt,768.1pt" coordsize="29,29" o:allowincell="f" fillcolor="black" stroked="f">
            <w10:wrap anchorx="page" anchory="page"/>
          </v:polyline>
        </w:pict>
      </w:r>
      <w:r w:rsidR="00056567" w:rsidRPr="00056567">
        <w:rPr>
          <w:noProof/>
        </w:rPr>
        <w:pict>
          <v:polyline id="_x0000_s1072" style="position:absolute;left:0;text-align:left;z-index:-251781120;mso-position-horizontal-relative:page;mso-position-vertical-relative:page" points="24pt,768.1pt,24pt,766.65pt,25.45pt,766.65pt,25.45pt,768.1pt,24pt,768.1pt" coordsize="29,29" o:allowincell="f" fillcolor="black" stroked="f">
            <w10:wrap anchorx="page" anchory="page"/>
          </v:polyline>
        </w:pict>
      </w:r>
      <w:r w:rsidR="00056567" w:rsidRPr="00056567">
        <w:rPr>
          <w:noProof/>
        </w:rPr>
        <w:pict>
          <v:polyline id="_x0000_s1074" style="position:absolute;left:0;text-align:left;z-index:-251779072;mso-position-horizontal-relative:page;mso-position-vertical-relative:page" points="586.65pt,768.1pt,586.65pt,766.65pt,588.1pt,766.65pt,588.1pt,768.1pt,586.65pt,768.1pt" coordsize="29,29" o:allowincell="f" fillcolor="black" stroked="f">
            <w10:wrap anchorx="page" anchory="page"/>
          </v:polyline>
        </w:pict>
      </w:r>
      <w:r w:rsidR="00056567" w:rsidRPr="00056567">
        <w:rPr>
          <w:noProof/>
        </w:rPr>
        <w:pict>
          <v:polyline id="_x0000_s1075" style="position:absolute;left:0;text-align:left;z-index:-251778048;mso-position-horizontal-relative:page;mso-position-vertical-relative:page" points="586.65pt,768.1pt,586.65pt,766.65pt,588.1pt,766.65pt,588.1pt,768.1pt,586.65pt,768.1pt" coordsize="29,29" o:allowincell="f" fillcolor="black" stroked="f">
            <w10:wrap anchorx="page" anchory="page"/>
          </v:polyline>
        </w:pict>
      </w:r>
    </w:p>
    <w:p w:rsidR="002E4690" w:rsidRDefault="002E4690">
      <w:pPr>
        <w:widowControl w:val="0"/>
        <w:autoSpaceDE w:val="0"/>
        <w:autoSpaceDN w:val="0"/>
        <w:adjustRightInd w:val="0"/>
        <w:spacing w:after="0" w:line="240" w:lineRule="auto"/>
        <w:rPr>
          <w:rFonts w:ascii="Times New Roman" w:hAnsi="Times New Roman" w:cs="Times New Roman"/>
          <w:color w:val="000000"/>
          <w:sz w:val="24"/>
          <w:szCs w:val="24"/>
        </w:rPr>
      </w:pPr>
    </w:p>
    <w:p w:rsidR="00560BD1" w:rsidRPr="00560BD1" w:rsidRDefault="00560BD1" w:rsidP="00560BD1">
      <w:pPr>
        <w:rPr>
          <w:rFonts w:ascii="Times New Roman" w:hAnsi="Times New Roman" w:cs="Times New Roman"/>
          <w:sz w:val="24"/>
          <w:szCs w:val="24"/>
        </w:rPr>
      </w:pPr>
    </w:p>
    <w:p w:rsidR="001776F0" w:rsidRPr="00560BD1" w:rsidRDefault="001776F0" w:rsidP="00560BD1">
      <w:pPr>
        <w:tabs>
          <w:tab w:val="center" w:pos="5055"/>
        </w:tabs>
        <w:rPr>
          <w:rFonts w:ascii="Times New Roman" w:hAnsi="Times New Roman" w:cs="Times New Roman"/>
          <w:sz w:val="24"/>
          <w:szCs w:val="24"/>
        </w:rPr>
        <w:sectPr w:rsidR="001776F0" w:rsidRPr="00560BD1" w:rsidSect="00850776">
          <w:pgSz w:w="12240" w:h="15840"/>
          <w:pgMar w:top="-972" w:right="979" w:bottom="-20" w:left="1151" w:header="720" w:footer="720" w:gutter="0"/>
          <w:cols w:space="720"/>
          <w:noEndnote/>
        </w:sectPr>
      </w:pPr>
    </w:p>
    <w:p w:rsidR="001776F0" w:rsidRDefault="00C60C80">
      <w:pPr>
        <w:widowControl w:val="0"/>
        <w:autoSpaceDE w:val="0"/>
        <w:autoSpaceDN w:val="0"/>
        <w:adjustRightInd w:val="0"/>
        <w:spacing w:before="2" w:after="0" w:line="276" w:lineRule="exact"/>
        <w:ind w:left="4137"/>
        <w:rPr>
          <w:rFonts w:ascii="Times New Roman Bold" w:hAnsi="Times New Roman Bold" w:cs="Times New Roman Bold"/>
          <w:color w:val="000000"/>
          <w:sz w:val="24"/>
          <w:szCs w:val="24"/>
        </w:rPr>
      </w:pPr>
      <w:bookmarkStart w:id="5" w:name="Pg6"/>
      <w:bookmarkEnd w:id="5"/>
      <w:r>
        <w:rPr>
          <w:rFonts w:ascii="Times New Roman Bold" w:hAnsi="Times New Roman Bold" w:cs="Times New Roman Bold"/>
          <w:color w:val="000000"/>
          <w:sz w:val="24"/>
          <w:szCs w:val="24"/>
        </w:rPr>
        <w:lastRenderedPageBreak/>
        <w:t xml:space="preserve">TABLE OF CONTENTS </w:t>
      </w:r>
    </w:p>
    <w:p w:rsidR="001776F0" w:rsidRDefault="001776F0">
      <w:pPr>
        <w:widowControl w:val="0"/>
        <w:autoSpaceDE w:val="0"/>
        <w:autoSpaceDN w:val="0"/>
        <w:adjustRightInd w:val="0"/>
        <w:spacing w:after="0" w:line="276" w:lineRule="exact"/>
        <w:ind w:left="20"/>
        <w:rPr>
          <w:rFonts w:ascii="Times New Roman Bold" w:hAnsi="Times New Roman Bold" w:cs="Times New Roman Bold"/>
          <w:color w:val="000000"/>
          <w:sz w:val="24"/>
          <w:szCs w:val="24"/>
        </w:rPr>
      </w:pPr>
    </w:p>
    <w:p w:rsidR="001776F0" w:rsidRDefault="001776F0">
      <w:pPr>
        <w:widowControl w:val="0"/>
        <w:autoSpaceDE w:val="0"/>
        <w:autoSpaceDN w:val="0"/>
        <w:adjustRightInd w:val="0"/>
        <w:spacing w:after="0" w:line="276" w:lineRule="exact"/>
        <w:ind w:left="20"/>
        <w:rPr>
          <w:rFonts w:ascii="Times New Roman Bold" w:hAnsi="Times New Roman Bold" w:cs="Times New Roman Bold"/>
          <w:color w:val="000000"/>
          <w:sz w:val="24"/>
          <w:szCs w:val="24"/>
        </w:rPr>
      </w:pPr>
    </w:p>
    <w:p w:rsidR="001776F0" w:rsidRDefault="00C60C80">
      <w:pPr>
        <w:widowControl w:val="0"/>
        <w:tabs>
          <w:tab w:val="left" w:pos="1902"/>
          <w:tab w:val="left" w:pos="8667"/>
        </w:tabs>
        <w:autoSpaceDE w:val="0"/>
        <w:autoSpaceDN w:val="0"/>
        <w:adjustRightInd w:val="0"/>
        <w:spacing w:before="10" w:after="0" w:line="276" w:lineRule="exact"/>
        <w:ind w:left="20"/>
        <w:rPr>
          <w:rFonts w:ascii="Times New Roman Bold" w:hAnsi="Times New Roman Bold" w:cs="Times New Roman Bold"/>
          <w:color w:val="000000"/>
          <w:spacing w:val="1"/>
          <w:sz w:val="24"/>
          <w:szCs w:val="24"/>
        </w:rPr>
      </w:pPr>
      <w:r>
        <w:rPr>
          <w:rFonts w:ascii="Times New Roman Bold" w:hAnsi="Times New Roman Bold" w:cs="Times New Roman Bold"/>
          <w:color w:val="000000"/>
          <w:spacing w:val="1"/>
          <w:sz w:val="24"/>
          <w:szCs w:val="24"/>
        </w:rPr>
        <w:t>CHAPTER</w:t>
      </w:r>
      <w:r>
        <w:rPr>
          <w:rFonts w:ascii="Times New Roman Bold" w:hAnsi="Times New Roman Bold" w:cs="Times New Roman Bold"/>
          <w:color w:val="000000"/>
          <w:spacing w:val="1"/>
          <w:sz w:val="24"/>
          <w:szCs w:val="24"/>
        </w:rPr>
        <w:tab/>
        <w:t>TITLE</w:t>
      </w:r>
      <w:r>
        <w:rPr>
          <w:rFonts w:ascii="Times New Roman Bold" w:hAnsi="Times New Roman Bold" w:cs="Times New Roman Bold"/>
          <w:color w:val="000000"/>
          <w:spacing w:val="1"/>
          <w:sz w:val="24"/>
          <w:szCs w:val="24"/>
        </w:rPr>
        <w:tab/>
        <w:t>PAGE</w:t>
      </w:r>
    </w:p>
    <w:p w:rsidR="001776F0" w:rsidRDefault="00C60C80">
      <w:pPr>
        <w:widowControl w:val="0"/>
        <w:tabs>
          <w:tab w:val="left" w:pos="8667"/>
        </w:tabs>
        <w:autoSpaceDE w:val="0"/>
        <w:autoSpaceDN w:val="0"/>
        <w:adjustRightInd w:val="0"/>
        <w:spacing w:before="140" w:after="0" w:line="276" w:lineRule="exact"/>
        <w:ind w:left="20"/>
        <w:rPr>
          <w:rFonts w:ascii="Times New Roman Bold" w:hAnsi="Times New Roman Bold" w:cs="Times New Roman Bold"/>
          <w:color w:val="000000"/>
          <w:spacing w:val="1"/>
          <w:sz w:val="24"/>
          <w:szCs w:val="24"/>
        </w:rPr>
      </w:pPr>
      <w:r>
        <w:rPr>
          <w:rFonts w:ascii="Times New Roman Bold" w:hAnsi="Times New Roman Bold" w:cs="Times New Roman Bold"/>
          <w:color w:val="000000"/>
          <w:spacing w:val="1"/>
          <w:sz w:val="24"/>
          <w:szCs w:val="24"/>
        </w:rPr>
        <w:t>NO.</w:t>
      </w:r>
      <w:r>
        <w:rPr>
          <w:rFonts w:ascii="Times New Roman Bold" w:hAnsi="Times New Roman Bold" w:cs="Times New Roman Bold"/>
          <w:color w:val="000000"/>
          <w:spacing w:val="1"/>
          <w:sz w:val="24"/>
          <w:szCs w:val="24"/>
        </w:rPr>
        <w:tab/>
        <w:t>NO.</w:t>
      </w:r>
    </w:p>
    <w:p w:rsidR="001776F0" w:rsidRDefault="001776F0" w:rsidP="00761FE2">
      <w:pPr>
        <w:widowControl w:val="0"/>
        <w:autoSpaceDE w:val="0"/>
        <w:autoSpaceDN w:val="0"/>
        <w:adjustRightInd w:val="0"/>
        <w:spacing w:after="0" w:line="276" w:lineRule="exact"/>
        <w:rPr>
          <w:rFonts w:ascii="Times New Roman Bold" w:hAnsi="Times New Roman Bold" w:cs="Times New Roman Bold"/>
          <w:color w:val="000000"/>
          <w:spacing w:val="1"/>
          <w:sz w:val="24"/>
          <w:szCs w:val="24"/>
        </w:rPr>
      </w:pPr>
    </w:p>
    <w:p w:rsidR="001776F0" w:rsidRDefault="001776F0">
      <w:pPr>
        <w:widowControl w:val="0"/>
        <w:autoSpaceDE w:val="0"/>
        <w:autoSpaceDN w:val="0"/>
        <w:adjustRightInd w:val="0"/>
        <w:spacing w:after="0" w:line="276" w:lineRule="exact"/>
        <w:ind w:left="20"/>
        <w:rPr>
          <w:rFonts w:ascii="Times New Roman Bold" w:hAnsi="Times New Roman Bold" w:cs="Times New Roman Bold"/>
          <w:color w:val="000000"/>
          <w:spacing w:val="1"/>
          <w:sz w:val="24"/>
          <w:szCs w:val="24"/>
        </w:rPr>
      </w:pPr>
    </w:p>
    <w:p w:rsidR="001776F0" w:rsidRDefault="00C60C80">
      <w:pPr>
        <w:widowControl w:val="0"/>
        <w:tabs>
          <w:tab w:val="left" w:pos="8667"/>
        </w:tabs>
        <w:autoSpaceDE w:val="0"/>
        <w:autoSpaceDN w:val="0"/>
        <w:adjustRightInd w:val="0"/>
        <w:spacing w:before="38" w:after="0" w:line="276" w:lineRule="exact"/>
        <w:ind w:left="20" w:firstLine="1841"/>
        <w:rPr>
          <w:rFonts w:ascii="Times New Roman" w:hAnsi="Times New Roman" w:cs="Times New Roman"/>
          <w:color w:val="000000"/>
          <w:spacing w:val="1"/>
          <w:sz w:val="24"/>
          <w:szCs w:val="24"/>
        </w:rPr>
      </w:pPr>
      <w:r>
        <w:rPr>
          <w:rFonts w:ascii="Times New Roman Bold" w:hAnsi="Times New Roman Bold" w:cs="Times New Roman Bold"/>
          <w:color w:val="000000"/>
          <w:spacing w:val="1"/>
          <w:sz w:val="24"/>
          <w:szCs w:val="24"/>
        </w:rPr>
        <w:t>ABSTRACT</w:t>
      </w:r>
      <w:r>
        <w:rPr>
          <w:rFonts w:ascii="Times New Roman Bold" w:hAnsi="Times New Roman Bold" w:cs="Times New Roman Bold"/>
          <w:color w:val="000000"/>
          <w:spacing w:val="1"/>
          <w:sz w:val="24"/>
          <w:szCs w:val="24"/>
        </w:rPr>
        <w:tab/>
      </w:r>
      <w:r w:rsidR="001A0CDB">
        <w:rPr>
          <w:rFonts w:ascii="Times New Roman" w:hAnsi="Times New Roman" w:cs="Times New Roman"/>
          <w:color w:val="000000"/>
          <w:spacing w:val="1"/>
          <w:sz w:val="24"/>
          <w:szCs w:val="24"/>
        </w:rPr>
        <w:t>i</w:t>
      </w:r>
    </w:p>
    <w:p w:rsidR="001776F0" w:rsidRDefault="00C60C80">
      <w:pPr>
        <w:widowControl w:val="0"/>
        <w:tabs>
          <w:tab w:val="left" w:pos="8667"/>
        </w:tabs>
        <w:autoSpaceDE w:val="0"/>
        <w:autoSpaceDN w:val="0"/>
        <w:adjustRightInd w:val="0"/>
        <w:spacing w:before="223" w:after="0" w:line="276" w:lineRule="exact"/>
        <w:ind w:left="20" w:firstLine="1841"/>
        <w:rPr>
          <w:rFonts w:ascii="Times New Roman Bold" w:hAnsi="Times New Roman Bold" w:cs="Times New Roman Bold"/>
          <w:color w:val="000000"/>
          <w:spacing w:val="1"/>
          <w:sz w:val="23"/>
          <w:szCs w:val="23"/>
        </w:rPr>
      </w:pPr>
      <w:r>
        <w:rPr>
          <w:rFonts w:ascii="Times New Roman Bold" w:hAnsi="Times New Roman Bold" w:cs="Times New Roman Bold"/>
          <w:color w:val="000000"/>
          <w:spacing w:val="1"/>
          <w:sz w:val="24"/>
          <w:szCs w:val="24"/>
        </w:rPr>
        <w:t>LIST OF FIGURES</w:t>
      </w:r>
      <w:r>
        <w:rPr>
          <w:rFonts w:ascii="Times New Roman Bold" w:hAnsi="Times New Roman Bold" w:cs="Times New Roman Bold"/>
          <w:color w:val="000000"/>
          <w:spacing w:val="1"/>
          <w:sz w:val="24"/>
          <w:szCs w:val="24"/>
        </w:rPr>
        <w:tab/>
      </w:r>
      <w:r w:rsidR="001A0CDB">
        <w:rPr>
          <w:rFonts w:ascii="Times New Roman" w:hAnsi="Times New Roman" w:cs="Times New Roman"/>
          <w:color w:val="000000"/>
          <w:spacing w:val="1"/>
          <w:sz w:val="23"/>
          <w:szCs w:val="23"/>
        </w:rPr>
        <w:t>i</w:t>
      </w:r>
      <w:r w:rsidR="00AC70B1">
        <w:rPr>
          <w:rFonts w:ascii="Times New Roman" w:hAnsi="Times New Roman" w:cs="Times New Roman"/>
          <w:color w:val="000000"/>
          <w:spacing w:val="1"/>
          <w:sz w:val="23"/>
          <w:szCs w:val="23"/>
        </w:rPr>
        <w:t>v</w:t>
      </w:r>
    </w:p>
    <w:p w:rsidR="00256737" w:rsidRPr="00256737" w:rsidRDefault="00C60C80">
      <w:pPr>
        <w:widowControl w:val="0"/>
        <w:tabs>
          <w:tab w:val="left" w:pos="1861"/>
          <w:tab w:val="left" w:pos="8667"/>
        </w:tabs>
        <w:autoSpaceDE w:val="0"/>
        <w:autoSpaceDN w:val="0"/>
        <w:adjustRightInd w:val="0"/>
        <w:spacing w:before="216" w:after="0" w:line="276" w:lineRule="exact"/>
        <w:ind w:left="20"/>
        <w:rPr>
          <w:rFonts w:ascii="Times New Roman" w:hAnsi="Times New Roman" w:cs="Times New Roman"/>
          <w:color w:val="000000"/>
          <w:spacing w:val="1"/>
          <w:sz w:val="24"/>
          <w:szCs w:val="24"/>
        </w:rPr>
      </w:pPr>
      <w:r>
        <w:rPr>
          <w:rFonts w:ascii="Times New Roman Bold" w:hAnsi="Times New Roman Bold" w:cs="Times New Roman Bold"/>
          <w:color w:val="000000"/>
          <w:spacing w:val="1"/>
          <w:sz w:val="24"/>
          <w:szCs w:val="24"/>
        </w:rPr>
        <w:t>1.</w:t>
      </w:r>
      <w:r>
        <w:rPr>
          <w:rFonts w:ascii="Times New Roman Bold" w:hAnsi="Times New Roman Bold" w:cs="Times New Roman Bold"/>
          <w:color w:val="000000"/>
          <w:spacing w:val="1"/>
          <w:sz w:val="24"/>
          <w:szCs w:val="24"/>
        </w:rPr>
        <w:tab/>
        <w:t>INTRODUCTION</w:t>
      </w:r>
    </w:p>
    <w:p w:rsidR="001776F0" w:rsidRDefault="00C60C80">
      <w:pPr>
        <w:widowControl w:val="0"/>
        <w:tabs>
          <w:tab w:val="left" w:pos="1861"/>
          <w:tab w:val="left" w:pos="8667"/>
        </w:tabs>
        <w:autoSpaceDE w:val="0"/>
        <w:autoSpaceDN w:val="0"/>
        <w:adjustRightInd w:val="0"/>
        <w:spacing w:before="216" w:after="0" w:line="276" w:lineRule="exact"/>
        <w:ind w:left="20"/>
        <w:rPr>
          <w:rFonts w:ascii="Times New Roman" w:hAnsi="Times New Roman" w:cs="Times New Roman"/>
          <w:color w:val="000000"/>
          <w:spacing w:val="1"/>
          <w:sz w:val="24"/>
          <w:szCs w:val="24"/>
        </w:rPr>
      </w:pPr>
      <w:r>
        <w:rPr>
          <w:rFonts w:ascii="Times New Roman Bold" w:hAnsi="Times New Roman Bold" w:cs="Times New Roman Bold"/>
          <w:color w:val="000000"/>
          <w:spacing w:val="1"/>
          <w:sz w:val="24"/>
          <w:szCs w:val="24"/>
        </w:rPr>
        <w:tab/>
      </w:r>
      <w:r w:rsidR="00560BD1">
        <w:rPr>
          <w:rFonts w:ascii="Times New Roman" w:hAnsi="Times New Roman" w:cs="Times New Roman"/>
          <w:color w:val="000000"/>
          <w:spacing w:val="1"/>
          <w:sz w:val="24"/>
          <w:szCs w:val="24"/>
        </w:rPr>
        <w:t>1</w:t>
      </w:r>
      <w:r w:rsidR="00256737">
        <w:rPr>
          <w:rFonts w:ascii="Times New Roman" w:hAnsi="Times New Roman" w:cs="Times New Roman"/>
          <w:color w:val="000000"/>
          <w:spacing w:val="1"/>
          <w:sz w:val="24"/>
          <w:szCs w:val="24"/>
        </w:rPr>
        <w:t>.1   Embedded Systems                                                                         1</w:t>
      </w:r>
    </w:p>
    <w:p w:rsidR="00256737" w:rsidRDefault="00256737">
      <w:pPr>
        <w:widowControl w:val="0"/>
        <w:tabs>
          <w:tab w:val="left" w:pos="1861"/>
          <w:tab w:val="left" w:pos="8667"/>
        </w:tabs>
        <w:autoSpaceDE w:val="0"/>
        <w:autoSpaceDN w:val="0"/>
        <w:adjustRightInd w:val="0"/>
        <w:spacing w:before="216" w:after="0" w:line="276" w:lineRule="exact"/>
        <w:ind w:left="20"/>
        <w:rPr>
          <w:rFonts w:ascii="Times New Roman" w:hAnsi="Times New Roman" w:cs="Times New Roman"/>
          <w:color w:val="000000"/>
          <w:spacing w:val="1"/>
          <w:sz w:val="24"/>
          <w:szCs w:val="24"/>
        </w:rPr>
      </w:pPr>
      <w:r>
        <w:rPr>
          <w:rFonts w:ascii="Times New Roman" w:hAnsi="Times New Roman" w:cs="Times New Roman"/>
          <w:color w:val="000000"/>
          <w:spacing w:val="1"/>
          <w:sz w:val="24"/>
          <w:szCs w:val="24"/>
        </w:rPr>
        <w:t xml:space="preserve">                              1.2   Data Analytics                                                                                 1</w:t>
      </w:r>
    </w:p>
    <w:p w:rsidR="00FD0DAE" w:rsidRDefault="00FD0DAE">
      <w:pPr>
        <w:widowControl w:val="0"/>
        <w:tabs>
          <w:tab w:val="left" w:pos="1861"/>
          <w:tab w:val="left" w:pos="8667"/>
        </w:tabs>
        <w:autoSpaceDE w:val="0"/>
        <w:autoSpaceDN w:val="0"/>
        <w:adjustRightInd w:val="0"/>
        <w:spacing w:before="216" w:after="0" w:line="276" w:lineRule="exact"/>
        <w:ind w:left="20"/>
        <w:rPr>
          <w:rFonts w:ascii="Times New Roman" w:hAnsi="Times New Roman" w:cs="Times New Roman"/>
          <w:color w:val="000000"/>
          <w:spacing w:val="1"/>
          <w:sz w:val="24"/>
          <w:szCs w:val="24"/>
        </w:rPr>
      </w:pPr>
      <w:r>
        <w:rPr>
          <w:rFonts w:ascii="Times New Roman" w:hAnsi="Times New Roman" w:cs="Times New Roman"/>
          <w:color w:val="000000"/>
          <w:spacing w:val="1"/>
          <w:sz w:val="24"/>
          <w:szCs w:val="24"/>
        </w:rPr>
        <w:t xml:space="preserve">                              1.3   Machine Monitoring Concept                                                         2</w:t>
      </w:r>
    </w:p>
    <w:p w:rsidR="00C86FC9" w:rsidRDefault="00C86FC9">
      <w:pPr>
        <w:widowControl w:val="0"/>
        <w:tabs>
          <w:tab w:val="left" w:pos="1861"/>
          <w:tab w:val="left" w:pos="8667"/>
        </w:tabs>
        <w:autoSpaceDE w:val="0"/>
        <w:autoSpaceDN w:val="0"/>
        <w:adjustRightInd w:val="0"/>
        <w:spacing w:before="216" w:after="0" w:line="276" w:lineRule="exact"/>
        <w:ind w:left="20"/>
        <w:rPr>
          <w:rFonts w:ascii="Times New Roman" w:hAnsi="Times New Roman" w:cs="Times New Roman"/>
          <w:color w:val="000000"/>
          <w:spacing w:val="1"/>
          <w:sz w:val="24"/>
          <w:szCs w:val="24"/>
        </w:rPr>
      </w:pPr>
      <w:r>
        <w:rPr>
          <w:rFonts w:ascii="Times New Roman" w:hAnsi="Times New Roman" w:cs="Times New Roman"/>
          <w:color w:val="000000"/>
          <w:spacing w:val="1"/>
          <w:sz w:val="24"/>
          <w:szCs w:val="24"/>
        </w:rPr>
        <w:t xml:space="preserve">            </w:t>
      </w:r>
      <w:r w:rsidR="00FD2F7C">
        <w:rPr>
          <w:rFonts w:ascii="Times New Roman" w:hAnsi="Times New Roman" w:cs="Times New Roman"/>
          <w:color w:val="000000"/>
          <w:spacing w:val="1"/>
          <w:sz w:val="24"/>
          <w:szCs w:val="24"/>
        </w:rPr>
        <w:t xml:space="preserve">                  1.4   Advantag</w:t>
      </w:r>
      <w:r>
        <w:rPr>
          <w:rFonts w:ascii="Times New Roman" w:hAnsi="Times New Roman" w:cs="Times New Roman"/>
          <w:color w:val="000000"/>
          <w:spacing w:val="1"/>
          <w:sz w:val="24"/>
          <w:szCs w:val="24"/>
        </w:rPr>
        <w:t>e</w:t>
      </w:r>
      <w:r w:rsidR="00FD2F7C">
        <w:rPr>
          <w:rFonts w:ascii="Times New Roman" w:hAnsi="Times New Roman" w:cs="Times New Roman"/>
          <w:color w:val="000000"/>
          <w:spacing w:val="1"/>
          <w:sz w:val="24"/>
          <w:szCs w:val="24"/>
        </w:rPr>
        <w:t>s</w:t>
      </w:r>
      <w:r>
        <w:rPr>
          <w:rFonts w:ascii="Times New Roman" w:hAnsi="Times New Roman" w:cs="Times New Roman"/>
          <w:color w:val="000000"/>
          <w:spacing w:val="1"/>
          <w:sz w:val="24"/>
          <w:szCs w:val="24"/>
        </w:rPr>
        <w:t xml:space="preserve"> of Machine Monitoring                 </w:t>
      </w:r>
      <w:r w:rsidR="00060C00">
        <w:rPr>
          <w:rFonts w:ascii="Times New Roman" w:hAnsi="Times New Roman" w:cs="Times New Roman"/>
          <w:color w:val="000000"/>
          <w:spacing w:val="1"/>
          <w:sz w:val="24"/>
          <w:szCs w:val="24"/>
        </w:rPr>
        <w:t xml:space="preserve">                              </w:t>
      </w:r>
      <w:r>
        <w:rPr>
          <w:rFonts w:ascii="Times New Roman" w:hAnsi="Times New Roman" w:cs="Times New Roman"/>
          <w:color w:val="000000"/>
          <w:spacing w:val="1"/>
          <w:sz w:val="24"/>
          <w:szCs w:val="24"/>
        </w:rPr>
        <w:t>2</w:t>
      </w:r>
    </w:p>
    <w:p w:rsidR="000B4328" w:rsidRPr="000B4328" w:rsidRDefault="000B4328" w:rsidP="000B4328">
      <w:pPr>
        <w:widowControl w:val="0"/>
        <w:tabs>
          <w:tab w:val="left" w:pos="1861"/>
          <w:tab w:val="left" w:pos="8667"/>
        </w:tabs>
        <w:autoSpaceDE w:val="0"/>
        <w:autoSpaceDN w:val="0"/>
        <w:adjustRightInd w:val="0"/>
        <w:spacing w:before="226" w:after="0" w:line="276" w:lineRule="exact"/>
        <w:ind w:left="20"/>
        <w:rPr>
          <w:rFonts w:ascii="Times New Roman" w:hAnsi="Times New Roman" w:cs="Times New Roman"/>
          <w:color w:val="000000"/>
          <w:spacing w:val="1"/>
          <w:sz w:val="24"/>
          <w:szCs w:val="24"/>
        </w:rPr>
      </w:pPr>
      <w:r>
        <w:rPr>
          <w:rFonts w:ascii="Times New Roman Bold" w:hAnsi="Times New Roman Bold" w:cs="Times New Roman Bold"/>
          <w:color w:val="000000"/>
          <w:spacing w:val="1"/>
          <w:sz w:val="24"/>
          <w:szCs w:val="24"/>
        </w:rPr>
        <w:t>2.</w:t>
      </w:r>
      <w:r>
        <w:rPr>
          <w:rFonts w:ascii="Times New Roman Bold" w:hAnsi="Times New Roman Bold" w:cs="Times New Roman Bold"/>
          <w:color w:val="000000"/>
          <w:spacing w:val="1"/>
          <w:sz w:val="24"/>
          <w:szCs w:val="24"/>
        </w:rPr>
        <w:tab/>
        <w:t xml:space="preserve">LITERATURE SURVEY                                                                     </w:t>
      </w:r>
    </w:p>
    <w:p w:rsidR="000B4328" w:rsidRPr="002E5D23" w:rsidRDefault="000B4328" w:rsidP="000B4328">
      <w:pPr>
        <w:widowControl w:val="0"/>
        <w:tabs>
          <w:tab w:val="left" w:pos="8667"/>
        </w:tabs>
        <w:autoSpaceDE w:val="0"/>
        <w:autoSpaceDN w:val="0"/>
        <w:adjustRightInd w:val="0"/>
        <w:spacing w:before="140" w:after="0" w:line="276" w:lineRule="exact"/>
        <w:rPr>
          <w:rFonts w:ascii="Times New Roman" w:hAnsi="Times New Roman" w:cs="Times New Roman"/>
          <w:color w:val="000000"/>
          <w:spacing w:val="2"/>
          <w:sz w:val="24"/>
          <w:szCs w:val="24"/>
        </w:rPr>
      </w:pPr>
      <w:r>
        <w:rPr>
          <w:rFonts w:ascii="Times New Roman" w:hAnsi="Times New Roman" w:cs="Times New Roman"/>
          <w:color w:val="000000"/>
          <w:spacing w:val="1"/>
          <w:sz w:val="24"/>
          <w:szCs w:val="24"/>
        </w:rPr>
        <w:t xml:space="preserve">                               2.1   </w:t>
      </w:r>
      <w:r w:rsidRPr="000B4328">
        <w:rPr>
          <w:rFonts w:ascii="Times New Roman" w:hAnsi="Times New Roman" w:cs="Times New Roman"/>
          <w:bCs/>
          <w:sz w:val="24"/>
          <w:szCs w:val="24"/>
        </w:rPr>
        <w:t>Condition monitoring and fault diagnosis</w:t>
      </w:r>
      <w:r w:rsidR="00A27B7C">
        <w:rPr>
          <w:rFonts w:ascii="Times New Roman" w:hAnsi="Times New Roman" w:cs="Times New Roman"/>
          <w:color w:val="000000"/>
          <w:spacing w:val="2"/>
          <w:sz w:val="24"/>
          <w:szCs w:val="24"/>
        </w:rPr>
        <w:tab/>
        <w:t>3</w:t>
      </w:r>
    </w:p>
    <w:p w:rsidR="000B4328" w:rsidRDefault="000B4328" w:rsidP="000B4328">
      <w:pPr>
        <w:widowControl w:val="0"/>
        <w:tabs>
          <w:tab w:val="left" w:pos="8667"/>
        </w:tabs>
        <w:autoSpaceDE w:val="0"/>
        <w:autoSpaceDN w:val="0"/>
        <w:adjustRightInd w:val="0"/>
        <w:spacing w:before="140" w:after="0" w:line="276" w:lineRule="exact"/>
        <w:rPr>
          <w:rFonts w:ascii="Times New Roman" w:hAnsi="Times New Roman"/>
          <w:bCs/>
          <w:sz w:val="24"/>
          <w:szCs w:val="24"/>
        </w:rPr>
      </w:pPr>
      <w:r>
        <w:rPr>
          <w:rFonts w:ascii="Times New Roman" w:hAnsi="Times New Roman" w:cs="Times New Roman"/>
          <w:color w:val="000000"/>
          <w:spacing w:val="1"/>
          <w:sz w:val="24"/>
          <w:szCs w:val="24"/>
        </w:rPr>
        <w:t xml:space="preserve">                               2</w:t>
      </w:r>
      <w:r w:rsidRPr="002E5D23">
        <w:rPr>
          <w:rFonts w:ascii="Times New Roman" w:hAnsi="Times New Roman" w:cs="Times New Roman"/>
          <w:color w:val="000000"/>
          <w:spacing w:val="1"/>
          <w:sz w:val="24"/>
          <w:szCs w:val="24"/>
        </w:rPr>
        <w:t xml:space="preserve">.2 </w:t>
      </w:r>
      <w:r w:rsidR="00060C00">
        <w:rPr>
          <w:rFonts w:ascii="Times New Roman" w:hAnsi="Times New Roman" w:cs="Times New Roman"/>
          <w:color w:val="000000"/>
          <w:spacing w:val="1"/>
          <w:sz w:val="24"/>
          <w:szCs w:val="24"/>
        </w:rPr>
        <w:t xml:space="preserve"> </w:t>
      </w:r>
      <w:r w:rsidRPr="002E5D23">
        <w:rPr>
          <w:rFonts w:ascii="Times New Roman" w:hAnsi="Times New Roman" w:cs="Times New Roman"/>
          <w:color w:val="000000"/>
          <w:spacing w:val="1"/>
          <w:sz w:val="24"/>
          <w:szCs w:val="24"/>
        </w:rPr>
        <w:t xml:space="preserve"> </w:t>
      </w:r>
      <w:r w:rsidRPr="000B4328">
        <w:rPr>
          <w:rFonts w:ascii="Times New Roman" w:hAnsi="Times New Roman"/>
          <w:bCs/>
          <w:sz w:val="24"/>
          <w:szCs w:val="24"/>
        </w:rPr>
        <w:t>Sensor signal segmentation for tool condition monitoring</w:t>
      </w:r>
      <w:r w:rsidR="00A27B7C">
        <w:rPr>
          <w:rFonts w:ascii="Times New Roman" w:hAnsi="Times New Roman"/>
          <w:bCs/>
          <w:sz w:val="24"/>
          <w:szCs w:val="24"/>
        </w:rPr>
        <w:t xml:space="preserve">              3</w:t>
      </w:r>
    </w:p>
    <w:p w:rsidR="000B4328" w:rsidRPr="000B4328" w:rsidRDefault="000B4328" w:rsidP="000B4328">
      <w:pPr>
        <w:widowControl w:val="0"/>
        <w:tabs>
          <w:tab w:val="left" w:pos="8667"/>
        </w:tabs>
        <w:autoSpaceDE w:val="0"/>
        <w:autoSpaceDN w:val="0"/>
        <w:adjustRightInd w:val="0"/>
        <w:spacing w:before="140" w:after="0" w:line="276" w:lineRule="exact"/>
        <w:rPr>
          <w:rFonts w:ascii="Times New Roman" w:hAnsi="Times New Roman"/>
          <w:bCs/>
          <w:sz w:val="24"/>
          <w:szCs w:val="24"/>
        </w:rPr>
      </w:pPr>
      <w:r>
        <w:rPr>
          <w:rFonts w:ascii="Times New Roman" w:hAnsi="Times New Roman"/>
          <w:bCs/>
          <w:sz w:val="24"/>
          <w:szCs w:val="24"/>
        </w:rPr>
        <w:t xml:space="preserve">                               2.3</w:t>
      </w:r>
      <w:r w:rsidR="00060C00">
        <w:rPr>
          <w:rFonts w:ascii="Times New Roman" w:hAnsi="Times New Roman"/>
          <w:bCs/>
          <w:sz w:val="24"/>
          <w:szCs w:val="24"/>
        </w:rPr>
        <w:t xml:space="preserve"> </w:t>
      </w:r>
      <w:r>
        <w:rPr>
          <w:rFonts w:ascii="Times New Roman" w:hAnsi="Times New Roman"/>
          <w:bCs/>
          <w:sz w:val="24"/>
          <w:szCs w:val="24"/>
        </w:rPr>
        <w:t xml:space="preserve"> </w:t>
      </w:r>
      <w:r w:rsidR="00060C00">
        <w:rPr>
          <w:rFonts w:ascii="Times New Roman" w:hAnsi="Times New Roman"/>
          <w:bCs/>
          <w:sz w:val="24"/>
          <w:szCs w:val="24"/>
        </w:rPr>
        <w:t xml:space="preserve"> </w:t>
      </w:r>
      <w:r w:rsidRPr="000B4328">
        <w:rPr>
          <w:rFonts w:ascii="Times New Roman" w:hAnsi="Times New Roman" w:cs="Times New Roman"/>
          <w:bCs/>
          <w:sz w:val="24"/>
          <w:szCs w:val="24"/>
        </w:rPr>
        <w:t xml:space="preserve">Analyzing RMS and peak values of vibration signals </w:t>
      </w:r>
      <w:r w:rsidR="00A27B7C">
        <w:rPr>
          <w:rFonts w:ascii="Times New Roman" w:hAnsi="Times New Roman" w:cs="Times New Roman"/>
          <w:bCs/>
          <w:sz w:val="24"/>
          <w:szCs w:val="24"/>
        </w:rPr>
        <w:t xml:space="preserve">                      3</w:t>
      </w:r>
    </w:p>
    <w:p w:rsidR="00942E1D" w:rsidRDefault="000B4328" w:rsidP="000B4328">
      <w:pPr>
        <w:autoSpaceDE w:val="0"/>
        <w:autoSpaceDN w:val="0"/>
        <w:adjustRightInd w:val="0"/>
        <w:rPr>
          <w:rFonts w:ascii="Times New Roman" w:hAnsi="Times New Roman" w:cs="Times New Roman"/>
          <w:color w:val="000000"/>
          <w:spacing w:val="2"/>
          <w:sz w:val="24"/>
          <w:szCs w:val="24"/>
        </w:rPr>
      </w:pPr>
      <w:r>
        <w:rPr>
          <w:rFonts w:ascii="Times New Roman" w:hAnsi="Times New Roman" w:cs="Times New Roman"/>
          <w:bCs/>
          <w:sz w:val="24"/>
          <w:szCs w:val="24"/>
        </w:rPr>
        <w:t xml:space="preserve">                 </w:t>
      </w:r>
      <w:r w:rsidR="0036387F">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060C00">
        <w:rPr>
          <w:rFonts w:ascii="Times New Roman" w:hAnsi="Times New Roman" w:cs="Times New Roman"/>
          <w:bCs/>
          <w:sz w:val="24"/>
          <w:szCs w:val="24"/>
        </w:rPr>
        <w:t xml:space="preserve"> </w:t>
      </w:r>
      <w:r>
        <w:rPr>
          <w:rFonts w:ascii="Times New Roman" w:hAnsi="Times New Roman" w:cs="Times New Roman"/>
          <w:bCs/>
          <w:sz w:val="24"/>
          <w:szCs w:val="24"/>
        </w:rPr>
        <w:t>for condition</w:t>
      </w:r>
      <w:r w:rsidR="0036387F">
        <w:rPr>
          <w:rFonts w:ascii="Times New Roman" w:hAnsi="Times New Roman" w:cs="Times New Roman"/>
          <w:bCs/>
          <w:sz w:val="24"/>
          <w:szCs w:val="24"/>
        </w:rPr>
        <w:t xml:space="preserve"> </w:t>
      </w:r>
      <w:r w:rsidRPr="000B4328">
        <w:rPr>
          <w:rFonts w:ascii="Times New Roman" w:hAnsi="Times New Roman" w:cs="Times New Roman"/>
          <w:bCs/>
          <w:sz w:val="24"/>
          <w:szCs w:val="24"/>
        </w:rPr>
        <w:t>monitoring of wind turbine gearboxes</w:t>
      </w:r>
      <w:r>
        <w:rPr>
          <w:rFonts w:ascii="Times New Roman" w:hAnsi="Times New Roman" w:cs="Times New Roman"/>
          <w:color w:val="000000"/>
          <w:spacing w:val="2"/>
          <w:sz w:val="24"/>
          <w:szCs w:val="24"/>
        </w:rPr>
        <w:tab/>
      </w:r>
    </w:p>
    <w:p w:rsidR="00942E1D" w:rsidRDefault="00942E1D" w:rsidP="00942E1D">
      <w:pPr>
        <w:widowControl w:val="0"/>
        <w:tabs>
          <w:tab w:val="left" w:pos="1861"/>
          <w:tab w:val="left" w:pos="8667"/>
        </w:tabs>
        <w:autoSpaceDE w:val="0"/>
        <w:autoSpaceDN w:val="0"/>
        <w:adjustRightInd w:val="0"/>
        <w:spacing w:before="226" w:after="0" w:line="276" w:lineRule="exact"/>
        <w:rPr>
          <w:rFonts w:ascii="Times New Roman" w:hAnsi="Times New Roman" w:cs="Times New Roman"/>
          <w:color w:val="000000"/>
          <w:spacing w:val="1"/>
          <w:sz w:val="24"/>
          <w:szCs w:val="24"/>
          <w:lang w:val="en-US"/>
        </w:rPr>
      </w:pPr>
      <w:r>
        <w:rPr>
          <w:rFonts w:ascii="Times New Roman Bold" w:hAnsi="Times New Roman Bold" w:cs="Times New Roman Bold"/>
          <w:color w:val="000000"/>
          <w:spacing w:val="1"/>
          <w:sz w:val="24"/>
          <w:szCs w:val="24"/>
        </w:rPr>
        <w:t>3.</w:t>
      </w:r>
      <w:r>
        <w:rPr>
          <w:rFonts w:ascii="Times New Roman Bold" w:hAnsi="Times New Roman Bold" w:cs="Times New Roman Bold"/>
          <w:color w:val="000000"/>
          <w:spacing w:val="1"/>
          <w:sz w:val="24"/>
          <w:szCs w:val="24"/>
        </w:rPr>
        <w:tab/>
        <w:t>SYSTEM ANALYSIS</w:t>
      </w:r>
      <w:r>
        <w:rPr>
          <w:rFonts w:ascii="Times New Roman Bold" w:hAnsi="Times New Roman Bold" w:cs="Times New Roman Bold"/>
          <w:color w:val="000000"/>
          <w:spacing w:val="1"/>
          <w:sz w:val="24"/>
          <w:szCs w:val="24"/>
        </w:rPr>
        <w:tab/>
      </w:r>
    </w:p>
    <w:p w:rsidR="00942E1D" w:rsidRPr="002E5D23" w:rsidRDefault="00942E1D" w:rsidP="00942E1D">
      <w:pPr>
        <w:widowControl w:val="0"/>
        <w:tabs>
          <w:tab w:val="left" w:pos="8667"/>
        </w:tabs>
        <w:autoSpaceDE w:val="0"/>
        <w:autoSpaceDN w:val="0"/>
        <w:adjustRightInd w:val="0"/>
        <w:spacing w:before="140" w:after="0" w:line="276" w:lineRule="exact"/>
        <w:rPr>
          <w:rFonts w:ascii="Times New Roman" w:hAnsi="Times New Roman" w:cs="Times New Roman"/>
          <w:color w:val="000000"/>
          <w:spacing w:val="2"/>
          <w:sz w:val="24"/>
          <w:szCs w:val="24"/>
        </w:rPr>
      </w:pPr>
      <w:r>
        <w:rPr>
          <w:rFonts w:ascii="Times New Roman" w:hAnsi="Times New Roman" w:cs="Times New Roman"/>
          <w:color w:val="000000"/>
          <w:spacing w:val="1"/>
          <w:sz w:val="24"/>
          <w:szCs w:val="24"/>
        </w:rPr>
        <w:t xml:space="preserve">                               3.1   </w:t>
      </w:r>
      <w:r>
        <w:rPr>
          <w:rFonts w:ascii="Times New Roman" w:hAnsi="Times New Roman" w:cs="Times New Roman"/>
          <w:iCs/>
          <w:sz w:val="24"/>
          <w:szCs w:val="24"/>
        </w:rPr>
        <w:t>Existing System</w:t>
      </w:r>
      <w:r w:rsidR="00A27B7C">
        <w:rPr>
          <w:rFonts w:ascii="Times New Roman" w:hAnsi="Times New Roman" w:cs="Times New Roman"/>
          <w:color w:val="000000"/>
          <w:spacing w:val="2"/>
          <w:sz w:val="24"/>
          <w:szCs w:val="24"/>
        </w:rPr>
        <w:tab/>
        <w:t>4</w:t>
      </w:r>
    </w:p>
    <w:p w:rsidR="000B4328" w:rsidRPr="00942E1D" w:rsidRDefault="00942E1D" w:rsidP="00942E1D">
      <w:pPr>
        <w:widowControl w:val="0"/>
        <w:tabs>
          <w:tab w:val="left" w:pos="8667"/>
        </w:tabs>
        <w:autoSpaceDE w:val="0"/>
        <w:autoSpaceDN w:val="0"/>
        <w:adjustRightInd w:val="0"/>
        <w:spacing w:before="140" w:after="0" w:line="276" w:lineRule="exact"/>
        <w:rPr>
          <w:rFonts w:ascii="Times New Roman" w:hAnsi="Times New Roman"/>
          <w:bCs/>
          <w:sz w:val="24"/>
          <w:szCs w:val="24"/>
        </w:rPr>
      </w:pPr>
      <w:r>
        <w:rPr>
          <w:rFonts w:ascii="Times New Roman" w:hAnsi="Times New Roman" w:cs="Times New Roman"/>
          <w:color w:val="000000"/>
          <w:spacing w:val="1"/>
          <w:sz w:val="24"/>
          <w:szCs w:val="24"/>
        </w:rPr>
        <w:t xml:space="preserve">                               3</w:t>
      </w:r>
      <w:r w:rsidRPr="002E5D23">
        <w:rPr>
          <w:rFonts w:ascii="Times New Roman" w:hAnsi="Times New Roman" w:cs="Times New Roman"/>
          <w:color w:val="000000"/>
          <w:spacing w:val="1"/>
          <w:sz w:val="24"/>
          <w:szCs w:val="24"/>
        </w:rPr>
        <w:t xml:space="preserve">.2  </w:t>
      </w:r>
      <w:r>
        <w:rPr>
          <w:rFonts w:ascii="Times New Roman" w:hAnsi="Times New Roman"/>
          <w:bCs/>
          <w:sz w:val="24"/>
          <w:szCs w:val="24"/>
        </w:rPr>
        <w:t xml:space="preserve">Proposed  System                                                                             </w:t>
      </w:r>
      <w:r w:rsidR="00A27B7C">
        <w:rPr>
          <w:rFonts w:ascii="Times New Roman" w:hAnsi="Times New Roman"/>
          <w:bCs/>
          <w:sz w:val="24"/>
          <w:szCs w:val="24"/>
        </w:rPr>
        <w:t>4</w:t>
      </w:r>
    </w:p>
    <w:p w:rsidR="001776F0" w:rsidRDefault="00942E1D">
      <w:pPr>
        <w:widowControl w:val="0"/>
        <w:tabs>
          <w:tab w:val="left" w:pos="1861"/>
          <w:tab w:val="left" w:pos="8667"/>
        </w:tabs>
        <w:autoSpaceDE w:val="0"/>
        <w:autoSpaceDN w:val="0"/>
        <w:adjustRightInd w:val="0"/>
        <w:spacing w:before="226" w:after="0" w:line="276" w:lineRule="exact"/>
        <w:ind w:left="20"/>
        <w:rPr>
          <w:rFonts w:ascii="Times New Roman" w:hAnsi="Times New Roman" w:cs="Times New Roman"/>
          <w:color w:val="000000"/>
          <w:spacing w:val="1"/>
          <w:sz w:val="24"/>
          <w:szCs w:val="24"/>
          <w:lang w:val="en-US"/>
        </w:rPr>
      </w:pPr>
      <w:r>
        <w:rPr>
          <w:rFonts w:ascii="Times New Roman Bold" w:hAnsi="Times New Roman Bold" w:cs="Times New Roman Bold"/>
          <w:color w:val="000000"/>
          <w:spacing w:val="1"/>
          <w:sz w:val="24"/>
          <w:szCs w:val="24"/>
        </w:rPr>
        <w:t>4</w:t>
      </w:r>
      <w:r w:rsidR="00C60C80">
        <w:rPr>
          <w:rFonts w:ascii="Times New Roman Bold" w:hAnsi="Times New Roman Bold" w:cs="Times New Roman Bold"/>
          <w:color w:val="000000"/>
          <w:spacing w:val="1"/>
          <w:sz w:val="24"/>
          <w:szCs w:val="24"/>
        </w:rPr>
        <w:t>.</w:t>
      </w:r>
      <w:r w:rsidR="00C60C80">
        <w:rPr>
          <w:rFonts w:ascii="Times New Roman Bold" w:hAnsi="Times New Roman Bold" w:cs="Times New Roman Bold"/>
          <w:color w:val="000000"/>
          <w:spacing w:val="1"/>
          <w:sz w:val="24"/>
          <w:szCs w:val="24"/>
        </w:rPr>
        <w:tab/>
        <w:t>SYSTEM SPECIFICATION</w:t>
      </w:r>
      <w:r w:rsidR="00C60C80">
        <w:rPr>
          <w:rFonts w:ascii="Times New Roman Bold" w:hAnsi="Times New Roman Bold" w:cs="Times New Roman Bold"/>
          <w:color w:val="000000"/>
          <w:spacing w:val="1"/>
          <w:sz w:val="24"/>
          <w:szCs w:val="24"/>
        </w:rPr>
        <w:tab/>
      </w:r>
    </w:p>
    <w:p w:rsidR="000B4328" w:rsidRPr="002E5D23" w:rsidRDefault="00F30292" w:rsidP="000B4328">
      <w:pPr>
        <w:widowControl w:val="0"/>
        <w:tabs>
          <w:tab w:val="left" w:pos="8667"/>
        </w:tabs>
        <w:autoSpaceDE w:val="0"/>
        <w:autoSpaceDN w:val="0"/>
        <w:adjustRightInd w:val="0"/>
        <w:spacing w:before="140" w:after="0" w:line="276" w:lineRule="exact"/>
        <w:rPr>
          <w:rFonts w:ascii="Times New Roman" w:hAnsi="Times New Roman" w:cs="Times New Roman"/>
          <w:color w:val="000000"/>
          <w:spacing w:val="2"/>
          <w:sz w:val="24"/>
          <w:szCs w:val="24"/>
        </w:rPr>
      </w:pPr>
      <w:r>
        <w:rPr>
          <w:rFonts w:ascii="Times New Roman" w:hAnsi="Times New Roman" w:cs="Times New Roman"/>
          <w:color w:val="000000"/>
          <w:spacing w:val="1"/>
          <w:sz w:val="24"/>
          <w:szCs w:val="24"/>
        </w:rPr>
        <w:t xml:space="preserve">                              </w:t>
      </w:r>
      <w:r w:rsidR="00761FE2">
        <w:rPr>
          <w:rFonts w:ascii="Times New Roman" w:hAnsi="Times New Roman" w:cs="Times New Roman"/>
          <w:color w:val="000000"/>
          <w:spacing w:val="1"/>
          <w:sz w:val="24"/>
          <w:szCs w:val="24"/>
        </w:rPr>
        <w:t>4</w:t>
      </w:r>
      <w:r w:rsidR="000B4328">
        <w:rPr>
          <w:rFonts w:ascii="Times New Roman" w:hAnsi="Times New Roman" w:cs="Times New Roman"/>
          <w:color w:val="000000"/>
          <w:spacing w:val="1"/>
          <w:sz w:val="24"/>
          <w:szCs w:val="24"/>
        </w:rPr>
        <w:t xml:space="preserve">.1   </w:t>
      </w:r>
      <w:r w:rsidR="00942E1D" w:rsidRPr="00942E1D">
        <w:rPr>
          <w:rFonts w:ascii="Times New Roman" w:hAnsi="Times New Roman" w:cs="Times New Roman"/>
          <w:iCs/>
          <w:sz w:val="24"/>
          <w:szCs w:val="24"/>
        </w:rPr>
        <w:t>Hardware Requirements</w:t>
      </w:r>
      <w:r w:rsidR="00A27B7C">
        <w:rPr>
          <w:rFonts w:ascii="Times New Roman" w:hAnsi="Times New Roman" w:cs="Times New Roman"/>
          <w:color w:val="000000"/>
          <w:spacing w:val="2"/>
          <w:sz w:val="24"/>
          <w:szCs w:val="24"/>
        </w:rPr>
        <w:tab/>
        <w:t>5</w:t>
      </w:r>
    </w:p>
    <w:p w:rsidR="000B4328" w:rsidRPr="000B4328" w:rsidRDefault="00F30292" w:rsidP="000B4328">
      <w:pPr>
        <w:widowControl w:val="0"/>
        <w:tabs>
          <w:tab w:val="left" w:pos="8667"/>
        </w:tabs>
        <w:autoSpaceDE w:val="0"/>
        <w:autoSpaceDN w:val="0"/>
        <w:adjustRightInd w:val="0"/>
        <w:spacing w:before="140" w:after="0" w:line="276" w:lineRule="exact"/>
        <w:rPr>
          <w:rFonts w:ascii="Times New Roman" w:hAnsi="Times New Roman"/>
          <w:bCs/>
          <w:sz w:val="24"/>
          <w:szCs w:val="24"/>
        </w:rPr>
      </w:pPr>
      <w:r>
        <w:rPr>
          <w:rFonts w:ascii="Times New Roman" w:hAnsi="Times New Roman" w:cs="Times New Roman"/>
          <w:color w:val="000000"/>
          <w:spacing w:val="1"/>
          <w:sz w:val="24"/>
          <w:szCs w:val="24"/>
        </w:rPr>
        <w:t xml:space="preserve">                              </w:t>
      </w:r>
      <w:r w:rsidR="00761FE2">
        <w:rPr>
          <w:rFonts w:ascii="Times New Roman" w:hAnsi="Times New Roman" w:cs="Times New Roman"/>
          <w:color w:val="000000"/>
          <w:spacing w:val="1"/>
          <w:sz w:val="24"/>
          <w:szCs w:val="24"/>
        </w:rPr>
        <w:t>4</w:t>
      </w:r>
      <w:r w:rsidR="000B4328" w:rsidRPr="002E5D23">
        <w:rPr>
          <w:rFonts w:ascii="Times New Roman" w:hAnsi="Times New Roman" w:cs="Times New Roman"/>
          <w:color w:val="000000"/>
          <w:spacing w:val="1"/>
          <w:sz w:val="24"/>
          <w:szCs w:val="24"/>
        </w:rPr>
        <w:t xml:space="preserve">.2  </w:t>
      </w:r>
      <w:r w:rsidR="00942E1D">
        <w:rPr>
          <w:rFonts w:ascii="Times New Roman" w:hAnsi="Times New Roman"/>
          <w:bCs/>
          <w:sz w:val="24"/>
          <w:szCs w:val="24"/>
        </w:rPr>
        <w:t>Software Requirements</w:t>
      </w:r>
      <w:r>
        <w:rPr>
          <w:rFonts w:ascii="Times New Roman" w:hAnsi="Times New Roman"/>
          <w:bCs/>
          <w:sz w:val="24"/>
          <w:szCs w:val="24"/>
        </w:rPr>
        <w:t xml:space="preserve">                                                                   </w:t>
      </w:r>
      <w:r w:rsidR="00A27B7C">
        <w:rPr>
          <w:rFonts w:ascii="Times New Roman" w:hAnsi="Times New Roman"/>
          <w:bCs/>
          <w:sz w:val="24"/>
          <w:szCs w:val="24"/>
        </w:rPr>
        <w:t xml:space="preserve">  5</w:t>
      </w:r>
    </w:p>
    <w:p w:rsidR="002F1D69" w:rsidRDefault="00761FE2" w:rsidP="000B4328">
      <w:pPr>
        <w:widowControl w:val="0"/>
        <w:tabs>
          <w:tab w:val="left" w:pos="1861"/>
          <w:tab w:val="left" w:pos="8667"/>
        </w:tabs>
        <w:autoSpaceDE w:val="0"/>
        <w:autoSpaceDN w:val="0"/>
        <w:adjustRightInd w:val="0"/>
        <w:spacing w:before="233" w:after="0" w:line="276" w:lineRule="exact"/>
        <w:rPr>
          <w:rFonts w:ascii="Times New Roman" w:hAnsi="Times New Roman" w:cs="Times New Roman"/>
          <w:color w:val="000000"/>
          <w:spacing w:val="1"/>
          <w:sz w:val="24"/>
          <w:szCs w:val="24"/>
        </w:rPr>
      </w:pPr>
      <w:r>
        <w:rPr>
          <w:rFonts w:ascii="Times New Roman Bold" w:hAnsi="Times New Roman Bold" w:cs="Times New Roman Bold"/>
          <w:color w:val="000000"/>
          <w:spacing w:val="1"/>
          <w:position w:val="-2"/>
          <w:sz w:val="24"/>
          <w:szCs w:val="24"/>
        </w:rPr>
        <w:t>5</w:t>
      </w:r>
      <w:r w:rsidR="002F1D69">
        <w:rPr>
          <w:rFonts w:ascii="Times New Roman Bold" w:hAnsi="Times New Roman Bold" w:cs="Times New Roman Bold"/>
          <w:color w:val="000000"/>
          <w:spacing w:val="1"/>
          <w:position w:val="-2"/>
          <w:sz w:val="24"/>
          <w:szCs w:val="24"/>
        </w:rPr>
        <w:t>.</w:t>
      </w:r>
      <w:r w:rsidR="002F1D69">
        <w:rPr>
          <w:rFonts w:ascii="Times New Roman Bold" w:hAnsi="Times New Roman Bold" w:cs="Times New Roman Bold"/>
          <w:color w:val="000000"/>
          <w:spacing w:val="1"/>
          <w:position w:val="-2"/>
          <w:sz w:val="24"/>
          <w:szCs w:val="24"/>
        </w:rPr>
        <w:tab/>
        <w:t>HARDWARE DESCRIPTION</w:t>
      </w:r>
      <w:r w:rsidR="002F1D69">
        <w:rPr>
          <w:rFonts w:ascii="Times New Roman Bold" w:hAnsi="Times New Roman Bold" w:cs="Times New Roman Bold"/>
          <w:color w:val="000000"/>
          <w:spacing w:val="1"/>
          <w:position w:val="-2"/>
          <w:sz w:val="24"/>
          <w:szCs w:val="24"/>
        </w:rPr>
        <w:tab/>
      </w:r>
      <w:r w:rsidR="00A27B7C">
        <w:rPr>
          <w:rFonts w:ascii="Times New Roman" w:hAnsi="Times New Roman" w:cs="Times New Roman"/>
          <w:color w:val="000000"/>
          <w:spacing w:val="1"/>
          <w:sz w:val="24"/>
          <w:szCs w:val="24"/>
        </w:rPr>
        <w:t>6</w:t>
      </w:r>
    </w:p>
    <w:p w:rsidR="001776F0" w:rsidRDefault="00761FE2">
      <w:pPr>
        <w:widowControl w:val="0"/>
        <w:tabs>
          <w:tab w:val="left" w:pos="1861"/>
          <w:tab w:val="left" w:pos="8667"/>
        </w:tabs>
        <w:autoSpaceDE w:val="0"/>
        <w:autoSpaceDN w:val="0"/>
        <w:adjustRightInd w:val="0"/>
        <w:spacing w:before="233" w:after="0" w:line="276" w:lineRule="exact"/>
        <w:ind w:left="20"/>
        <w:rPr>
          <w:rFonts w:ascii="Times New Roman" w:hAnsi="Times New Roman" w:cs="Times New Roman"/>
          <w:color w:val="000000"/>
          <w:spacing w:val="1"/>
          <w:sz w:val="24"/>
          <w:szCs w:val="24"/>
        </w:rPr>
      </w:pPr>
      <w:r>
        <w:rPr>
          <w:rFonts w:ascii="Times New Roman Bold" w:hAnsi="Times New Roman Bold" w:cs="Times New Roman Bold"/>
          <w:color w:val="000000"/>
          <w:spacing w:val="1"/>
          <w:position w:val="-2"/>
          <w:sz w:val="24"/>
          <w:szCs w:val="24"/>
        </w:rPr>
        <w:t>6</w:t>
      </w:r>
      <w:r w:rsidR="00C60C80">
        <w:rPr>
          <w:rFonts w:ascii="Times New Roman Bold" w:hAnsi="Times New Roman Bold" w:cs="Times New Roman Bold"/>
          <w:color w:val="000000"/>
          <w:spacing w:val="1"/>
          <w:position w:val="-2"/>
          <w:sz w:val="24"/>
          <w:szCs w:val="24"/>
        </w:rPr>
        <w:t>.</w:t>
      </w:r>
      <w:r w:rsidR="00C60C80">
        <w:rPr>
          <w:rFonts w:ascii="Times New Roman Bold" w:hAnsi="Times New Roman Bold" w:cs="Times New Roman Bold"/>
          <w:color w:val="000000"/>
          <w:spacing w:val="1"/>
          <w:position w:val="-2"/>
          <w:sz w:val="24"/>
          <w:szCs w:val="24"/>
        </w:rPr>
        <w:tab/>
        <w:t>SOFTWARE DESCRIPTION</w:t>
      </w:r>
      <w:r w:rsidR="00C60C80">
        <w:rPr>
          <w:rFonts w:ascii="Times New Roman Bold" w:hAnsi="Times New Roman Bold" w:cs="Times New Roman Bold"/>
          <w:color w:val="000000"/>
          <w:spacing w:val="1"/>
          <w:position w:val="-2"/>
          <w:sz w:val="24"/>
          <w:szCs w:val="24"/>
        </w:rPr>
        <w:tab/>
      </w:r>
      <w:r w:rsidR="00A27B7C">
        <w:rPr>
          <w:rFonts w:ascii="Times New Roman" w:hAnsi="Times New Roman" w:cs="Times New Roman"/>
          <w:color w:val="000000"/>
          <w:spacing w:val="1"/>
          <w:sz w:val="24"/>
          <w:szCs w:val="24"/>
        </w:rPr>
        <w:t>7</w:t>
      </w:r>
    </w:p>
    <w:p w:rsidR="001776F0" w:rsidRDefault="00761FE2">
      <w:pPr>
        <w:widowControl w:val="0"/>
        <w:tabs>
          <w:tab w:val="left" w:pos="1861"/>
        </w:tabs>
        <w:autoSpaceDE w:val="0"/>
        <w:autoSpaceDN w:val="0"/>
        <w:adjustRightInd w:val="0"/>
        <w:spacing w:before="214" w:after="0" w:line="276" w:lineRule="exact"/>
        <w:ind w:left="20"/>
        <w:rPr>
          <w:rFonts w:ascii="Times New Roman Bold" w:hAnsi="Times New Roman Bold" w:cs="Times New Roman Bold"/>
          <w:color w:val="000000"/>
          <w:spacing w:val="1"/>
          <w:sz w:val="24"/>
          <w:szCs w:val="24"/>
        </w:rPr>
      </w:pPr>
      <w:r>
        <w:rPr>
          <w:rFonts w:ascii="Times New Roman Bold" w:hAnsi="Times New Roman Bold" w:cs="Times New Roman Bold"/>
          <w:color w:val="000000"/>
          <w:spacing w:val="1"/>
          <w:sz w:val="24"/>
          <w:szCs w:val="24"/>
        </w:rPr>
        <w:t>7</w:t>
      </w:r>
      <w:r w:rsidR="00C60C80">
        <w:rPr>
          <w:rFonts w:ascii="Times New Roman Bold" w:hAnsi="Times New Roman Bold" w:cs="Times New Roman Bold"/>
          <w:color w:val="000000"/>
          <w:spacing w:val="1"/>
          <w:sz w:val="24"/>
          <w:szCs w:val="24"/>
        </w:rPr>
        <w:t>.</w:t>
      </w:r>
      <w:r w:rsidR="00C60C80">
        <w:rPr>
          <w:rFonts w:ascii="Times New Roman Bold" w:hAnsi="Times New Roman Bold" w:cs="Times New Roman Bold"/>
          <w:color w:val="000000"/>
          <w:spacing w:val="1"/>
          <w:sz w:val="24"/>
          <w:szCs w:val="24"/>
        </w:rPr>
        <w:tab/>
        <w:t>PROJECT DESCRIPTION</w:t>
      </w:r>
    </w:p>
    <w:p w:rsidR="001776F0" w:rsidRDefault="00761FE2">
      <w:pPr>
        <w:widowControl w:val="0"/>
        <w:tabs>
          <w:tab w:val="left" w:pos="2581"/>
          <w:tab w:val="left" w:pos="8667"/>
        </w:tabs>
        <w:autoSpaceDE w:val="0"/>
        <w:autoSpaceDN w:val="0"/>
        <w:adjustRightInd w:val="0"/>
        <w:spacing w:before="189" w:after="0" w:line="276" w:lineRule="exact"/>
        <w:ind w:left="20" w:firstLine="1841"/>
        <w:rPr>
          <w:rFonts w:ascii="Times New Roman" w:hAnsi="Times New Roman" w:cs="Times New Roman"/>
          <w:color w:val="000000"/>
          <w:spacing w:val="1"/>
          <w:sz w:val="24"/>
          <w:szCs w:val="24"/>
        </w:rPr>
      </w:pPr>
      <w:r>
        <w:rPr>
          <w:rFonts w:ascii="Times New Roman" w:hAnsi="Times New Roman" w:cs="Times New Roman"/>
          <w:color w:val="000000"/>
          <w:spacing w:val="1"/>
          <w:sz w:val="24"/>
          <w:szCs w:val="24"/>
        </w:rPr>
        <w:t>7</w:t>
      </w:r>
      <w:r w:rsidR="00AC70B1">
        <w:rPr>
          <w:rFonts w:ascii="Times New Roman" w:hAnsi="Times New Roman" w:cs="Times New Roman"/>
          <w:color w:val="000000"/>
          <w:spacing w:val="1"/>
          <w:sz w:val="24"/>
          <w:szCs w:val="24"/>
        </w:rPr>
        <w:t xml:space="preserve">.1    </w:t>
      </w:r>
      <w:r w:rsidR="00A27B7C">
        <w:rPr>
          <w:rFonts w:ascii="Times New Roman" w:hAnsi="Times New Roman" w:cs="Times New Roman"/>
          <w:color w:val="000000"/>
          <w:spacing w:val="1"/>
          <w:sz w:val="24"/>
          <w:szCs w:val="24"/>
        </w:rPr>
        <w:t>Problem Definition</w:t>
      </w:r>
      <w:r w:rsidR="00A27B7C">
        <w:rPr>
          <w:rFonts w:ascii="Times New Roman" w:hAnsi="Times New Roman" w:cs="Times New Roman"/>
          <w:color w:val="000000"/>
          <w:spacing w:val="1"/>
          <w:sz w:val="24"/>
          <w:szCs w:val="24"/>
        </w:rPr>
        <w:tab/>
        <w:t>9</w:t>
      </w:r>
    </w:p>
    <w:p w:rsidR="001776F0" w:rsidRDefault="00761FE2">
      <w:pPr>
        <w:widowControl w:val="0"/>
        <w:tabs>
          <w:tab w:val="left" w:pos="2413"/>
          <w:tab w:val="left" w:pos="8667"/>
        </w:tabs>
        <w:autoSpaceDE w:val="0"/>
        <w:autoSpaceDN w:val="0"/>
        <w:adjustRightInd w:val="0"/>
        <w:spacing w:before="140" w:after="0" w:line="276" w:lineRule="exact"/>
        <w:ind w:left="20" w:firstLine="1841"/>
        <w:rPr>
          <w:rFonts w:ascii="Times New Roman" w:hAnsi="Times New Roman" w:cs="Times New Roman"/>
          <w:color w:val="000000"/>
          <w:spacing w:val="1"/>
          <w:sz w:val="24"/>
          <w:szCs w:val="24"/>
        </w:rPr>
      </w:pPr>
      <w:r>
        <w:rPr>
          <w:rFonts w:ascii="Times New Roman" w:hAnsi="Times New Roman" w:cs="Times New Roman"/>
          <w:color w:val="000000"/>
          <w:spacing w:val="1"/>
          <w:sz w:val="24"/>
          <w:szCs w:val="24"/>
        </w:rPr>
        <w:t>7</w:t>
      </w:r>
      <w:r w:rsidR="00A27B7C">
        <w:rPr>
          <w:rFonts w:ascii="Times New Roman" w:hAnsi="Times New Roman" w:cs="Times New Roman"/>
          <w:color w:val="000000"/>
          <w:spacing w:val="1"/>
          <w:sz w:val="24"/>
          <w:szCs w:val="24"/>
        </w:rPr>
        <w:t>.2</w:t>
      </w:r>
      <w:r w:rsidR="00A27B7C">
        <w:rPr>
          <w:rFonts w:ascii="Times New Roman" w:hAnsi="Times New Roman" w:cs="Times New Roman"/>
          <w:color w:val="000000"/>
          <w:spacing w:val="1"/>
          <w:sz w:val="24"/>
          <w:szCs w:val="24"/>
        </w:rPr>
        <w:tab/>
        <w:t>Overview</w:t>
      </w:r>
      <w:r w:rsidR="00A27B7C">
        <w:rPr>
          <w:rFonts w:ascii="Times New Roman" w:hAnsi="Times New Roman" w:cs="Times New Roman"/>
          <w:color w:val="000000"/>
          <w:spacing w:val="1"/>
          <w:sz w:val="24"/>
          <w:szCs w:val="24"/>
        </w:rPr>
        <w:tab/>
        <w:t>9</w:t>
      </w:r>
    </w:p>
    <w:p w:rsidR="001776F0" w:rsidRDefault="00761FE2">
      <w:pPr>
        <w:widowControl w:val="0"/>
        <w:tabs>
          <w:tab w:val="left" w:pos="2413"/>
          <w:tab w:val="left" w:pos="8667"/>
        </w:tabs>
        <w:autoSpaceDE w:val="0"/>
        <w:autoSpaceDN w:val="0"/>
        <w:adjustRightInd w:val="0"/>
        <w:spacing w:before="144" w:after="0" w:line="276" w:lineRule="exact"/>
        <w:ind w:left="20" w:firstLine="1841"/>
        <w:rPr>
          <w:rFonts w:ascii="Times New Roman" w:hAnsi="Times New Roman" w:cs="Times New Roman"/>
          <w:color w:val="000000"/>
          <w:spacing w:val="1"/>
          <w:sz w:val="24"/>
          <w:szCs w:val="24"/>
        </w:rPr>
      </w:pPr>
      <w:r>
        <w:rPr>
          <w:rFonts w:ascii="Times New Roman" w:hAnsi="Times New Roman" w:cs="Times New Roman"/>
          <w:color w:val="000000"/>
          <w:spacing w:val="1"/>
          <w:sz w:val="24"/>
          <w:szCs w:val="24"/>
        </w:rPr>
        <w:t>7</w:t>
      </w:r>
      <w:r w:rsidR="00A27B7C">
        <w:rPr>
          <w:rFonts w:ascii="Times New Roman" w:hAnsi="Times New Roman" w:cs="Times New Roman"/>
          <w:color w:val="000000"/>
          <w:spacing w:val="1"/>
          <w:sz w:val="24"/>
          <w:szCs w:val="24"/>
        </w:rPr>
        <w:t>.3</w:t>
      </w:r>
      <w:r w:rsidR="00A27B7C">
        <w:rPr>
          <w:rFonts w:ascii="Times New Roman" w:hAnsi="Times New Roman" w:cs="Times New Roman"/>
          <w:color w:val="000000"/>
          <w:spacing w:val="1"/>
          <w:sz w:val="24"/>
          <w:szCs w:val="24"/>
        </w:rPr>
        <w:tab/>
        <w:t>System Architecture</w:t>
      </w:r>
      <w:r w:rsidR="00A27B7C">
        <w:rPr>
          <w:rFonts w:ascii="Times New Roman" w:hAnsi="Times New Roman" w:cs="Times New Roman"/>
          <w:color w:val="000000"/>
          <w:spacing w:val="1"/>
          <w:sz w:val="24"/>
          <w:szCs w:val="24"/>
        </w:rPr>
        <w:tab/>
        <w:t>10</w:t>
      </w:r>
    </w:p>
    <w:p w:rsidR="001776F0" w:rsidRDefault="00761FE2" w:rsidP="00FD0DAE">
      <w:pPr>
        <w:widowControl w:val="0"/>
        <w:tabs>
          <w:tab w:val="left" w:pos="2413"/>
          <w:tab w:val="left" w:pos="8652"/>
        </w:tabs>
        <w:autoSpaceDE w:val="0"/>
        <w:autoSpaceDN w:val="0"/>
        <w:adjustRightInd w:val="0"/>
        <w:spacing w:before="137" w:after="0" w:line="276" w:lineRule="exact"/>
        <w:ind w:left="20" w:firstLine="1841"/>
        <w:rPr>
          <w:rFonts w:ascii="Times New Roman" w:hAnsi="Times New Roman" w:cs="Times New Roman"/>
          <w:color w:val="000000"/>
          <w:spacing w:val="1"/>
          <w:sz w:val="24"/>
          <w:szCs w:val="24"/>
        </w:rPr>
      </w:pPr>
      <w:r>
        <w:rPr>
          <w:rFonts w:ascii="Times New Roman" w:hAnsi="Times New Roman" w:cs="Times New Roman"/>
          <w:color w:val="000000"/>
          <w:spacing w:val="1"/>
          <w:sz w:val="24"/>
          <w:szCs w:val="24"/>
        </w:rPr>
        <w:t>7.4</w:t>
      </w:r>
      <w:r w:rsidR="003D2DD2">
        <w:rPr>
          <w:rFonts w:ascii="Times New Roman" w:hAnsi="Times New Roman" w:cs="Times New Roman"/>
          <w:color w:val="000000"/>
          <w:spacing w:val="1"/>
          <w:sz w:val="24"/>
          <w:szCs w:val="24"/>
        </w:rPr>
        <w:tab/>
        <w:t>Module</w:t>
      </w:r>
      <w:r w:rsidR="00F30292">
        <w:rPr>
          <w:rFonts w:ascii="Times New Roman" w:hAnsi="Times New Roman" w:cs="Times New Roman"/>
          <w:color w:val="000000"/>
          <w:spacing w:val="1"/>
          <w:sz w:val="24"/>
          <w:szCs w:val="24"/>
        </w:rPr>
        <w:t xml:space="preserve"> Description</w:t>
      </w:r>
      <w:r w:rsidR="00A27B7C">
        <w:rPr>
          <w:rFonts w:ascii="Times New Roman" w:hAnsi="Times New Roman" w:cs="Times New Roman"/>
          <w:color w:val="000000"/>
          <w:spacing w:val="1"/>
          <w:sz w:val="24"/>
          <w:szCs w:val="24"/>
        </w:rPr>
        <w:tab/>
        <w:t>12</w:t>
      </w:r>
    </w:p>
    <w:p w:rsidR="001776F0" w:rsidRDefault="00761FE2">
      <w:pPr>
        <w:widowControl w:val="0"/>
        <w:tabs>
          <w:tab w:val="left" w:pos="2643"/>
          <w:tab w:val="left" w:pos="8667"/>
        </w:tabs>
        <w:autoSpaceDE w:val="0"/>
        <w:autoSpaceDN w:val="0"/>
        <w:adjustRightInd w:val="0"/>
        <w:spacing w:before="136" w:after="0" w:line="276" w:lineRule="exact"/>
        <w:ind w:left="20" w:firstLine="1841"/>
        <w:rPr>
          <w:rFonts w:ascii="Times New Roman" w:hAnsi="Times New Roman" w:cs="Times New Roman"/>
          <w:color w:val="000000"/>
          <w:spacing w:val="1"/>
          <w:sz w:val="24"/>
          <w:szCs w:val="24"/>
        </w:rPr>
      </w:pPr>
      <w:r>
        <w:rPr>
          <w:rFonts w:ascii="Times New Roman" w:hAnsi="Times New Roman" w:cs="Times New Roman"/>
          <w:color w:val="000000"/>
          <w:spacing w:val="1"/>
          <w:sz w:val="24"/>
          <w:szCs w:val="24"/>
        </w:rPr>
        <w:t>7.5</w:t>
      </w:r>
      <w:r w:rsidR="00540780">
        <w:rPr>
          <w:rFonts w:ascii="Times New Roman" w:hAnsi="Times New Roman" w:cs="Times New Roman"/>
          <w:color w:val="000000"/>
          <w:spacing w:val="1"/>
          <w:sz w:val="24"/>
          <w:szCs w:val="24"/>
        </w:rPr>
        <w:t xml:space="preserve">    </w:t>
      </w:r>
      <w:r w:rsidR="00A27B7C">
        <w:rPr>
          <w:rFonts w:ascii="Times New Roman" w:hAnsi="Times New Roman" w:cs="Times New Roman"/>
          <w:color w:val="000000"/>
          <w:spacing w:val="1"/>
          <w:sz w:val="24"/>
          <w:szCs w:val="24"/>
        </w:rPr>
        <w:t xml:space="preserve">Input and </w:t>
      </w:r>
      <w:r w:rsidR="00932BF4">
        <w:rPr>
          <w:rFonts w:ascii="Times New Roman" w:hAnsi="Times New Roman" w:cs="Times New Roman"/>
          <w:color w:val="000000"/>
          <w:spacing w:val="1"/>
          <w:sz w:val="24"/>
          <w:szCs w:val="24"/>
        </w:rPr>
        <w:t>Output Design</w:t>
      </w:r>
      <w:r w:rsidR="00932BF4">
        <w:rPr>
          <w:rFonts w:ascii="Times New Roman" w:hAnsi="Times New Roman" w:cs="Times New Roman"/>
          <w:color w:val="000000"/>
          <w:spacing w:val="1"/>
          <w:sz w:val="24"/>
          <w:szCs w:val="24"/>
        </w:rPr>
        <w:tab/>
        <w:t>14</w:t>
      </w:r>
    </w:p>
    <w:p w:rsidR="00581E7D" w:rsidRDefault="00581E7D">
      <w:pPr>
        <w:widowControl w:val="0"/>
        <w:tabs>
          <w:tab w:val="left" w:pos="2643"/>
          <w:tab w:val="left" w:pos="8667"/>
        </w:tabs>
        <w:autoSpaceDE w:val="0"/>
        <w:autoSpaceDN w:val="0"/>
        <w:adjustRightInd w:val="0"/>
        <w:spacing w:before="136" w:after="0" w:line="276" w:lineRule="exact"/>
        <w:ind w:left="20" w:firstLine="1841"/>
        <w:rPr>
          <w:rFonts w:ascii="Times New Roman" w:hAnsi="Times New Roman" w:cs="Times New Roman"/>
          <w:color w:val="000000"/>
          <w:spacing w:val="1"/>
          <w:sz w:val="24"/>
          <w:szCs w:val="24"/>
        </w:rPr>
      </w:pPr>
      <w:r>
        <w:rPr>
          <w:rFonts w:ascii="Times New Roman" w:hAnsi="Times New Roman" w:cs="Times New Roman"/>
          <w:color w:val="000000"/>
          <w:spacing w:val="1"/>
          <w:sz w:val="24"/>
          <w:szCs w:val="24"/>
        </w:rPr>
        <w:t xml:space="preserve">                                              ii</w:t>
      </w:r>
    </w:p>
    <w:p w:rsidR="001776F0" w:rsidRDefault="001776F0">
      <w:pPr>
        <w:widowControl w:val="0"/>
        <w:autoSpaceDE w:val="0"/>
        <w:autoSpaceDN w:val="0"/>
        <w:adjustRightInd w:val="0"/>
        <w:spacing w:after="0" w:line="276" w:lineRule="exact"/>
        <w:ind w:left="20"/>
        <w:rPr>
          <w:rFonts w:ascii="Times New Roman" w:hAnsi="Times New Roman" w:cs="Times New Roman"/>
          <w:color w:val="000000"/>
          <w:spacing w:val="1"/>
          <w:sz w:val="24"/>
          <w:szCs w:val="24"/>
        </w:rPr>
      </w:pPr>
    </w:p>
    <w:p w:rsidR="001776F0" w:rsidRDefault="001776F0">
      <w:pPr>
        <w:widowControl w:val="0"/>
        <w:autoSpaceDE w:val="0"/>
        <w:autoSpaceDN w:val="0"/>
        <w:adjustRightInd w:val="0"/>
        <w:spacing w:after="0" w:line="276" w:lineRule="exact"/>
        <w:ind w:left="20"/>
        <w:rPr>
          <w:rFonts w:ascii="Times New Roman" w:hAnsi="Times New Roman" w:cs="Times New Roman"/>
          <w:color w:val="000000"/>
          <w:spacing w:val="1"/>
          <w:sz w:val="24"/>
          <w:szCs w:val="24"/>
        </w:rPr>
      </w:pPr>
    </w:p>
    <w:p w:rsidR="001776F0" w:rsidRDefault="00761FE2">
      <w:pPr>
        <w:widowControl w:val="0"/>
        <w:tabs>
          <w:tab w:val="left" w:pos="1861"/>
          <w:tab w:val="left" w:pos="8667"/>
        </w:tabs>
        <w:autoSpaceDE w:val="0"/>
        <w:autoSpaceDN w:val="0"/>
        <w:adjustRightInd w:val="0"/>
        <w:spacing w:before="5" w:after="0" w:line="276" w:lineRule="exact"/>
        <w:ind w:left="20"/>
        <w:rPr>
          <w:rFonts w:ascii="Times New Roman" w:hAnsi="Times New Roman" w:cs="Times New Roman"/>
          <w:color w:val="000000"/>
          <w:spacing w:val="1"/>
          <w:sz w:val="24"/>
          <w:szCs w:val="24"/>
        </w:rPr>
      </w:pPr>
      <w:r>
        <w:rPr>
          <w:rFonts w:ascii="Times New Roman Bold" w:hAnsi="Times New Roman Bold" w:cs="Times New Roman Bold"/>
          <w:color w:val="000000"/>
          <w:spacing w:val="1"/>
          <w:sz w:val="24"/>
          <w:szCs w:val="24"/>
        </w:rPr>
        <w:lastRenderedPageBreak/>
        <w:t>8</w:t>
      </w:r>
      <w:r w:rsidR="00581E7D">
        <w:rPr>
          <w:rFonts w:ascii="Times New Roman Bold" w:hAnsi="Times New Roman Bold" w:cs="Times New Roman Bold"/>
          <w:color w:val="000000"/>
          <w:spacing w:val="1"/>
          <w:sz w:val="24"/>
          <w:szCs w:val="24"/>
        </w:rPr>
        <w:t xml:space="preserve">.                          </w:t>
      </w:r>
      <w:r w:rsidR="00C60C80">
        <w:rPr>
          <w:rFonts w:ascii="Times New Roman Bold" w:hAnsi="Times New Roman Bold" w:cs="Times New Roman Bold"/>
          <w:color w:val="000000"/>
          <w:spacing w:val="1"/>
          <w:sz w:val="24"/>
          <w:szCs w:val="24"/>
        </w:rPr>
        <w:t>SYSTEM IMPLEMENTATION</w:t>
      </w:r>
      <w:r w:rsidR="00C60C80">
        <w:rPr>
          <w:rFonts w:ascii="Times New Roman Bold" w:hAnsi="Times New Roman Bold" w:cs="Times New Roman Bold"/>
          <w:color w:val="000000"/>
          <w:spacing w:val="1"/>
          <w:sz w:val="24"/>
          <w:szCs w:val="24"/>
        </w:rPr>
        <w:tab/>
      </w:r>
      <w:r w:rsidR="00932BF4">
        <w:rPr>
          <w:rFonts w:ascii="Times New Roman" w:hAnsi="Times New Roman" w:cs="Times New Roman"/>
          <w:color w:val="000000"/>
          <w:spacing w:val="1"/>
          <w:sz w:val="24"/>
          <w:szCs w:val="24"/>
        </w:rPr>
        <w:t>15</w:t>
      </w:r>
    </w:p>
    <w:p w:rsidR="001776F0" w:rsidRDefault="00056567" w:rsidP="00581E7D">
      <w:pPr>
        <w:widowControl w:val="0"/>
        <w:autoSpaceDE w:val="0"/>
        <w:autoSpaceDN w:val="0"/>
        <w:adjustRightInd w:val="0"/>
        <w:spacing w:before="184" w:after="0" w:line="276" w:lineRule="exact"/>
        <w:rPr>
          <w:rFonts w:ascii="Times New Roman Bold" w:hAnsi="Times New Roman Bold" w:cs="Times New Roman Bold"/>
          <w:color w:val="000000"/>
          <w:sz w:val="24"/>
          <w:szCs w:val="24"/>
        </w:rPr>
      </w:pPr>
      <w:r w:rsidRPr="00056567">
        <w:rPr>
          <w:noProof/>
        </w:rPr>
        <w:pict>
          <v:polyline id="_x0000_s1076" style="position:absolute;z-index:-251777024;mso-position-horizontal-relative:page;mso-position-vertical-relative:page" points="24pt,25.45pt,24pt,24pt,25.45pt,24pt,25.45pt,25.45pt,24pt,25.45pt" coordsize="29,29" o:allowincell="f" fillcolor="black" stroked="f">
            <w10:wrap anchorx="page" anchory="page"/>
          </v:polyline>
        </w:pict>
      </w:r>
      <w:r w:rsidRPr="00056567">
        <w:rPr>
          <w:noProof/>
        </w:rPr>
        <w:pict>
          <v:polyline id="_x0000_s1077" style="position:absolute;z-index:-251776000;mso-position-horizontal-relative:page;mso-position-vertical-relative:page" points="24pt,25.45pt,24pt,24pt,25.45pt,24pt,25.45pt,25.45pt,24pt,25.45pt" coordsize="29,29" o:allowincell="f" fillcolor="black" stroked="f">
            <w10:wrap anchorx="page" anchory="page"/>
          </v:polyline>
        </w:pict>
      </w:r>
      <w:r w:rsidRPr="00056567">
        <w:rPr>
          <w:noProof/>
        </w:rPr>
        <w:pict>
          <v:polyline id="_x0000_s1079" style="position:absolute;z-index:-251773952;mso-position-horizontal-relative:page;mso-position-vertical-relative:page" points="586.65pt,25.45pt,586.65pt,24pt,588.1pt,24pt,588.1pt,25.45pt,586.65pt,25.45pt" coordsize="29,29" o:allowincell="f" fillcolor="black" stroked="f">
            <w10:wrap anchorx="page" anchory="page"/>
          </v:polyline>
        </w:pict>
      </w:r>
      <w:r w:rsidRPr="00056567">
        <w:rPr>
          <w:noProof/>
        </w:rPr>
        <w:pict>
          <v:polyline id="_x0000_s1080" style="position:absolute;z-index:-251772928;mso-position-horizontal-relative:page;mso-position-vertical-relative:page" points="586.65pt,25.45pt,586.65pt,24pt,588.1pt,24pt,588.1pt,25.45pt,586.65pt,25.45pt" coordsize="29,29" o:allowincell="f" fillcolor="black" stroked="f">
            <w10:wrap anchorx="page" anchory="page"/>
          </v:polyline>
        </w:pict>
      </w:r>
      <w:r w:rsidRPr="00056567">
        <w:rPr>
          <w:noProof/>
        </w:rPr>
        <w:pict>
          <v:polyline id="_x0000_s1083" style="position:absolute;z-index:-251769856;mso-position-horizontal-relative:page;mso-position-vertical-relative:page" points="24pt,768.1pt,24pt,766.65pt,25.45pt,766.65pt,25.45pt,768.1pt,24pt,768.1pt" coordsize="29,29" o:allowincell="f" fillcolor="black" stroked="f">
            <w10:wrap anchorx="page" anchory="page"/>
          </v:polyline>
        </w:pict>
      </w:r>
      <w:r w:rsidRPr="00056567">
        <w:rPr>
          <w:noProof/>
        </w:rPr>
        <w:pict>
          <v:polyline id="_x0000_s1084" style="position:absolute;z-index:-251768832;mso-position-horizontal-relative:page;mso-position-vertical-relative:page" points="24pt,768.1pt,24pt,766.65pt,25.45pt,766.65pt,25.45pt,768.1pt,24pt,768.1pt" coordsize="29,29" o:allowincell="f" fillcolor="black" stroked="f">
            <w10:wrap anchorx="page" anchory="page"/>
          </v:polyline>
        </w:pict>
      </w:r>
      <w:r w:rsidRPr="00056567">
        <w:rPr>
          <w:noProof/>
        </w:rPr>
        <w:pict>
          <v:polyline id="_x0000_s1086" style="position:absolute;z-index:-251766784;mso-position-horizontal-relative:page;mso-position-vertical-relative:page" points="586.65pt,768.1pt,586.65pt,766.65pt,588.1pt,766.65pt,588.1pt,768.1pt,586.65pt,768.1pt" coordsize="29,29" o:allowincell="f" fillcolor="black" stroked="f">
            <w10:wrap anchorx="page" anchory="page"/>
          </v:polyline>
        </w:pict>
      </w:r>
      <w:r w:rsidRPr="00056567">
        <w:rPr>
          <w:noProof/>
        </w:rPr>
        <w:pict>
          <v:polyline id="_x0000_s1087" style="position:absolute;z-index:-251765760;mso-position-horizontal-relative:page;mso-position-vertical-relative:page" points="586.65pt,768.1pt,586.65pt,766.65pt,588.1pt,766.65pt,588.1pt,768.1pt,586.65pt,768.1pt" coordsize="29,29" o:allowincell="f" fillcolor="black" stroked="f">
            <w10:wrap anchorx="page" anchory="page"/>
          </v:polyline>
        </w:pict>
      </w:r>
      <w:bookmarkStart w:id="6" w:name="Pg7"/>
      <w:bookmarkEnd w:id="6"/>
      <w:r w:rsidR="00761FE2">
        <w:rPr>
          <w:rFonts w:ascii="Times New Roman Bold" w:hAnsi="Times New Roman Bold" w:cs="Times New Roman Bold"/>
          <w:color w:val="000000"/>
          <w:sz w:val="24"/>
          <w:szCs w:val="24"/>
        </w:rPr>
        <w:t>9</w:t>
      </w:r>
      <w:r w:rsidR="00C60C80">
        <w:rPr>
          <w:rFonts w:ascii="Times New Roman Bold" w:hAnsi="Times New Roman Bold" w:cs="Times New Roman Bold"/>
          <w:color w:val="000000"/>
          <w:sz w:val="24"/>
          <w:szCs w:val="24"/>
        </w:rPr>
        <w:t>.</w:t>
      </w:r>
      <w:r w:rsidR="00C60C80">
        <w:rPr>
          <w:rFonts w:ascii="Times New Roman Bold" w:hAnsi="Times New Roman Bold" w:cs="Times New Roman Bold"/>
          <w:color w:val="000000"/>
          <w:sz w:val="24"/>
          <w:szCs w:val="24"/>
        </w:rPr>
        <w:tab/>
      </w:r>
      <w:r w:rsidR="00932BF4">
        <w:rPr>
          <w:rFonts w:ascii="Times New Roman Bold" w:hAnsi="Times New Roman Bold" w:cs="Times New Roman Bold"/>
          <w:color w:val="000000"/>
          <w:sz w:val="24"/>
          <w:szCs w:val="24"/>
        </w:rPr>
        <w:t xml:space="preserve">                          </w:t>
      </w:r>
      <w:r w:rsidR="00C60C80">
        <w:rPr>
          <w:rFonts w:ascii="Times New Roman Bold" w:hAnsi="Times New Roman Bold" w:cs="Times New Roman Bold"/>
          <w:color w:val="000000"/>
          <w:sz w:val="24"/>
          <w:szCs w:val="24"/>
        </w:rPr>
        <w:t>CONCLUSION AND FUTURE IMPLEMENTATION</w:t>
      </w:r>
    </w:p>
    <w:p w:rsidR="001776F0" w:rsidRDefault="00761FE2">
      <w:pPr>
        <w:widowControl w:val="0"/>
        <w:tabs>
          <w:tab w:val="left" w:pos="8667"/>
        </w:tabs>
        <w:autoSpaceDE w:val="0"/>
        <w:autoSpaceDN w:val="0"/>
        <w:adjustRightInd w:val="0"/>
        <w:spacing w:before="199" w:after="0" w:line="276" w:lineRule="exact"/>
        <w:ind w:left="20" w:firstLine="1841"/>
        <w:rPr>
          <w:rFonts w:ascii="Times New Roman" w:hAnsi="Times New Roman" w:cs="Times New Roman"/>
          <w:color w:val="000000"/>
          <w:sz w:val="24"/>
          <w:szCs w:val="24"/>
        </w:rPr>
      </w:pPr>
      <w:r>
        <w:rPr>
          <w:rFonts w:ascii="Times New Roman" w:hAnsi="Times New Roman" w:cs="Times New Roman"/>
          <w:color w:val="000000"/>
          <w:sz w:val="24"/>
          <w:szCs w:val="24"/>
        </w:rPr>
        <w:t>9</w:t>
      </w:r>
      <w:r w:rsidR="00932BF4">
        <w:rPr>
          <w:rFonts w:ascii="Times New Roman" w:hAnsi="Times New Roman" w:cs="Times New Roman"/>
          <w:color w:val="000000"/>
          <w:sz w:val="24"/>
          <w:szCs w:val="24"/>
        </w:rPr>
        <w:t>.1 Conclusion</w:t>
      </w:r>
      <w:r w:rsidR="00932BF4">
        <w:rPr>
          <w:rFonts w:ascii="Times New Roman" w:hAnsi="Times New Roman" w:cs="Times New Roman"/>
          <w:color w:val="000000"/>
          <w:sz w:val="24"/>
          <w:szCs w:val="24"/>
        </w:rPr>
        <w:tab/>
        <w:t>17</w:t>
      </w:r>
    </w:p>
    <w:p w:rsidR="001776F0" w:rsidRDefault="00761FE2">
      <w:pPr>
        <w:widowControl w:val="0"/>
        <w:tabs>
          <w:tab w:val="left" w:pos="8652"/>
        </w:tabs>
        <w:autoSpaceDE w:val="0"/>
        <w:autoSpaceDN w:val="0"/>
        <w:adjustRightInd w:val="0"/>
        <w:spacing w:before="204" w:after="0" w:line="276" w:lineRule="exact"/>
        <w:ind w:left="20" w:firstLine="1841"/>
        <w:rPr>
          <w:rFonts w:ascii="Times New Roman" w:hAnsi="Times New Roman" w:cs="Times New Roman"/>
          <w:color w:val="000000"/>
          <w:sz w:val="24"/>
          <w:szCs w:val="24"/>
        </w:rPr>
      </w:pPr>
      <w:r>
        <w:rPr>
          <w:rFonts w:ascii="Times New Roman" w:hAnsi="Times New Roman" w:cs="Times New Roman"/>
          <w:color w:val="000000"/>
          <w:sz w:val="24"/>
          <w:szCs w:val="24"/>
        </w:rPr>
        <w:t>9</w:t>
      </w:r>
      <w:r w:rsidR="00932BF4">
        <w:rPr>
          <w:rFonts w:ascii="Times New Roman" w:hAnsi="Times New Roman" w:cs="Times New Roman"/>
          <w:color w:val="000000"/>
          <w:sz w:val="24"/>
          <w:szCs w:val="24"/>
        </w:rPr>
        <w:t>.2 Future Implementation</w:t>
      </w:r>
      <w:r w:rsidR="00932BF4">
        <w:rPr>
          <w:rFonts w:ascii="Times New Roman" w:hAnsi="Times New Roman" w:cs="Times New Roman"/>
          <w:color w:val="000000"/>
          <w:sz w:val="24"/>
          <w:szCs w:val="24"/>
        </w:rPr>
        <w:tab/>
        <w:t>17</w:t>
      </w:r>
    </w:p>
    <w:p w:rsidR="001776F0" w:rsidRDefault="00761FE2">
      <w:pPr>
        <w:widowControl w:val="0"/>
        <w:tabs>
          <w:tab w:val="left" w:pos="1861"/>
          <w:tab w:val="left" w:pos="8652"/>
        </w:tabs>
        <w:autoSpaceDE w:val="0"/>
        <w:autoSpaceDN w:val="0"/>
        <w:adjustRightInd w:val="0"/>
        <w:spacing w:before="211" w:after="0" w:line="276" w:lineRule="exact"/>
        <w:ind w:left="20"/>
        <w:rPr>
          <w:rFonts w:ascii="Times New Roman" w:hAnsi="Times New Roman" w:cs="Times New Roman"/>
          <w:color w:val="000000"/>
          <w:sz w:val="24"/>
          <w:szCs w:val="24"/>
        </w:rPr>
      </w:pPr>
      <w:r>
        <w:rPr>
          <w:rFonts w:ascii="Times New Roman Bold" w:hAnsi="Times New Roman Bold" w:cs="Times New Roman Bold"/>
          <w:color w:val="000000"/>
          <w:position w:val="-2"/>
          <w:sz w:val="24"/>
          <w:szCs w:val="24"/>
        </w:rPr>
        <w:t>10</w:t>
      </w:r>
      <w:r w:rsidR="00C60C80">
        <w:rPr>
          <w:rFonts w:ascii="Times New Roman Bold" w:hAnsi="Times New Roman Bold" w:cs="Times New Roman Bold"/>
          <w:color w:val="000000"/>
          <w:position w:val="-2"/>
          <w:sz w:val="24"/>
          <w:szCs w:val="24"/>
        </w:rPr>
        <w:t>.</w:t>
      </w:r>
      <w:r w:rsidR="00C60C80">
        <w:rPr>
          <w:rFonts w:ascii="Times New Roman Bold" w:hAnsi="Times New Roman Bold" w:cs="Times New Roman Bold"/>
          <w:color w:val="000000"/>
          <w:position w:val="-2"/>
          <w:sz w:val="24"/>
          <w:szCs w:val="24"/>
        </w:rPr>
        <w:tab/>
        <w:t>APPENDIX</w:t>
      </w:r>
      <w:r w:rsidR="00C60C80">
        <w:rPr>
          <w:rFonts w:ascii="Times New Roman Bold" w:hAnsi="Times New Roman Bold" w:cs="Times New Roman Bold"/>
          <w:color w:val="000000"/>
          <w:position w:val="-2"/>
          <w:sz w:val="24"/>
          <w:szCs w:val="24"/>
        </w:rPr>
        <w:tab/>
      </w:r>
    </w:p>
    <w:p w:rsidR="001776F0" w:rsidRDefault="00761FE2">
      <w:pPr>
        <w:widowControl w:val="0"/>
        <w:tabs>
          <w:tab w:val="left" w:pos="8652"/>
        </w:tabs>
        <w:autoSpaceDE w:val="0"/>
        <w:autoSpaceDN w:val="0"/>
        <w:adjustRightInd w:val="0"/>
        <w:spacing w:before="135" w:after="0" w:line="276" w:lineRule="exact"/>
        <w:ind w:left="20" w:firstLine="1841"/>
        <w:rPr>
          <w:rFonts w:ascii="Times New Roman" w:hAnsi="Times New Roman" w:cs="Times New Roman"/>
          <w:color w:val="000000"/>
          <w:sz w:val="24"/>
          <w:szCs w:val="24"/>
        </w:rPr>
      </w:pPr>
      <w:r>
        <w:rPr>
          <w:rFonts w:ascii="Times New Roman" w:hAnsi="Times New Roman" w:cs="Times New Roman"/>
          <w:color w:val="000000"/>
          <w:sz w:val="24"/>
          <w:szCs w:val="24"/>
        </w:rPr>
        <w:t>10</w:t>
      </w:r>
      <w:r w:rsidR="00C60C80">
        <w:rPr>
          <w:rFonts w:ascii="Times New Roman" w:hAnsi="Times New Roman" w:cs="Times New Roman"/>
          <w:color w:val="000000"/>
          <w:sz w:val="24"/>
          <w:szCs w:val="24"/>
        </w:rPr>
        <w:t>.</w:t>
      </w:r>
      <w:r w:rsidR="002E5D23">
        <w:rPr>
          <w:rFonts w:ascii="Times New Roman" w:hAnsi="Times New Roman" w:cs="Times New Roman"/>
          <w:color w:val="000000"/>
          <w:sz w:val="24"/>
          <w:szCs w:val="24"/>
        </w:rPr>
        <w:t>1 Source</w:t>
      </w:r>
      <w:r w:rsidR="00932BF4">
        <w:rPr>
          <w:rFonts w:ascii="Times New Roman" w:hAnsi="Times New Roman" w:cs="Times New Roman"/>
          <w:color w:val="000000"/>
          <w:sz w:val="24"/>
          <w:szCs w:val="24"/>
        </w:rPr>
        <w:t xml:space="preserve"> code and Screenshots</w:t>
      </w:r>
      <w:r w:rsidR="00932BF4">
        <w:rPr>
          <w:rFonts w:ascii="Times New Roman" w:hAnsi="Times New Roman" w:cs="Times New Roman"/>
          <w:color w:val="000000"/>
          <w:sz w:val="24"/>
          <w:szCs w:val="24"/>
        </w:rPr>
        <w:tab/>
        <w:t>18</w:t>
      </w:r>
    </w:p>
    <w:p w:rsidR="001776F0" w:rsidRDefault="00761FE2">
      <w:pPr>
        <w:widowControl w:val="0"/>
        <w:tabs>
          <w:tab w:val="left" w:pos="8652"/>
        </w:tabs>
        <w:autoSpaceDE w:val="0"/>
        <w:autoSpaceDN w:val="0"/>
        <w:adjustRightInd w:val="0"/>
        <w:spacing w:before="137" w:after="0" w:line="276" w:lineRule="exact"/>
        <w:ind w:left="20" w:firstLine="1841"/>
        <w:rPr>
          <w:rFonts w:ascii="Times New Roman" w:hAnsi="Times New Roman" w:cs="Times New Roman"/>
          <w:color w:val="000000"/>
          <w:sz w:val="24"/>
          <w:szCs w:val="24"/>
        </w:rPr>
      </w:pPr>
      <w:r>
        <w:rPr>
          <w:rFonts w:ascii="Times New Roman" w:hAnsi="Times New Roman" w:cs="Times New Roman"/>
          <w:color w:val="000000"/>
          <w:sz w:val="24"/>
          <w:szCs w:val="24"/>
        </w:rPr>
        <w:t>10</w:t>
      </w:r>
      <w:r w:rsidR="00932BF4">
        <w:rPr>
          <w:rFonts w:ascii="Times New Roman" w:hAnsi="Times New Roman" w:cs="Times New Roman"/>
          <w:color w:val="000000"/>
          <w:sz w:val="24"/>
          <w:szCs w:val="24"/>
        </w:rPr>
        <w:t>.2 Reference</w:t>
      </w:r>
      <w:r w:rsidR="00932BF4">
        <w:rPr>
          <w:rFonts w:ascii="Times New Roman" w:hAnsi="Times New Roman" w:cs="Times New Roman"/>
          <w:color w:val="000000"/>
          <w:sz w:val="24"/>
          <w:szCs w:val="24"/>
        </w:rPr>
        <w:tab/>
        <w:t>25</w:t>
      </w:r>
    </w:p>
    <w:p w:rsidR="001776F0" w:rsidRDefault="001776F0">
      <w:pPr>
        <w:widowControl w:val="0"/>
        <w:autoSpaceDE w:val="0"/>
        <w:autoSpaceDN w:val="0"/>
        <w:adjustRightInd w:val="0"/>
        <w:spacing w:after="0" w:line="276" w:lineRule="exact"/>
        <w:ind w:left="4641"/>
        <w:rPr>
          <w:rFonts w:ascii="Times New Roman" w:hAnsi="Times New Roman" w:cs="Times New Roman"/>
          <w:color w:val="000000"/>
          <w:sz w:val="24"/>
          <w:szCs w:val="24"/>
        </w:rPr>
      </w:pPr>
    </w:p>
    <w:p w:rsidR="001776F0" w:rsidRDefault="001776F0">
      <w:pPr>
        <w:widowControl w:val="0"/>
        <w:autoSpaceDE w:val="0"/>
        <w:autoSpaceDN w:val="0"/>
        <w:adjustRightInd w:val="0"/>
        <w:spacing w:after="0" w:line="276" w:lineRule="exact"/>
        <w:ind w:left="4641"/>
        <w:rPr>
          <w:rFonts w:ascii="Times New Roman" w:hAnsi="Times New Roman" w:cs="Times New Roman"/>
          <w:color w:val="000000"/>
          <w:sz w:val="24"/>
          <w:szCs w:val="24"/>
        </w:rPr>
      </w:pPr>
    </w:p>
    <w:p w:rsidR="001776F0" w:rsidRDefault="001776F0">
      <w:pPr>
        <w:widowControl w:val="0"/>
        <w:autoSpaceDE w:val="0"/>
        <w:autoSpaceDN w:val="0"/>
        <w:adjustRightInd w:val="0"/>
        <w:spacing w:after="0" w:line="276" w:lineRule="exact"/>
        <w:ind w:left="4641"/>
        <w:rPr>
          <w:rFonts w:ascii="Times New Roman" w:hAnsi="Times New Roman" w:cs="Times New Roman"/>
          <w:color w:val="000000"/>
          <w:sz w:val="24"/>
          <w:szCs w:val="24"/>
        </w:rPr>
      </w:pPr>
    </w:p>
    <w:p w:rsidR="001776F0" w:rsidRDefault="001776F0">
      <w:pPr>
        <w:widowControl w:val="0"/>
        <w:autoSpaceDE w:val="0"/>
        <w:autoSpaceDN w:val="0"/>
        <w:adjustRightInd w:val="0"/>
        <w:spacing w:after="0" w:line="276" w:lineRule="exact"/>
        <w:ind w:left="4641"/>
        <w:rPr>
          <w:rFonts w:ascii="Times New Roman" w:hAnsi="Times New Roman" w:cs="Times New Roman"/>
          <w:color w:val="000000"/>
          <w:sz w:val="24"/>
          <w:szCs w:val="24"/>
        </w:rPr>
      </w:pPr>
    </w:p>
    <w:p w:rsidR="001776F0" w:rsidRDefault="001776F0">
      <w:pPr>
        <w:widowControl w:val="0"/>
        <w:autoSpaceDE w:val="0"/>
        <w:autoSpaceDN w:val="0"/>
        <w:adjustRightInd w:val="0"/>
        <w:spacing w:after="0" w:line="276" w:lineRule="exact"/>
        <w:ind w:left="4641"/>
        <w:rPr>
          <w:rFonts w:ascii="Times New Roman" w:hAnsi="Times New Roman" w:cs="Times New Roman"/>
          <w:color w:val="000000"/>
          <w:sz w:val="24"/>
          <w:szCs w:val="24"/>
        </w:rPr>
      </w:pPr>
    </w:p>
    <w:p w:rsidR="001776F0" w:rsidRDefault="001776F0">
      <w:pPr>
        <w:widowControl w:val="0"/>
        <w:autoSpaceDE w:val="0"/>
        <w:autoSpaceDN w:val="0"/>
        <w:adjustRightInd w:val="0"/>
        <w:spacing w:after="0" w:line="276" w:lineRule="exact"/>
        <w:ind w:left="4641"/>
        <w:rPr>
          <w:rFonts w:ascii="Times New Roman" w:hAnsi="Times New Roman" w:cs="Times New Roman"/>
          <w:color w:val="000000"/>
          <w:sz w:val="24"/>
          <w:szCs w:val="24"/>
        </w:rPr>
      </w:pPr>
    </w:p>
    <w:p w:rsidR="001776F0" w:rsidRDefault="001776F0">
      <w:pPr>
        <w:widowControl w:val="0"/>
        <w:autoSpaceDE w:val="0"/>
        <w:autoSpaceDN w:val="0"/>
        <w:adjustRightInd w:val="0"/>
        <w:spacing w:after="0" w:line="276" w:lineRule="exact"/>
        <w:ind w:left="4641"/>
        <w:rPr>
          <w:rFonts w:ascii="Times New Roman" w:hAnsi="Times New Roman" w:cs="Times New Roman"/>
          <w:color w:val="000000"/>
          <w:sz w:val="24"/>
          <w:szCs w:val="24"/>
        </w:rPr>
      </w:pPr>
    </w:p>
    <w:p w:rsidR="001776F0" w:rsidRDefault="001776F0">
      <w:pPr>
        <w:widowControl w:val="0"/>
        <w:autoSpaceDE w:val="0"/>
        <w:autoSpaceDN w:val="0"/>
        <w:adjustRightInd w:val="0"/>
        <w:spacing w:after="0" w:line="276" w:lineRule="exact"/>
        <w:ind w:left="4641"/>
        <w:rPr>
          <w:rFonts w:ascii="Times New Roman" w:hAnsi="Times New Roman" w:cs="Times New Roman"/>
          <w:color w:val="000000"/>
          <w:sz w:val="24"/>
          <w:szCs w:val="24"/>
        </w:rPr>
      </w:pPr>
    </w:p>
    <w:p w:rsidR="001776F0" w:rsidRDefault="001776F0">
      <w:pPr>
        <w:widowControl w:val="0"/>
        <w:autoSpaceDE w:val="0"/>
        <w:autoSpaceDN w:val="0"/>
        <w:adjustRightInd w:val="0"/>
        <w:spacing w:after="0" w:line="276" w:lineRule="exact"/>
        <w:ind w:left="4641"/>
        <w:rPr>
          <w:rFonts w:ascii="Times New Roman" w:hAnsi="Times New Roman" w:cs="Times New Roman"/>
          <w:color w:val="000000"/>
          <w:sz w:val="24"/>
          <w:szCs w:val="24"/>
        </w:rPr>
      </w:pPr>
    </w:p>
    <w:p w:rsidR="001776F0" w:rsidRDefault="001776F0">
      <w:pPr>
        <w:widowControl w:val="0"/>
        <w:autoSpaceDE w:val="0"/>
        <w:autoSpaceDN w:val="0"/>
        <w:adjustRightInd w:val="0"/>
        <w:spacing w:after="0" w:line="276" w:lineRule="exact"/>
        <w:ind w:left="4641"/>
        <w:rPr>
          <w:rFonts w:ascii="Times New Roman" w:hAnsi="Times New Roman" w:cs="Times New Roman"/>
          <w:color w:val="000000"/>
          <w:sz w:val="24"/>
          <w:szCs w:val="24"/>
        </w:rPr>
      </w:pPr>
    </w:p>
    <w:p w:rsidR="001776F0" w:rsidRDefault="001776F0">
      <w:pPr>
        <w:widowControl w:val="0"/>
        <w:autoSpaceDE w:val="0"/>
        <w:autoSpaceDN w:val="0"/>
        <w:adjustRightInd w:val="0"/>
        <w:spacing w:after="0" w:line="276" w:lineRule="exact"/>
        <w:ind w:left="4641"/>
        <w:rPr>
          <w:rFonts w:ascii="Times New Roman" w:hAnsi="Times New Roman" w:cs="Times New Roman"/>
          <w:color w:val="000000"/>
          <w:sz w:val="24"/>
          <w:szCs w:val="24"/>
        </w:rPr>
      </w:pPr>
    </w:p>
    <w:p w:rsidR="001776F0" w:rsidRDefault="001776F0">
      <w:pPr>
        <w:widowControl w:val="0"/>
        <w:autoSpaceDE w:val="0"/>
        <w:autoSpaceDN w:val="0"/>
        <w:adjustRightInd w:val="0"/>
        <w:spacing w:after="0" w:line="276" w:lineRule="exact"/>
        <w:ind w:left="4641"/>
        <w:rPr>
          <w:rFonts w:ascii="Times New Roman" w:hAnsi="Times New Roman" w:cs="Times New Roman"/>
          <w:color w:val="000000"/>
          <w:sz w:val="24"/>
          <w:szCs w:val="24"/>
        </w:rPr>
      </w:pPr>
    </w:p>
    <w:p w:rsidR="001776F0" w:rsidRDefault="001776F0">
      <w:pPr>
        <w:widowControl w:val="0"/>
        <w:autoSpaceDE w:val="0"/>
        <w:autoSpaceDN w:val="0"/>
        <w:adjustRightInd w:val="0"/>
        <w:spacing w:after="0" w:line="276" w:lineRule="exact"/>
        <w:ind w:left="4641"/>
        <w:rPr>
          <w:rFonts w:ascii="Times New Roman" w:hAnsi="Times New Roman" w:cs="Times New Roman"/>
          <w:color w:val="000000"/>
          <w:sz w:val="24"/>
          <w:szCs w:val="24"/>
        </w:rPr>
      </w:pPr>
    </w:p>
    <w:p w:rsidR="001776F0" w:rsidRDefault="001776F0">
      <w:pPr>
        <w:widowControl w:val="0"/>
        <w:autoSpaceDE w:val="0"/>
        <w:autoSpaceDN w:val="0"/>
        <w:adjustRightInd w:val="0"/>
        <w:spacing w:after="0" w:line="276" w:lineRule="exact"/>
        <w:ind w:left="4641"/>
        <w:rPr>
          <w:rFonts w:ascii="Times New Roman" w:hAnsi="Times New Roman" w:cs="Times New Roman"/>
          <w:color w:val="000000"/>
          <w:sz w:val="24"/>
          <w:szCs w:val="24"/>
        </w:rPr>
      </w:pPr>
    </w:p>
    <w:p w:rsidR="001776F0" w:rsidRDefault="001776F0">
      <w:pPr>
        <w:widowControl w:val="0"/>
        <w:autoSpaceDE w:val="0"/>
        <w:autoSpaceDN w:val="0"/>
        <w:adjustRightInd w:val="0"/>
        <w:spacing w:after="0" w:line="276" w:lineRule="exact"/>
        <w:ind w:left="4641"/>
        <w:rPr>
          <w:rFonts w:ascii="Times New Roman" w:hAnsi="Times New Roman" w:cs="Times New Roman"/>
          <w:color w:val="000000"/>
          <w:sz w:val="24"/>
          <w:szCs w:val="24"/>
        </w:rPr>
      </w:pPr>
    </w:p>
    <w:p w:rsidR="001776F0" w:rsidRDefault="001776F0">
      <w:pPr>
        <w:widowControl w:val="0"/>
        <w:autoSpaceDE w:val="0"/>
        <w:autoSpaceDN w:val="0"/>
        <w:adjustRightInd w:val="0"/>
        <w:spacing w:after="0" w:line="276" w:lineRule="exact"/>
        <w:ind w:left="4641"/>
        <w:rPr>
          <w:rFonts w:ascii="Times New Roman" w:hAnsi="Times New Roman" w:cs="Times New Roman"/>
          <w:color w:val="000000"/>
          <w:sz w:val="24"/>
          <w:szCs w:val="24"/>
        </w:rPr>
      </w:pPr>
    </w:p>
    <w:p w:rsidR="001776F0" w:rsidRDefault="001776F0">
      <w:pPr>
        <w:widowControl w:val="0"/>
        <w:autoSpaceDE w:val="0"/>
        <w:autoSpaceDN w:val="0"/>
        <w:adjustRightInd w:val="0"/>
        <w:spacing w:after="0" w:line="276" w:lineRule="exact"/>
        <w:ind w:left="4641"/>
        <w:rPr>
          <w:rFonts w:ascii="Times New Roman" w:hAnsi="Times New Roman" w:cs="Times New Roman"/>
          <w:color w:val="000000"/>
          <w:sz w:val="24"/>
          <w:szCs w:val="24"/>
        </w:rPr>
      </w:pPr>
    </w:p>
    <w:p w:rsidR="001776F0" w:rsidRDefault="001776F0">
      <w:pPr>
        <w:widowControl w:val="0"/>
        <w:autoSpaceDE w:val="0"/>
        <w:autoSpaceDN w:val="0"/>
        <w:adjustRightInd w:val="0"/>
        <w:spacing w:after="0" w:line="276" w:lineRule="exact"/>
        <w:ind w:left="4641"/>
        <w:rPr>
          <w:rFonts w:ascii="Times New Roman" w:hAnsi="Times New Roman" w:cs="Times New Roman"/>
          <w:color w:val="000000"/>
          <w:sz w:val="24"/>
          <w:szCs w:val="24"/>
        </w:rPr>
      </w:pPr>
    </w:p>
    <w:p w:rsidR="001776F0" w:rsidRDefault="001776F0">
      <w:pPr>
        <w:widowControl w:val="0"/>
        <w:autoSpaceDE w:val="0"/>
        <w:autoSpaceDN w:val="0"/>
        <w:adjustRightInd w:val="0"/>
        <w:spacing w:after="0" w:line="276" w:lineRule="exact"/>
        <w:ind w:left="4641"/>
        <w:rPr>
          <w:rFonts w:ascii="Times New Roman" w:hAnsi="Times New Roman" w:cs="Times New Roman"/>
          <w:color w:val="000000"/>
          <w:sz w:val="24"/>
          <w:szCs w:val="24"/>
        </w:rPr>
      </w:pPr>
    </w:p>
    <w:p w:rsidR="001776F0" w:rsidRDefault="001776F0">
      <w:pPr>
        <w:widowControl w:val="0"/>
        <w:autoSpaceDE w:val="0"/>
        <w:autoSpaceDN w:val="0"/>
        <w:adjustRightInd w:val="0"/>
        <w:spacing w:after="0" w:line="276" w:lineRule="exact"/>
        <w:ind w:left="4641"/>
        <w:rPr>
          <w:rFonts w:ascii="Times New Roman" w:hAnsi="Times New Roman" w:cs="Times New Roman"/>
          <w:color w:val="000000"/>
          <w:sz w:val="24"/>
          <w:szCs w:val="24"/>
        </w:rPr>
      </w:pPr>
    </w:p>
    <w:p w:rsidR="001776F0" w:rsidRDefault="001776F0">
      <w:pPr>
        <w:widowControl w:val="0"/>
        <w:autoSpaceDE w:val="0"/>
        <w:autoSpaceDN w:val="0"/>
        <w:adjustRightInd w:val="0"/>
        <w:spacing w:after="0" w:line="276" w:lineRule="exact"/>
        <w:ind w:left="4641"/>
        <w:rPr>
          <w:rFonts w:ascii="Times New Roman" w:hAnsi="Times New Roman" w:cs="Times New Roman"/>
          <w:color w:val="000000"/>
          <w:sz w:val="24"/>
          <w:szCs w:val="24"/>
        </w:rPr>
      </w:pPr>
    </w:p>
    <w:p w:rsidR="001776F0" w:rsidRDefault="001776F0">
      <w:pPr>
        <w:widowControl w:val="0"/>
        <w:autoSpaceDE w:val="0"/>
        <w:autoSpaceDN w:val="0"/>
        <w:adjustRightInd w:val="0"/>
        <w:spacing w:after="0" w:line="276" w:lineRule="exact"/>
        <w:ind w:left="4641"/>
        <w:rPr>
          <w:rFonts w:ascii="Times New Roman" w:hAnsi="Times New Roman" w:cs="Times New Roman"/>
          <w:color w:val="000000"/>
          <w:sz w:val="24"/>
          <w:szCs w:val="24"/>
        </w:rPr>
      </w:pPr>
    </w:p>
    <w:p w:rsidR="001776F0" w:rsidRDefault="001776F0">
      <w:pPr>
        <w:widowControl w:val="0"/>
        <w:autoSpaceDE w:val="0"/>
        <w:autoSpaceDN w:val="0"/>
        <w:adjustRightInd w:val="0"/>
        <w:spacing w:after="0" w:line="276" w:lineRule="exact"/>
        <w:ind w:left="4641"/>
        <w:rPr>
          <w:rFonts w:ascii="Times New Roman" w:hAnsi="Times New Roman" w:cs="Times New Roman"/>
          <w:color w:val="000000"/>
          <w:sz w:val="24"/>
          <w:szCs w:val="24"/>
        </w:rPr>
      </w:pPr>
    </w:p>
    <w:p w:rsidR="001776F0" w:rsidRDefault="001776F0">
      <w:pPr>
        <w:widowControl w:val="0"/>
        <w:autoSpaceDE w:val="0"/>
        <w:autoSpaceDN w:val="0"/>
        <w:adjustRightInd w:val="0"/>
        <w:spacing w:after="0" w:line="276" w:lineRule="exact"/>
        <w:ind w:left="4641"/>
        <w:rPr>
          <w:rFonts w:ascii="Times New Roman" w:hAnsi="Times New Roman" w:cs="Times New Roman"/>
          <w:color w:val="000000"/>
          <w:sz w:val="24"/>
          <w:szCs w:val="24"/>
        </w:rPr>
      </w:pPr>
    </w:p>
    <w:p w:rsidR="001776F0" w:rsidRDefault="001776F0">
      <w:pPr>
        <w:widowControl w:val="0"/>
        <w:autoSpaceDE w:val="0"/>
        <w:autoSpaceDN w:val="0"/>
        <w:adjustRightInd w:val="0"/>
        <w:spacing w:after="0" w:line="276" w:lineRule="exact"/>
        <w:ind w:left="4641"/>
        <w:rPr>
          <w:rFonts w:ascii="Times New Roman" w:hAnsi="Times New Roman" w:cs="Times New Roman"/>
          <w:color w:val="000000"/>
          <w:sz w:val="24"/>
          <w:szCs w:val="24"/>
        </w:rPr>
      </w:pPr>
    </w:p>
    <w:p w:rsidR="001776F0" w:rsidRDefault="001776F0">
      <w:pPr>
        <w:widowControl w:val="0"/>
        <w:autoSpaceDE w:val="0"/>
        <w:autoSpaceDN w:val="0"/>
        <w:adjustRightInd w:val="0"/>
        <w:spacing w:after="0" w:line="276" w:lineRule="exact"/>
        <w:ind w:left="4641"/>
        <w:rPr>
          <w:rFonts w:ascii="Times New Roman" w:hAnsi="Times New Roman" w:cs="Times New Roman"/>
          <w:color w:val="000000"/>
          <w:sz w:val="24"/>
          <w:szCs w:val="24"/>
        </w:rPr>
      </w:pPr>
    </w:p>
    <w:p w:rsidR="001776F0" w:rsidRDefault="001776F0">
      <w:pPr>
        <w:widowControl w:val="0"/>
        <w:autoSpaceDE w:val="0"/>
        <w:autoSpaceDN w:val="0"/>
        <w:adjustRightInd w:val="0"/>
        <w:spacing w:after="0" w:line="276" w:lineRule="exact"/>
        <w:ind w:left="4641"/>
        <w:rPr>
          <w:rFonts w:ascii="Times New Roman" w:hAnsi="Times New Roman" w:cs="Times New Roman"/>
          <w:color w:val="000000"/>
          <w:sz w:val="24"/>
          <w:szCs w:val="24"/>
        </w:rPr>
      </w:pPr>
    </w:p>
    <w:p w:rsidR="001776F0" w:rsidRDefault="001776F0">
      <w:pPr>
        <w:widowControl w:val="0"/>
        <w:autoSpaceDE w:val="0"/>
        <w:autoSpaceDN w:val="0"/>
        <w:adjustRightInd w:val="0"/>
        <w:spacing w:after="0" w:line="276" w:lineRule="exact"/>
        <w:ind w:left="4641"/>
        <w:rPr>
          <w:rFonts w:ascii="Times New Roman" w:hAnsi="Times New Roman" w:cs="Times New Roman"/>
          <w:color w:val="000000"/>
          <w:sz w:val="24"/>
          <w:szCs w:val="24"/>
        </w:rPr>
      </w:pPr>
    </w:p>
    <w:p w:rsidR="001776F0" w:rsidRDefault="001776F0">
      <w:pPr>
        <w:widowControl w:val="0"/>
        <w:autoSpaceDE w:val="0"/>
        <w:autoSpaceDN w:val="0"/>
        <w:adjustRightInd w:val="0"/>
        <w:spacing w:after="0" w:line="276" w:lineRule="exact"/>
        <w:ind w:left="4641"/>
        <w:rPr>
          <w:rFonts w:ascii="Times New Roman" w:hAnsi="Times New Roman" w:cs="Times New Roman"/>
          <w:color w:val="000000"/>
          <w:sz w:val="24"/>
          <w:szCs w:val="24"/>
        </w:rPr>
      </w:pPr>
    </w:p>
    <w:p w:rsidR="001776F0" w:rsidRDefault="001776F0">
      <w:pPr>
        <w:widowControl w:val="0"/>
        <w:autoSpaceDE w:val="0"/>
        <w:autoSpaceDN w:val="0"/>
        <w:adjustRightInd w:val="0"/>
        <w:spacing w:after="0" w:line="276" w:lineRule="exact"/>
        <w:ind w:left="4641"/>
        <w:rPr>
          <w:rFonts w:ascii="Times New Roman" w:hAnsi="Times New Roman" w:cs="Times New Roman"/>
          <w:color w:val="000000"/>
          <w:sz w:val="24"/>
          <w:szCs w:val="24"/>
        </w:rPr>
      </w:pPr>
    </w:p>
    <w:p w:rsidR="001776F0" w:rsidRDefault="001776F0">
      <w:pPr>
        <w:widowControl w:val="0"/>
        <w:autoSpaceDE w:val="0"/>
        <w:autoSpaceDN w:val="0"/>
        <w:adjustRightInd w:val="0"/>
        <w:spacing w:after="0" w:line="276" w:lineRule="exact"/>
        <w:ind w:left="4641"/>
        <w:rPr>
          <w:rFonts w:ascii="Times New Roman" w:hAnsi="Times New Roman" w:cs="Times New Roman"/>
          <w:color w:val="000000"/>
          <w:sz w:val="24"/>
          <w:szCs w:val="24"/>
        </w:rPr>
      </w:pPr>
    </w:p>
    <w:p w:rsidR="001776F0" w:rsidRDefault="001776F0">
      <w:pPr>
        <w:widowControl w:val="0"/>
        <w:autoSpaceDE w:val="0"/>
        <w:autoSpaceDN w:val="0"/>
        <w:adjustRightInd w:val="0"/>
        <w:spacing w:after="0" w:line="276" w:lineRule="exact"/>
        <w:ind w:left="4641"/>
        <w:rPr>
          <w:rFonts w:ascii="Times New Roman" w:hAnsi="Times New Roman" w:cs="Times New Roman"/>
          <w:color w:val="000000"/>
          <w:sz w:val="24"/>
          <w:szCs w:val="24"/>
        </w:rPr>
      </w:pPr>
    </w:p>
    <w:p w:rsidR="001776F0" w:rsidRDefault="001776F0">
      <w:pPr>
        <w:widowControl w:val="0"/>
        <w:autoSpaceDE w:val="0"/>
        <w:autoSpaceDN w:val="0"/>
        <w:adjustRightInd w:val="0"/>
        <w:spacing w:after="0" w:line="276" w:lineRule="exact"/>
        <w:ind w:left="4641"/>
        <w:rPr>
          <w:rFonts w:ascii="Times New Roman" w:hAnsi="Times New Roman" w:cs="Times New Roman"/>
          <w:color w:val="000000"/>
          <w:sz w:val="24"/>
          <w:szCs w:val="24"/>
        </w:rPr>
      </w:pPr>
    </w:p>
    <w:p w:rsidR="001776F0" w:rsidRDefault="001776F0">
      <w:pPr>
        <w:widowControl w:val="0"/>
        <w:autoSpaceDE w:val="0"/>
        <w:autoSpaceDN w:val="0"/>
        <w:adjustRightInd w:val="0"/>
        <w:spacing w:after="0" w:line="276" w:lineRule="exact"/>
        <w:ind w:left="4641"/>
        <w:rPr>
          <w:rFonts w:ascii="Times New Roman" w:hAnsi="Times New Roman" w:cs="Times New Roman"/>
          <w:color w:val="000000"/>
          <w:sz w:val="24"/>
          <w:szCs w:val="24"/>
        </w:rPr>
      </w:pPr>
    </w:p>
    <w:p w:rsidR="001776F0" w:rsidRDefault="001776F0">
      <w:pPr>
        <w:widowControl w:val="0"/>
        <w:autoSpaceDE w:val="0"/>
        <w:autoSpaceDN w:val="0"/>
        <w:adjustRightInd w:val="0"/>
        <w:spacing w:after="0" w:line="276" w:lineRule="exact"/>
        <w:ind w:left="4641"/>
        <w:rPr>
          <w:rFonts w:ascii="Times New Roman" w:hAnsi="Times New Roman" w:cs="Times New Roman"/>
          <w:color w:val="000000"/>
          <w:sz w:val="24"/>
          <w:szCs w:val="24"/>
        </w:rPr>
      </w:pPr>
    </w:p>
    <w:p w:rsidR="001A0CDB" w:rsidRDefault="001A0CDB">
      <w:pPr>
        <w:widowControl w:val="0"/>
        <w:autoSpaceDE w:val="0"/>
        <w:autoSpaceDN w:val="0"/>
        <w:adjustRightInd w:val="0"/>
        <w:spacing w:after="0" w:line="276" w:lineRule="exact"/>
        <w:ind w:left="4641"/>
        <w:rPr>
          <w:rFonts w:ascii="Times New Roman" w:hAnsi="Times New Roman" w:cs="Times New Roman"/>
          <w:color w:val="000000"/>
          <w:sz w:val="24"/>
          <w:szCs w:val="24"/>
        </w:rPr>
      </w:pPr>
    </w:p>
    <w:p w:rsidR="001A0CDB" w:rsidRDefault="001A0CDB">
      <w:pPr>
        <w:widowControl w:val="0"/>
        <w:autoSpaceDE w:val="0"/>
        <w:autoSpaceDN w:val="0"/>
        <w:adjustRightInd w:val="0"/>
        <w:spacing w:after="0" w:line="276" w:lineRule="exact"/>
        <w:ind w:left="4641"/>
        <w:rPr>
          <w:rFonts w:ascii="Times New Roman" w:hAnsi="Times New Roman" w:cs="Times New Roman"/>
          <w:color w:val="000000"/>
          <w:sz w:val="24"/>
          <w:szCs w:val="24"/>
        </w:rPr>
      </w:pPr>
    </w:p>
    <w:p w:rsidR="001A0CDB" w:rsidRDefault="001A0CDB">
      <w:pPr>
        <w:widowControl w:val="0"/>
        <w:autoSpaceDE w:val="0"/>
        <w:autoSpaceDN w:val="0"/>
        <w:adjustRightInd w:val="0"/>
        <w:spacing w:after="0" w:line="276" w:lineRule="exact"/>
        <w:ind w:left="4641"/>
        <w:rPr>
          <w:rFonts w:ascii="Times New Roman" w:hAnsi="Times New Roman" w:cs="Times New Roman"/>
          <w:color w:val="000000"/>
          <w:sz w:val="24"/>
          <w:szCs w:val="24"/>
        </w:rPr>
      </w:pPr>
    </w:p>
    <w:p w:rsidR="001A0CDB" w:rsidRDefault="001A0CDB">
      <w:pPr>
        <w:widowControl w:val="0"/>
        <w:autoSpaceDE w:val="0"/>
        <w:autoSpaceDN w:val="0"/>
        <w:adjustRightInd w:val="0"/>
        <w:spacing w:after="0" w:line="276" w:lineRule="exact"/>
        <w:ind w:left="4641"/>
        <w:rPr>
          <w:rFonts w:ascii="Times New Roman" w:hAnsi="Times New Roman" w:cs="Times New Roman"/>
          <w:color w:val="000000"/>
          <w:sz w:val="24"/>
          <w:szCs w:val="24"/>
        </w:rPr>
      </w:pPr>
    </w:p>
    <w:p w:rsidR="001776F0" w:rsidRDefault="001776F0">
      <w:pPr>
        <w:widowControl w:val="0"/>
        <w:autoSpaceDE w:val="0"/>
        <w:autoSpaceDN w:val="0"/>
        <w:adjustRightInd w:val="0"/>
        <w:spacing w:after="0" w:line="276" w:lineRule="exact"/>
        <w:ind w:left="4641"/>
        <w:rPr>
          <w:rFonts w:ascii="Times New Roman" w:hAnsi="Times New Roman" w:cs="Times New Roman"/>
          <w:color w:val="000000"/>
          <w:sz w:val="24"/>
          <w:szCs w:val="24"/>
        </w:rPr>
      </w:pPr>
    </w:p>
    <w:p w:rsidR="001776F0" w:rsidRDefault="00056567" w:rsidP="001A0CDB">
      <w:pPr>
        <w:widowControl w:val="0"/>
        <w:autoSpaceDE w:val="0"/>
        <w:autoSpaceDN w:val="0"/>
        <w:adjustRightInd w:val="0"/>
        <w:spacing w:before="24" w:after="0" w:line="276" w:lineRule="exact"/>
        <w:ind w:left="4641"/>
        <w:rPr>
          <w:rFonts w:ascii="Times New Roman" w:hAnsi="Times New Roman" w:cs="Times New Roman"/>
          <w:color w:val="000000"/>
          <w:sz w:val="24"/>
          <w:szCs w:val="24"/>
        </w:rPr>
        <w:sectPr w:rsidR="001776F0" w:rsidSect="00850776">
          <w:pgSz w:w="12240" w:h="15840"/>
          <w:pgMar w:top="-972" w:right="1440" w:bottom="-20" w:left="1151" w:header="720" w:footer="720" w:gutter="0"/>
          <w:cols w:space="720"/>
          <w:noEndnote/>
        </w:sectPr>
      </w:pPr>
      <w:r w:rsidRPr="00056567">
        <w:rPr>
          <w:noProof/>
        </w:rPr>
        <w:pict>
          <v:polyline id="_x0000_s1088" style="position:absolute;left:0;text-align:left;z-index:-251764736;mso-position-horizontal-relative:page;mso-position-vertical-relative:page" points="24pt,25.45pt,24pt,24pt,25.45pt,24pt,25.45pt,25.45pt,24pt,25.45pt" coordsize="29,29" o:allowincell="f" fillcolor="black" stroked="f">
            <w10:wrap anchorx="page" anchory="page"/>
          </v:polyline>
        </w:pict>
      </w:r>
      <w:r w:rsidRPr="00056567">
        <w:rPr>
          <w:noProof/>
        </w:rPr>
        <w:pict>
          <v:polyline id="_x0000_s1089" style="position:absolute;left:0;text-align:left;z-index:-251763712;mso-position-horizontal-relative:page;mso-position-vertical-relative:page" points="24pt,25.45pt,24pt,24pt,25.45pt,24pt,25.45pt,25.45pt,24pt,25.45pt" coordsize="29,29" o:allowincell="f" fillcolor="black" stroked="f">
            <w10:wrap anchorx="page" anchory="page"/>
          </v:polyline>
        </w:pict>
      </w:r>
      <w:r w:rsidRPr="00056567">
        <w:rPr>
          <w:noProof/>
        </w:rPr>
        <w:pict>
          <v:polyline id="_x0000_s1091" style="position:absolute;left:0;text-align:left;z-index:-251761664;mso-position-horizontal-relative:page;mso-position-vertical-relative:page" points="586.65pt,25.45pt,586.65pt,24pt,588.1pt,24pt,588.1pt,25.45pt,586.65pt,25.45pt" coordsize="29,29" o:allowincell="f" fillcolor="black" stroked="f">
            <w10:wrap anchorx="page" anchory="page"/>
          </v:polyline>
        </w:pict>
      </w:r>
      <w:r w:rsidRPr="00056567">
        <w:rPr>
          <w:noProof/>
        </w:rPr>
        <w:pict>
          <v:polyline id="_x0000_s1092" style="position:absolute;left:0;text-align:left;z-index:-251760640;mso-position-horizontal-relative:page;mso-position-vertical-relative:page" points="586.65pt,25.45pt,586.65pt,24pt,588.1pt,24pt,588.1pt,25.45pt,586.65pt,25.45pt" coordsize="29,29" o:allowincell="f" fillcolor="black" stroked="f">
            <w10:wrap anchorx="page" anchory="page"/>
          </v:polyline>
        </w:pict>
      </w:r>
      <w:r w:rsidRPr="00056567">
        <w:rPr>
          <w:noProof/>
        </w:rPr>
        <w:pict>
          <v:polyline id="_x0000_s1095" style="position:absolute;left:0;text-align:left;z-index:-251757568;mso-position-horizontal-relative:page;mso-position-vertical-relative:page" points="24pt,768.1pt,24pt,766.65pt,25.45pt,766.65pt,25.45pt,768.1pt,24pt,768.1pt" coordsize="29,29" o:allowincell="f" fillcolor="black" stroked="f">
            <w10:wrap anchorx="page" anchory="page"/>
          </v:polyline>
        </w:pict>
      </w:r>
      <w:r w:rsidRPr="00056567">
        <w:rPr>
          <w:noProof/>
        </w:rPr>
        <w:pict>
          <v:polyline id="_x0000_s1096" style="position:absolute;left:0;text-align:left;z-index:-251756544;mso-position-horizontal-relative:page;mso-position-vertical-relative:page" points="24pt,768.1pt,24pt,766.65pt,25.45pt,766.65pt,25.45pt,768.1pt,24pt,768.1pt" coordsize="29,29" o:allowincell="f" fillcolor="black" stroked="f">
            <w10:wrap anchorx="page" anchory="page"/>
          </v:polyline>
        </w:pict>
      </w:r>
      <w:r w:rsidRPr="00056567">
        <w:rPr>
          <w:noProof/>
        </w:rPr>
        <w:pict>
          <v:polyline id="_x0000_s1098" style="position:absolute;left:0;text-align:left;z-index:-251754496;mso-position-horizontal-relative:page;mso-position-vertical-relative:page" points="586.65pt,768.1pt,586.65pt,766.65pt,588.1pt,766.65pt,588.1pt,768.1pt,586.65pt,768.1pt" coordsize="29,29" o:allowincell="f" fillcolor="black" stroked="f">
            <w10:wrap anchorx="page" anchory="page"/>
          </v:polyline>
        </w:pict>
      </w:r>
      <w:r w:rsidRPr="00056567">
        <w:rPr>
          <w:noProof/>
        </w:rPr>
        <w:pict>
          <v:polyline id="_x0000_s1099" style="position:absolute;left:0;text-align:left;z-index:-251753472;mso-position-horizontal-relative:page;mso-position-vertical-relative:page" points="586.65pt,768.1pt,586.65pt,766.65pt,588.1pt,766.65pt,588.1pt,768.1pt,586.65pt,768.1pt" coordsize="29,29" o:allowincell="f" fillcolor="black" stroked="f">
            <w10:wrap anchorx="page" anchory="page"/>
          </v:polyline>
        </w:pict>
      </w:r>
      <w:r w:rsidR="001A0CDB">
        <w:rPr>
          <w:rFonts w:ascii="Times New Roman" w:hAnsi="Times New Roman" w:cs="Times New Roman"/>
          <w:color w:val="000000"/>
          <w:sz w:val="24"/>
          <w:szCs w:val="24"/>
        </w:rPr>
        <w:t>iii</w:t>
      </w:r>
    </w:p>
    <w:p w:rsidR="001776F0" w:rsidRDefault="001776F0">
      <w:pPr>
        <w:widowControl w:val="0"/>
        <w:autoSpaceDE w:val="0"/>
        <w:autoSpaceDN w:val="0"/>
        <w:adjustRightInd w:val="0"/>
        <w:spacing w:after="0" w:line="240" w:lineRule="exact"/>
        <w:rPr>
          <w:rFonts w:ascii="Times New Roman" w:hAnsi="Times New Roman" w:cs="Times New Roman"/>
          <w:color w:val="000000"/>
          <w:sz w:val="24"/>
          <w:szCs w:val="24"/>
        </w:rPr>
      </w:pPr>
      <w:bookmarkStart w:id="7" w:name="Pg8"/>
      <w:bookmarkEnd w:id="7"/>
    </w:p>
    <w:p w:rsidR="001776F0" w:rsidRDefault="00C60C80">
      <w:pPr>
        <w:widowControl w:val="0"/>
        <w:autoSpaceDE w:val="0"/>
        <w:autoSpaceDN w:val="0"/>
        <w:adjustRightInd w:val="0"/>
        <w:spacing w:before="1" w:after="0" w:line="289" w:lineRule="exact"/>
        <w:ind w:left="3469"/>
        <w:rPr>
          <w:rFonts w:ascii="Times New Roman Bold" w:hAnsi="Times New Roman Bold" w:cs="Times New Roman Bold"/>
          <w:color w:val="000000"/>
          <w:sz w:val="28"/>
          <w:szCs w:val="28"/>
        </w:rPr>
      </w:pPr>
      <w:r>
        <w:rPr>
          <w:rFonts w:ascii="Times New Roman Bold" w:hAnsi="Times New Roman Bold" w:cs="Times New Roman Bold"/>
          <w:color w:val="000000"/>
          <w:sz w:val="28"/>
          <w:szCs w:val="28"/>
        </w:rPr>
        <w:t xml:space="preserve">LIST OF FIGURES </w:t>
      </w:r>
    </w:p>
    <w:p w:rsidR="001776F0" w:rsidRDefault="001776F0">
      <w:pPr>
        <w:widowControl w:val="0"/>
        <w:autoSpaceDE w:val="0"/>
        <w:autoSpaceDN w:val="0"/>
        <w:adjustRightInd w:val="0"/>
        <w:spacing w:after="0" w:line="200" w:lineRule="exact"/>
        <w:ind w:left="32"/>
        <w:rPr>
          <w:rFonts w:ascii="Times New Roman Bold" w:hAnsi="Times New Roman Bold" w:cs="Times New Roman Bold"/>
          <w:color w:val="000000"/>
          <w:sz w:val="28"/>
          <w:szCs w:val="28"/>
        </w:rPr>
      </w:pPr>
    </w:p>
    <w:p w:rsidR="001776F0" w:rsidRDefault="001776F0">
      <w:pPr>
        <w:widowControl w:val="0"/>
        <w:autoSpaceDE w:val="0"/>
        <w:autoSpaceDN w:val="0"/>
        <w:adjustRightInd w:val="0"/>
        <w:spacing w:after="0" w:line="350" w:lineRule="exact"/>
        <w:ind w:left="32"/>
        <w:rPr>
          <w:rFonts w:ascii="Times New Roman Bold" w:hAnsi="Times New Roman Bold" w:cs="Times New Roman Bold"/>
          <w:color w:val="000000"/>
          <w:sz w:val="28"/>
          <w:szCs w:val="28"/>
        </w:rPr>
      </w:pPr>
    </w:p>
    <w:tbl>
      <w:tblPr>
        <w:tblW w:w="0" w:type="auto"/>
        <w:tblInd w:w="25" w:type="dxa"/>
        <w:tblLayout w:type="fixed"/>
        <w:tblCellMar>
          <w:left w:w="0" w:type="dxa"/>
          <w:right w:w="0" w:type="dxa"/>
        </w:tblCellMar>
        <w:tblLook w:val="0000"/>
      </w:tblPr>
      <w:tblGrid>
        <w:gridCol w:w="2229"/>
        <w:gridCol w:w="4540"/>
        <w:gridCol w:w="2500"/>
      </w:tblGrid>
      <w:tr w:rsidR="001776F0" w:rsidRPr="004663C6">
        <w:trPr>
          <w:trHeight w:hRule="exact" w:val="404"/>
        </w:trPr>
        <w:tc>
          <w:tcPr>
            <w:tcW w:w="2229" w:type="dxa"/>
            <w:tcBorders>
              <w:top w:val="single" w:sz="5" w:space="0" w:color="000000"/>
              <w:left w:val="single" w:sz="5" w:space="0" w:color="000000"/>
              <w:bottom w:val="single" w:sz="5" w:space="0" w:color="000000"/>
              <w:right w:val="single" w:sz="5" w:space="0" w:color="000000"/>
            </w:tcBorders>
          </w:tcPr>
          <w:p w:rsidR="001776F0" w:rsidRPr="004663C6" w:rsidRDefault="00C60C80">
            <w:pPr>
              <w:widowControl w:val="0"/>
              <w:autoSpaceDE w:val="0"/>
              <w:autoSpaceDN w:val="0"/>
              <w:adjustRightInd w:val="0"/>
              <w:spacing w:before="6" w:after="0" w:line="276" w:lineRule="exact"/>
              <w:ind w:left="113"/>
              <w:rPr>
                <w:rFonts w:ascii="Times New Roman Bold" w:hAnsi="Times New Roman Bold" w:cs="Times New Roman Bold"/>
                <w:color w:val="000000"/>
                <w:sz w:val="24"/>
                <w:szCs w:val="24"/>
              </w:rPr>
            </w:pPr>
            <w:r w:rsidRPr="004663C6">
              <w:rPr>
                <w:rFonts w:ascii="Times New Roman Bold" w:hAnsi="Times New Roman Bold" w:cs="Times New Roman Bold"/>
                <w:color w:val="000000"/>
                <w:sz w:val="24"/>
                <w:szCs w:val="24"/>
              </w:rPr>
              <w:t>FIGURE NO</w:t>
            </w:r>
          </w:p>
        </w:tc>
        <w:tc>
          <w:tcPr>
            <w:tcW w:w="4540" w:type="dxa"/>
            <w:tcBorders>
              <w:top w:val="single" w:sz="5" w:space="0" w:color="000000"/>
              <w:left w:val="single" w:sz="5" w:space="0" w:color="000000"/>
              <w:bottom w:val="single" w:sz="5" w:space="0" w:color="000000"/>
              <w:right w:val="single" w:sz="5" w:space="0" w:color="000000"/>
            </w:tcBorders>
          </w:tcPr>
          <w:p w:rsidR="001776F0" w:rsidRPr="004663C6" w:rsidRDefault="00C60C80">
            <w:pPr>
              <w:widowControl w:val="0"/>
              <w:autoSpaceDE w:val="0"/>
              <w:autoSpaceDN w:val="0"/>
              <w:adjustRightInd w:val="0"/>
              <w:spacing w:before="6" w:after="0" w:line="276" w:lineRule="exact"/>
              <w:ind w:left="119"/>
              <w:rPr>
                <w:rFonts w:ascii="Times New Roman Bold" w:hAnsi="Times New Roman Bold" w:cs="Times New Roman Bold"/>
                <w:color w:val="000000"/>
                <w:sz w:val="24"/>
                <w:szCs w:val="24"/>
              </w:rPr>
            </w:pPr>
            <w:r w:rsidRPr="004663C6">
              <w:rPr>
                <w:rFonts w:ascii="Times New Roman Bold" w:hAnsi="Times New Roman Bold" w:cs="Times New Roman Bold"/>
                <w:color w:val="000000"/>
                <w:sz w:val="24"/>
                <w:szCs w:val="24"/>
              </w:rPr>
              <w:t>NAME OF THE FIGURES</w:t>
            </w:r>
          </w:p>
        </w:tc>
        <w:tc>
          <w:tcPr>
            <w:tcW w:w="2500" w:type="dxa"/>
            <w:tcBorders>
              <w:top w:val="single" w:sz="5" w:space="0" w:color="000000"/>
              <w:left w:val="single" w:sz="5" w:space="0" w:color="000000"/>
              <w:bottom w:val="single" w:sz="5" w:space="0" w:color="000000"/>
              <w:right w:val="single" w:sz="5" w:space="0" w:color="000000"/>
            </w:tcBorders>
          </w:tcPr>
          <w:p w:rsidR="001776F0" w:rsidRPr="004663C6" w:rsidRDefault="00C60C80">
            <w:pPr>
              <w:widowControl w:val="0"/>
              <w:autoSpaceDE w:val="0"/>
              <w:autoSpaceDN w:val="0"/>
              <w:adjustRightInd w:val="0"/>
              <w:spacing w:before="6" w:after="0" w:line="276" w:lineRule="exact"/>
              <w:ind w:left="116"/>
              <w:rPr>
                <w:rFonts w:ascii="Times New Roman Bold" w:hAnsi="Times New Roman Bold" w:cs="Times New Roman Bold"/>
                <w:color w:val="000000"/>
                <w:sz w:val="24"/>
                <w:szCs w:val="24"/>
              </w:rPr>
            </w:pPr>
            <w:r w:rsidRPr="004663C6">
              <w:rPr>
                <w:rFonts w:ascii="Times New Roman Bold" w:hAnsi="Times New Roman Bold" w:cs="Times New Roman Bold"/>
                <w:color w:val="000000"/>
                <w:sz w:val="24"/>
                <w:szCs w:val="24"/>
              </w:rPr>
              <w:t>PAGE NUMBER</w:t>
            </w:r>
          </w:p>
        </w:tc>
      </w:tr>
      <w:tr w:rsidR="001776F0" w:rsidRPr="004663C6">
        <w:trPr>
          <w:trHeight w:hRule="exact" w:val="472"/>
        </w:trPr>
        <w:tc>
          <w:tcPr>
            <w:tcW w:w="2229" w:type="dxa"/>
            <w:tcBorders>
              <w:top w:val="single" w:sz="5" w:space="0" w:color="000000"/>
              <w:left w:val="single" w:sz="5" w:space="0" w:color="000000"/>
              <w:bottom w:val="single" w:sz="5" w:space="0" w:color="000000"/>
              <w:right w:val="single" w:sz="5" w:space="0" w:color="000000"/>
            </w:tcBorders>
          </w:tcPr>
          <w:p w:rsidR="001776F0" w:rsidRPr="004663C6" w:rsidRDefault="00C60C80">
            <w:pPr>
              <w:widowControl w:val="0"/>
              <w:autoSpaceDE w:val="0"/>
              <w:autoSpaceDN w:val="0"/>
              <w:adjustRightInd w:val="0"/>
              <w:spacing w:after="0" w:line="254" w:lineRule="exact"/>
              <w:ind w:left="113"/>
              <w:rPr>
                <w:rFonts w:ascii="Times New Roman" w:hAnsi="Times New Roman" w:cs="Times New Roman"/>
                <w:color w:val="000000"/>
              </w:rPr>
            </w:pPr>
            <w:r w:rsidRPr="004663C6">
              <w:rPr>
                <w:rFonts w:ascii="Times New Roman" w:hAnsi="Times New Roman" w:cs="Times New Roman"/>
                <w:color w:val="000000"/>
              </w:rPr>
              <w:t>1</w:t>
            </w:r>
          </w:p>
        </w:tc>
        <w:tc>
          <w:tcPr>
            <w:tcW w:w="4540" w:type="dxa"/>
            <w:tcBorders>
              <w:top w:val="single" w:sz="5" w:space="0" w:color="000000"/>
              <w:left w:val="single" w:sz="5" w:space="0" w:color="000000"/>
              <w:bottom w:val="single" w:sz="5" w:space="0" w:color="000000"/>
              <w:right w:val="single" w:sz="5" w:space="0" w:color="000000"/>
            </w:tcBorders>
          </w:tcPr>
          <w:p w:rsidR="001776F0" w:rsidRPr="004663C6" w:rsidRDefault="00C356A8" w:rsidP="00C356A8">
            <w:pPr>
              <w:widowControl w:val="0"/>
              <w:autoSpaceDE w:val="0"/>
              <w:autoSpaceDN w:val="0"/>
              <w:adjustRightInd w:val="0"/>
              <w:spacing w:after="0" w:line="321" w:lineRule="exact"/>
              <w:rPr>
                <w:rFonts w:ascii="Times New Roman" w:hAnsi="Times New Roman" w:cs="Times New Roman"/>
                <w:color w:val="000000"/>
                <w:sz w:val="28"/>
                <w:szCs w:val="28"/>
              </w:rPr>
            </w:pPr>
            <w:r>
              <w:rPr>
                <w:rFonts w:ascii="Times New Roman" w:hAnsi="Times New Roman" w:cs="Times New Roman"/>
                <w:sz w:val="24"/>
                <w:szCs w:val="24"/>
              </w:rPr>
              <w:t xml:space="preserve"> Flow Diagram of Machine Health Monitoring</w:t>
            </w:r>
          </w:p>
        </w:tc>
        <w:tc>
          <w:tcPr>
            <w:tcW w:w="2500" w:type="dxa"/>
            <w:tcBorders>
              <w:top w:val="single" w:sz="5" w:space="0" w:color="000000"/>
              <w:left w:val="single" w:sz="5" w:space="0" w:color="000000"/>
              <w:bottom w:val="single" w:sz="5" w:space="0" w:color="000000"/>
              <w:right w:val="single" w:sz="5" w:space="0" w:color="000000"/>
            </w:tcBorders>
          </w:tcPr>
          <w:p w:rsidR="001776F0" w:rsidRPr="004663C6" w:rsidRDefault="00C60C80">
            <w:pPr>
              <w:widowControl w:val="0"/>
              <w:autoSpaceDE w:val="0"/>
              <w:autoSpaceDN w:val="0"/>
              <w:adjustRightInd w:val="0"/>
              <w:spacing w:after="0" w:line="254" w:lineRule="exact"/>
              <w:ind w:left="116"/>
              <w:rPr>
                <w:rFonts w:ascii="Times New Roman" w:hAnsi="Times New Roman" w:cs="Times New Roman"/>
                <w:color w:val="000000"/>
              </w:rPr>
            </w:pPr>
            <w:r w:rsidRPr="004663C6">
              <w:rPr>
                <w:rFonts w:ascii="Times New Roman" w:hAnsi="Times New Roman" w:cs="Times New Roman"/>
                <w:color w:val="000000"/>
              </w:rPr>
              <w:t>1</w:t>
            </w:r>
            <w:r w:rsidR="00F21C2A">
              <w:rPr>
                <w:rFonts w:ascii="Times New Roman" w:hAnsi="Times New Roman" w:cs="Times New Roman"/>
                <w:color w:val="000000"/>
              </w:rPr>
              <w:t>1</w:t>
            </w:r>
          </w:p>
        </w:tc>
      </w:tr>
    </w:tbl>
    <w:p w:rsidR="001776F0" w:rsidRDefault="001776F0">
      <w:pPr>
        <w:widowControl w:val="0"/>
        <w:autoSpaceDE w:val="0"/>
        <w:autoSpaceDN w:val="0"/>
        <w:adjustRightInd w:val="0"/>
        <w:spacing w:after="0" w:line="322" w:lineRule="exact"/>
        <w:ind w:left="3539"/>
        <w:rPr>
          <w:rFonts w:ascii="Times New Roman" w:hAnsi="Times New Roman" w:cs="Times New Roman"/>
          <w:color w:val="000000"/>
          <w:sz w:val="20"/>
          <w:szCs w:val="20"/>
        </w:rPr>
      </w:pPr>
    </w:p>
    <w:p w:rsidR="001776F0" w:rsidRDefault="001776F0">
      <w:pPr>
        <w:widowControl w:val="0"/>
        <w:autoSpaceDE w:val="0"/>
        <w:autoSpaceDN w:val="0"/>
        <w:adjustRightInd w:val="0"/>
        <w:spacing w:after="0" w:line="322" w:lineRule="exact"/>
        <w:ind w:left="3539"/>
        <w:rPr>
          <w:rFonts w:ascii="Times New Roman" w:hAnsi="Times New Roman" w:cs="Times New Roman"/>
          <w:color w:val="000000"/>
          <w:sz w:val="20"/>
          <w:szCs w:val="20"/>
        </w:rPr>
      </w:pPr>
    </w:p>
    <w:p w:rsidR="001776F0" w:rsidRDefault="001776F0">
      <w:pPr>
        <w:widowControl w:val="0"/>
        <w:autoSpaceDE w:val="0"/>
        <w:autoSpaceDN w:val="0"/>
        <w:adjustRightInd w:val="0"/>
        <w:spacing w:after="0" w:line="276" w:lineRule="exact"/>
        <w:ind w:left="4352"/>
        <w:rPr>
          <w:rFonts w:ascii="Times New Roman" w:hAnsi="Times New Roman" w:cs="Times New Roman"/>
          <w:color w:val="000000"/>
          <w:sz w:val="20"/>
          <w:szCs w:val="20"/>
        </w:rPr>
      </w:pPr>
    </w:p>
    <w:p w:rsidR="001776F0" w:rsidRDefault="001776F0">
      <w:pPr>
        <w:widowControl w:val="0"/>
        <w:autoSpaceDE w:val="0"/>
        <w:autoSpaceDN w:val="0"/>
        <w:adjustRightInd w:val="0"/>
        <w:spacing w:after="0" w:line="276" w:lineRule="exact"/>
        <w:ind w:left="4352"/>
        <w:rPr>
          <w:rFonts w:ascii="Times New Roman" w:hAnsi="Times New Roman" w:cs="Times New Roman"/>
          <w:color w:val="000000"/>
          <w:sz w:val="20"/>
          <w:szCs w:val="20"/>
        </w:rPr>
      </w:pPr>
    </w:p>
    <w:p w:rsidR="001776F0" w:rsidRDefault="001776F0">
      <w:pPr>
        <w:widowControl w:val="0"/>
        <w:autoSpaceDE w:val="0"/>
        <w:autoSpaceDN w:val="0"/>
        <w:adjustRightInd w:val="0"/>
        <w:spacing w:after="0" w:line="276" w:lineRule="exact"/>
        <w:ind w:left="4352"/>
        <w:rPr>
          <w:rFonts w:ascii="Times New Roman" w:hAnsi="Times New Roman" w:cs="Times New Roman"/>
          <w:color w:val="000000"/>
          <w:sz w:val="20"/>
          <w:szCs w:val="20"/>
        </w:rPr>
      </w:pPr>
    </w:p>
    <w:p w:rsidR="001776F0" w:rsidRDefault="001776F0">
      <w:pPr>
        <w:widowControl w:val="0"/>
        <w:autoSpaceDE w:val="0"/>
        <w:autoSpaceDN w:val="0"/>
        <w:adjustRightInd w:val="0"/>
        <w:spacing w:after="0" w:line="276" w:lineRule="exact"/>
        <w:ind w:left="4352"/>
        <w:rPr>
          <w:rFonts w:ascii="Times New Roman" w:hAnsi="Times New Roman" w:cs="Times New Roman"/>
          <w:color w:val="000000"/>
          <w:sz w:val="20"/>
          <w:szCs w:val="20"/>
        </w:rPr>
      </w:pPr>
    </w:p>
    <w:p w:rsidR="001776F0" w:rsidRDefault="001776F0">
      <w:pPr>
        <w:widowControl w:val="0"/>
        <w:autoSpaceDE w:val="0"/>
        <w:autoSpaceDN w:val="0"/>
        <w:adjustRightInd w:val="0"/>
        <w:spacing w:after="0" w:line="276" w:lineRule="exact"/>
        <w:ind w:left="4352"/>
        <w:rPr>
          <w:rFonts w:ascii="Times New Roman" w:hAnsi="Times New Roman" w:cs="Times New Roman"/>
          <w:color w:val="000000"/>
          <w:sz w:val="20"/>
          <w:szCs w:val="20"/>
        </w:rPr>
      </w:pPr>
    </w:p>
    <w:p w:rsidR="001776F0" w:rsidRDefault="001776F0">
      <w:pPr>
        <w:widowControl w:val="0"/>
        <w:autoSpaceDE w:val="0"/>
        <w:autoSpaceDN w:val="0"/>
        <w:adjustRightInd w:val="0"/>
        <w:spacing w:after="0" w:line="276" w:lineRule="exact"/>
        <w:ind w:left="4352"/>
        <w:rPr>
          <w:rFonts w:ascii="Times New Roman" w:hAnsi="Times New Roman" w:cs="Times New Roman"/>
          <w:color w:val="000000"/>
          <w:sz w:val="20"/>
          <w:szCs w:val="20"/>
        </w:rPr>
      </w:pPr>
    </w:p>
    <w:p w:rsidR="001776F0" w:rsidRDefault="001776F0">
      <w:pPr>
        <w:widowControl w:val="0"/>
        <w:autoSpaceDE w:val="0"/>
        <w:autoSpaceDN w:val="0"/>
        <w:adjustRightInd w:val="0"/>
        <w:spacing w:after="0" w:line="276" w:lineRule="exact"/>
        <w:ind w:left="4352"/>
        <w:rPr>
          <w:rFonts w:ascii="Times New Roman" w:hAnsi="Times New Roman" w:cs="Times New Roman"/>
          <w:color w:val="000000"/>
          <w:sz w:val="20"/>
          <w:szCs w:val="20"/>
        </w:rPr>
      </w:pPr>
    </w:p>
    <w:p w:rsidR="001776F0" w:rsidRDefault="001776F0">
      <w:pPr>
        <w:widowControl w:val="0"/>
        <w:autoSpaceDE w:val="0"/>
        <w:autoSpaceDN w:val="0"/>
        <w:adjustRightInd w:val="0"/>
        <w:spacing w:after="0" w:line="276" w:lineRule="exact"/>
        <w:ind w:left="4352"/>
        <w:rPr>
          <w:rFonts w:ascii="Times New Roman" w:hAnsi="Times New Roman" w:cs="Times New Roman"/>
          <w:color w:val="000000"/>
          <w:sz w:val="20"/>
          <w:szCs w:val="20"/>
        </w:rPr>
      </w:pPr>
    </w:p>
    <w:p w:rsidR="001776F0" w:rsidRDefault="001776F0">
      <w:pPr>
        <w:widowControl w:val="0"/>
        <w:autoSpaceDE w:val="0"/>
        <w:autoSpaceDN w:val="0"/>
        <w:adjustRightInd w:val="0"/>
        <w:spacing w:after="0" w:line="276" w:lineRule="exact"/>
        <w:ind w:left="4352"/>
        <w:rPr>
          <w:rFonts w:ascii="Times New Roman" w:hAnsi="Times New Roman" w:cs="Times New Roman"/>
          <w:color w:val="000000"/>
          <w:sz w:val="20"/>
          <w:szCs w:val="20"/>
        </w:rPr>
      </w:pPr>
    </w:p>
    <w:p w:rsidR="001776F0" w:rsidRDefault="001776F0">
      <w:pPr>
        <w:widowControl w:val="0"/>
        <w:autoSpaceDE w:val="0"/>
        <w:autoSpaceDN w:val="0"/>
        <w:adjustRightInd w:val="0"/>
        <w:spacing w:after="0" w:line="276" w:lineRule="exact"/>
        <w:ind w:left="4352"/>
        <w:rPr>
          <w:rFonts w:ascii="Times New Roman" w:hAnsi="Times New Roman" w:cs="Times New Roman"/>
          <w:color w:val="000000"/>
          <w:sz w:val="20"/>
          <w:szCs w:val="20"/>
        </w:rPr>
      </w:pPr>
    </w:p>
    <w:p w:rsidR="001776F0" w:rsidRDefault="001776F0">
      <w:pPr>
        <w:widowControl w:val="0"/>
        <w:autoSpaceDE w:val="0"/>
        <w:autoSpaceDN w:val="0"/>
        <w:adjustRightInd w:val="0"/>
        <w:spacing w:after="0" w:line="276" w:lineRule="exact"/>
        <w:ind w:left="4352"/>
        <w:rPr>
          <w:rFonts w:ascii="Times New Roman" w:hAnsi="Times New Roman" w:cs="Times New Roman"/>
          <w:color w:val="000000"/>
          <w:sz w:val="20"/>
          <w:szCs w:val="20"/>
        </w:rPr>
      </w:pPr>
    </w:p>
    <w:p w:rsidR="001776F0" w:rsidRDefault="001776F0">
      <w:pPr>
        <w:widowControl w:val="0"/>
        <w:autoSpaceDE w:val="0"/>
        <w:autoSpaceDN w:val="0"/>
        <w:adjustRightInd w:val="0"/>
        <w:spacing w:after="0" w:line="276" w:lineRule="exact"/>
        <w:ind w:left="4352"/>
        <w:rPr>
          <w:rFonts w:ascii="Times New Roman" w:hAnsi="Times New Roman" w:cs="Times New Roman"/>
          <w:color w:val="000000"/>
          <w:sz w:val="20"/>
          <w:szCs w:val="20"/>
        </w:rPr>
      </w:pPr>
    </w:p>
    <w:p w:rsidR="001776F0" w:rsidRDefault="001776F0">
      <w:pPr>
        <w:widowControl w:val="0"/>
        <w:autoSpaceDE w:val="0"/>
        <w:autoSpaceDN w:val="0"/>
        <w:adjustRightInd w:val="0"/>
        <w:spacing w:after="0" w:line="276" w:lineRule="exact"/>
        <w:ind w:left="4352"/>
        <w:rPr>
          <w:rFonts w:ascii="Times New Roman" w:hAnsi="Times New Roman" w:cs="Times New Roman"/>
          <w:color w:val="000000"/>
          <w:sz w:val="20"/>
          <w:szCs w:val="20"/>
        </w:rPr>
      </w:pPr>
    </w:p>
    <w:p w:rsidR="001776F0" w:rsidRDefault="001776F0">
      <w:pPr>
        <w:widowControl w:val="0"/>
        <w:autoSpaceDE w:val="0"/>
        <w:autoSpaceDN w:val="0"/>
        <w:adjustRightInd w:val="0"/>
        <w:spacing w:after="0" w:line="276" w:lineRule="exact"/>
        <w:ind w:left="4352"/>
        <w:rPr>
          <w:rFonts w:ascii="Times New Roman" w:hAnsi="Times New Roman" w:cs="Times New Roman"/>
          <w:color w:val="000000"/>
          <w:sz w:val="20"/>
          <w:szCs w:val="20"/>
        </w:rPr>
      </w:pPr>
    </w:p>
    <w:p w:rsidR="001776F0" w:rsidRDefault="001776F0">
      <w:pPr>
        <w:widowControl w:val="0"/>
        <w:autoSpaceDE w:val="0"/>
        <w:autoSpaceDN w:val="0"/>
        <w:adjustRightInd w:val="0"/>
        <w:spacing w:after="0" w:line="276" w:lineRule="exact"/>
        <w:ind w:left="4352"/>
        <w:rPr>
          <w:rFonts w:ascii="Times New Roman" w:hAnsi="Times New Roman" w:cs="Times New Roman"/>
          <w:color w:val="000000"/>
          <w:sz w:val="20"/>
          <w:szCs w:val="20"/>
        </w:rPr>
      </w:pPr>
    </w:p>
    <w:p w:rsidR="001776F0" w:rsidRDefault="001776F0">
      <w:pPr>
        <w:widowControl w:val="0"/>
        <w:autoSpaceDE w:val="0"/>
        <w:autoSpaceDN w:val="0"/>
        <w:adjustRightInd w:val="0"/>
        <w:spacing w:after="0" w:line="276" w:lineRule="exact"/>
        <w:ind w:left="4352"/>
        <w:rPr>
          <w:rFonts w:ascii="Times New Roman" w:hAnsi="Times New Roman" w:cs="Times New Roman"/>
          <w:color w:val="000000"/>
          <w:sz w:val="20"/>
          <w:szCs w:val="20"/>
        </w:rPr>
      </w:pPr>
    </w:p>
    <w:p w:rsidR="001776F0" w:rsidRDefault="001776F0">
      <w:pPr>
        <w:widowControl w:val="0"/>
        <w:autoSpaceDE w:val="0"/>
        <w:autoSpaceDN w:val="0"/>
        <w:adjustRightInd w:val="0"/>
        <w:spacing w:after="0" w:line="276" w:lineRule="exact"/>
        <w:ind w:left="4352"/>
        <w:rPr>
          <w:rFonts w:ascii="Times New Roman" w:hAnsi="Times New Roman" w:cs="Times New Roman"/>
          <w:color w:val="000000"/>
          <w:sz w:val="20"/>
          <w:szCs w:val="20"/>
        </w:rPr>
      </w:pPr>
    </w:p>
    <w:p w:rsidR="001776F0" w:rsidRDefault="001776F0">
      <w:pPr>
        <w:widowControl w:val="0"/>
        <w:autoSpaceDE w:val="0"/>
        <w:autoSpaceDN w:val="0"/>
        <w:adjustRightInd w:val="0"/>
        <w:spacing w:after="0" w:line="276" w:lineRule="exact"/>
        <w:ind w:left="4352"/>
        <w:rPr>
          <w:rFonts w:ascii="Times New Roman" w:hAnsi="Times New Roman" w:cs="Times New Roman"/>
          <w:color w:val="000000"/>
          <w:sz w:val="20"/>
          <w:szCs w:val="20"/>
        </w:rPr>
      </w:pPr>
    </w:p>
    <w:p w:rsidR="001776F0" w:rsidRDefault="001776F0">
      <w:pPr>
        <w:widowControl w:val="0"/>
        <w:autoSpaceDE w:val="0"/>
        <w:autoSpaceDN w:val="0"/>
        <w:adjustRightInd w:val="0"/>
        <w:spacing w:after="0" w:line="276" w:lineRule="exact"/>
        <w:ind w:left="4352"/>
        <w:rPr>
          <w:rFonts w:ascii="Times New Roman" w:hAnsi="Times New Roman" w:cs="Times New Roman"/>
          <w:color w:val="000000"/>
          <w:sz w:val="20"/>
          <w:szCs w:val="20"/>
        </w:rPr>
      </w:pPr>
    </w:p>
    <w:p w:rsidR="001776F0" w:rsidRDefault="001776F0">
      <w:pPr>
        <w:widowControl w:val="0"/>
        <w:autoSpaceDE w:val="0"/>
        <w:autoSpaceDN w:val="0"/>
        <w:adjustRightInd w:val="0"/>
        <w:spacing w:after="0" w:line="276" w:lineRule="exact"/>
        <w:ind w:left="4352"/>
        <w:rPr>
          <w:rFonts w:ascii="Times New Roman" w:hAnsi="Times New Roman" w:cs="Times New Roman"/>
          <w:color w:val="000000"/>
          <w:sz w:val="20"/>
          <w:szCs w:val="20"/>
        </w:rPr>
      </w:pPr>
    </w:p>
    <w:p w:rsidR="001776F0" w:rsidRDefault="001776F0">
      <w:pPr>
        <w:widowControl w:val="0"/>
        <w:autoSpaceDE w:val="0"/>
        <w:autoSpaceDN w:val="0"/>
        <w:adjustRightInd w:val="0"/>
        <w:spacing w:after="0" w:line="276" w:lineRule="exact"/>
        <w:ind w:left="4352"/>
        <w:rPr>
          <w:rFonts w:ascii="Times New Roman" w:hAnsi="Times New Roman" w:cs="Times New Roman"/>
          <w:color w:val="000000"/>
          <w:sz w:val="20"/>
          <w:szCs w:val="20"/>
        </w:rPr>
      </w:pPr>
    </w:p>
    <w:p w:rsidR="001776F0" w:rsidRDefault="001776F0">
      <w:pPr>
        <w:widowControl w:val="0"/>
        <w:autoSpaceDE w:val="0"/>
        <w:autoSpaceDN w:val="0"/>
        <w:adjustRightInd w:val="0"/>
        <w:spacing w:after="0" w:line="276" w:lineRule="exact"/>
        <w:ind w:left="4352"/>
        <w:rPr>
          <w:rFonts w:ascii="Times New Roman" w:hAnsi="Times New Roman" w:cs="Times New Roman"/>
          <w:color w:val="000000"/>
          <w:sz w:val="20"/>
          <w:szCs w:val="20"/>
        </w:rPr>
      </w:pPr>
    </w:p>
    <w:p w:rsidR="001776F0" w:rsidRDefault="001776F0">
      <w:pPr>
        <w:widowControl w:val="0"/>
        <w:autoSpaceDE w:val="0"/>
        <w:autoSpaceDN w:val="0"/>
        <w:adjustRightInd w:val="0"/>
        <w:spacing w:after="0" w:line="276" w:lineRule="exact"/>
        <w:ind w:left="4352"/>
        <w:rPr>
          <w:rFonts w:ascii="Times New Roman" w:hAnsi="Times New Roman" w:cs="Times New Roman"/>
          <w:color w:val="000000"/>
          <w:sz w:val="20"/>
          <w:szCs w:val="20"/>
        </w:rPr>
      </w:pPr>
    </w:p>
    <w:p w:rsidR="001776F0" w:rsidRDefault="001776F0">
      <w:pPr>
        <w:widowControl w:val="0"/>
        <w:autoSpaceDE w:val="0"/>
        <w:autoSpaceDN w:val="0"/>
        <w:adjustRightInd w:val="0"/>
        <w:spacing w:after="0" w:line="276" w:lineRule="exact"/>
        <w:ind w:left="4352"/>
        <w:rPr>
          <w:rFonts w:ascii="Times New Roman" w:hAnsi="Times New Roman" w:cs="Times New Roman"/>
          <w:color w:val="000000"/>
          <w:sz w:val="20"/>
          <w:szCs w:val="20"/>
        </w:rPr>
      </w:pPr>
    </w:p>
    <w:p w:rsidR="001776F0" w:rsidRDefault="001776F0">
      <w:pPr>
        <w:widowControl w:val="0"/>
        <w:autoSpaceDE w:val="0"/>
        <w:autoSpaceDN w:val="0"/>
        <w:adjustRightInd w:val="0"/>
        <w:spacing w:after="0" w:line="276" w:lineRule="exact"/>
        <w:ind w:left="4352"/>
        <w:rPr>
          <w:rFonts w:ascii="Times New Roman" w:hAnsi="Times New Roman" w:cs="Times New Roman"/>
          <w:color w:val="000000"/>
          <w:sz w:val="20"/>
          <w:szCs w:val="20"/>
        </w:rPr>
      </w:pPr>
    </w:p>
    <w:p w:rsidR="001776F0" w:rsidRDefault="001776F0">
      <w:pPr>
        <w:widowControl w:val="0"/>
        <w:autoSpaceDE w:val="0"/>
        <w:autoSpaceDN w:val="0"/>
        <w:adjustRightInd w:val="0"/>
        <w:spacing w:after="0" w:line="276" w:lineRule="exact"/>
        <w:ind w:left="4352"/>
        <w:rPr>
          <w:rFonts w:ascii="Times New Roman" w:hAnsi="Times New Roman" w:cs="Times New Roman"/>
          <w:color w:val="000000"/>
          <w:sz w:val="20"/>
          <w:szCs w:val="20"/>
        </w:rPr>
      </w:pPr>
    </w:p>
    <w:p w:rsidR="001776F0" w:rsidRDefault="001776F0">
      <w:pPr>
        <w:widowControl w:val="0"/>
        <w:autoSpaceDE w:val="0"/>
        <w:autoSpaceDN w:val="0"/>
        <w:adjustRightInd w:val="0"/>
        <w:spacing w:after="0" w:line="276" w:lineRule="exact"/>
        <w:ind w:left="4352"/>
        <w:rPr>
          <w:rFonts w:ascii="Times New Roman" w:hAnsi="Times New Roman" w:cs="Times New Roman"/>
          <w:color w:val="000000"/>
          <w:sz w:val="20"/>
          <w:szCs w:val="20"/>
        </w:rPr>
      </w:pPr>
    </w:p>
    <w:p w:rsidR="001A0CDB" w:rsidRDefault="001A0CDB" w:rsidP="001A0CDB">
      <w:pPr>
        <w:widowControl w:val="0"/>
        <w:autoSpaceDE w:val="0"/>
        <w:autoSpaceDN w:val="0"/>
        <w:adjustRightInd w:val="0"/>
        <w:spacing w:before="62" w:after="0" w:line="276" w:lineRule="exact"/>
        <w:ind w:left="4352"/>
        <w:rPr>
          <w:rFonts w:ascii="Times New Roman" w:hAnsi="Times New Roman" w:cs="Times New Roman"/>
          <w:color w:val="000000"/>
          <w:sz w:val="24"/>
          <w:szCs w:val="24"/>
        </w:rPr>
      </w:pPr>
    </w:p>
    <w:p w:rsidR="001A0CDB" w:rsidRDefault="001A0CDB" w:rsidP="001A0CDB">
      <w:pPr>
        <w:widowControl w:val="0"/>
        <w:autoSpaceDE w:val="0"/>
        <w:autoSpaceDN w:val="0"/>
        <w:adjustRightInd w:val="0"/>
        <w:spacing w:before="62" w:after="0" w:line="276" w:lineRule="exact"/>
        <w:ind w:left="4352"/>
        <w:rPr>
          <w:rFonts w:ascii="Times New Roman" w:hAnsi="Times New Roman" w:cs="Times New Roman"/>
          <w:color w:val="000000"/>
          <w:sz w:val="24"/>
          <w:szCs w:val="24"/>
        </w:rPr>
      </w:pPr>
    </w:p>
    <w:p w:rsidR="001A0CDB" w:rsidRDefault="001A0CDB" w:rsidP="001A0CDB">
      <w:pPr>
        <w:widowControl w:val="0"/>
        <w:autoSpaceDE w:val="0"/>
        <w:autoSpaceDN w:val="0"/>
        <w:adjustRightInd w:val="0"/>
        <w:spacing w:before="62" w:after="0" w:line="276" w:lineRule="exact"/>
        <w:ind w:left="4352"/>
        <w:rPr>
          <w:rFonts w:ascii="Times New Roman" w:hAnsi="Times New Roman" w:cs="Times New Roman"/>
          <w:color w:val="000000"/>
          <w:sz w:val="24"/>
          <w:szCs w:val="24"/>
        </w:rPr>
      </w:pPr>
    </w:p>
    <w:p w:rsidR="001A0CDB" w:rsidRDefault="001A0CDB" w:rsidP="001A0CDB">
      <w:pPr>
        <w:widowControl w:val="0"/>
        <w:autoSpaceDE w:val="0"/>
        <w:autoSpaceDN w:val="0"/>
        <w:adjustRightInd w:val="0"/>
        <w:spacing w:before="62" w:after="0" w:line="276" w:lineRule="exact"/>
        <w:ind w:left="4352"/>
        <w:rPr>
          <w:rFonts w:ascii="Times New Roman" w:hAnsi="Times New Roman" w:cs="Times New Roman"/>
          <w:color w:val="000000"/>
          <w:sz w:val="24"/>
          <w:szCs w:val="24"/>
        </w:rPr>
      </w:pPr>
    </w:p>
    <w:p w:rsidR="001A0CDB" w:rsidRDefault="001A0CDB" w:rsidP="001A0CDB">
      <w:pPr>
        <w:widowControl w:val="0"/>
        <w:autoSpaceDE w:val="0"/>
        <w:autoSpaceDN w:val="0"/>
        <w:adjustRightInd w:val="0"/>
        <w:spacing w:before="62" w:after="0" w:line="276" w:lineRule="exact"/>
        <w:ind w:left="4352"/>
        <w:rPr>
          <w:rFonts w:ascii="Times New Roman" w:hAnsi="Times New Roman" w:cs="Times New Roman"/>
          <w:color w:val="000000"/>
          <w:sz w:val="24"/>
          <w:szCs w:val="24"/>
        </w:rPr>
      </w:pPr>
    </w:p>
    <w:p w:rsidR="001A0CDB" w:rsidRDefault="001A0CDB" w:rsidP="001A0CDB">
      <w:pPr>
        <w:widowControl w:val="0"/>
        <w:autoSpaceDE w:val="0"/>
        <w:autoSpaceDN w:val="0"/>
        <w:adjustRightInd w:val="0"/>
        <w:spacing w:before="62" w:after="0" w:line="276" w:lineRule="exact"/>
        <w:ind w:left="4352"/>
        <w:rPr>
          <w:rFonts w:ascii="Times New Roman" w:hAnsi="Times New Roman" w:cs="Times New Roman"/>
          <w:color w:val="000000"/>
          <w:sz w:val="24"/>
          <w:szCs w:val="24"/>
        </w:rPr>
      </w:pPr>
    </w:p>
    <w:p w:rsidR="001A0CDB" w:rsidRDefault="001A0CDB" w:rsidP="001A0CDB">
      <w:pPr>
        <w:widowControl w:val="0"/>
        <w:autoSpaceDE w:val="0"/>
        <w:autoSpaceDN w:val="0"/>
        <w:adjustRightInd w:val="0"/>
        <w:spacing w:before="62" w:after="0" w:line="276" w:lineRule="exact"/>
        <w:ind w:left="4352"/>
        <w:rPr>
          <w:rFonts w:ascii="Times New Roman" w:hAnsi="Times New Roman" w:cs="Times New Roman"/>
          <w:color w:val="000000"/>
          <w:sz w:val="24"/>
          <w:szCs w:val="24"/>
        </w:rPr>
      </w:pPr>
    </w:p>
    <w:p w:rsidR="001A0CDB" w:rsidRDefault="001A0CDB" w:rsidP="001A0CDB">
      <w:pPr>
        <w:widowControl w:val="0"/>
        <w:autoSpaceDE w:val="0"/>
        <w:autoSpaceDN w:val="0"/>
        <w:adjustRightInd w:val="0"/>
        <w:spacing w:before="62" w:after="0" w:line="276" w:lineRule="exact"/>
        <w:ind w:left="4352"/>
        <w:rPr>
          <w:rFonts w:ascii="Times New Roman" w:hAnsi="Times New Roman" w:cs="Times New Roman"/>
          <w:color w:val="000000"/>
          <w:sz w:val="24"/>
          <w:szCs w:val="24"/>
        </w:rPr>
      </w:pPr>
    </w:p>
    <w:p w:rsidR="001776F0" w:rsidRDefault="001A0CDB" w:rsidP="001A0CDB">
      <w:pPr>
        <w:widowControl w:val="0"/>
        <w:autoSpaceDE w:val="0"/>
        <w:autoSpaceDN w:val="0"/>
        <w:adjustRightInd w:val="0"/>
        <w:spacing w:before="62" w:after="0" w:line="276" w:lineRule="exact"/>
        <w:ind w:left="4352"/>
        <w:rPr>
          <w:rFonts w:ascii="Times New Roman" w:hAnsi="Times New Roman" w:cs="Times New Roman"/>
          <w:color w:val="000000"/>
          <w:sz w:val="24"/>
          <w:szCs w:val="24"/>
        </w:rPr>
        <w:sectPr w:rsidR="001776F0" w:rsidSect="00850776">
          <w:pgSz w:w="12240" w:h="15840"/>
          <w:pgMar w:top="-1440" w:right="1281" w:bottom="-20" w:left="1440" w:header="720" w:footer="720" w:gutter="0"/>
          <w:cols w:space="720"/>
          <w:noEndnote/>
        </w:sectPr>
      </w:pPr>
      <w:r>
        <w:rPr>
          <w:rFonts w:ascii="Times New Roman" w:hAnsi="Times New Roman" w:cs="Times New Roman"/>
          <w:color w:val="000000"/>
          <w:sz w:val="24"/>
          <w:szCs w:val="24"/>
        </w:rPr>
        <w:t>iv</w:t>
      </w:r>
      <w:r w:rsidR="00056567" w:rsidRPr="00056567">
        <w:rPr>
          <w:noProof/>
        </w:rPr>
        <w:pict>
          <v:polyline id="_x0000_s1100" style="position:absolute;left:0;text-align:left;z-index:-251752448;mso-position-horizontal-relative:page;mso-position-vertical-relative:page" points="24pt,25.45pt,24pt,24pt,25.45pt,24pt,25.45pt,25.45pt,24pt,25.45pt" coordsize="29,29" o:allowincell="f" fillcolor="black" stroked="f">
            <w10:wrap anchorx="page" anchory="page"/>
          </v:polyline>
        </w:pict>
      </w:r>
      <w:r w:rsidR="00056567" w:rsidRPr="00056567">
        <w:rPr>
          <w:noProof/>
        </w:rPr>
        <w:pict>
          <v:polyline id="_x0000_s1101" style="position:absolute;left:0;text-align:left;z-index:-251751424;mso-position-horizontal-relative:page;mso-position-vertical-relative:page" points="24pt,25.45pt,24pt,24pt,25.45pt,24pt,25.45pt,25.45pt,24pt,25.45pt" coordsize="29,29" o:allowincell="f" fillcolor="black" stroked="f">
            <w10:wrap anchorx="page" anchory="page"/>
          </v:polyline>
        </w:pict>
      </w:r>
      <w:r w:rsidR="00056567" w:rsidRPr="00056567">
        <w:rPr>
          <w:noProof/>
        </w:rPr>
        <w:pict>
          <v:polyline id="_x0000_s1103" style="position:absolute;left:0;text-align:left;z-index:-251749376;mso-position-horizontal-relative:page;mso-position-vertical-relative:page" points="586.65pt,25.45pt,586.65pt,24pt,588.1pt,24pt,588.1pt,25.45pt,586.65pt,25.45pt" coordsize="29,29" o:allowincell="f" fillcolor="black" stroked="f">
            <w10:wrap anchorx="page" anchory="page"/>
          </v:polyline>
        </w:pict>
      </w:r>
      <w:r w:rsidR="00056567" w:rsidRPr="00056567">
        <w:rPr>
          <w:noProof/>
        </w:rPr>
        <w:pict>
          <v:polyline id="_x0000_s1104" style="position:absolute;left:0;text-align:left;z-index:-251748352;mso-position-horizontal-relative:page;mso-position-vertical-relative:page" points="586.65pt,25.45pt,586.65pt,24pt,588.1pt,24pt,588.1pt,25.45pt,586.65pt,25.45pt" coordsize="29,29" o:allowincell="f" fillcolor="black" stroked="f">
            <w10:wrap anchorx="page" anchory="page"/>
          </v:polyline>
        </w:pict>
      </w:r>
      <w:r w:rsidR="00056567" w:rsidRPr="00056567">
        <w:rPr>
          <w:noProof/>
        </w:rPr>
        <w:pict>
          <v:polyline id="_x0000_s1107" style="position:absolute;left:0;text-align:left;z-index:-251745280;mso-position-horizontal-relative:page;mso-position-vertical-relative:page" points="24pt,768.1pt,24pt,766.65pt,25.45pt,766.65pt,25.45pt,768.1pt,24pt,768.1pt" coordsize="29,29" o:allowincell="f" fillcolor="black" stroked="f">
            <w10:wrap anchorx="page" anchory="page"/>
          </v:polyline>
        </w:pict>
      </w:r>
      <w:r w:rsidR="00056567" w:rsidRPr="00056567">
        <w:rPr>
          <w:noProof/>
        </w:rPr>
        <w:pict>
          <v:polyline id="_x0000_s1108" style="position:absolute;left:0;text-align:left;z-index:-251744256;mso-position-horizontal-relative:page;mso-position-vertical-relative:page" points="24pt,768.1pt,24pt,766.65pt,25.45pt,766.65pt,25.45pt,768.1pt,24pt,768.1pt" coordsize="29,29" o:allowincell="f" fillcolor="black" stroked="f">
            <w10:wrap anchorx="page" anchory="page"/>
          </v:polyline>
        </w:pict>
      </w:r>
      <w:r w:rsidR="00056567" w:rsidRPr="00056567">
        <w:rPr>
          <w:noProof/>
        </w:rPr>
        <w:pict>
          <v:polyline id="_x0000_s1110" style="position:absolute;left:0;text-align:left;z-index:-251742208;mso-position-horizontal-relative:page;mso-position-vertical-relative:page" points="586.65pt,768.1pt,586.65pt,766.65pt,588.1pt,766.65pt,588.1pt,768.1pt,586.65pt,768.1pt" coordsize="29,29" o:allowincell="f" fillcolor="black" stroked="f">
            <w10:wrap anchorx="page" anchory="page"/>
          </v:polyline>
        </w:pict>
      </w:r>
      <w:r w:rsidR="00056567" w:rsidRPr="00056567">
        <w:rPr>
          <w:noProof/>
        </w:rPr>
        <w:pict>
          <v:polyline id="_x0000_s1111" style="position:absolute;left:0;text-align:left;z-index:-251741184;mso-position-horizontal-relative:page;mso-position-vertical-relative:page" points="586.65pt,768.1pt,586.65pt,766.65pt,588.1pt,766.65pt,588.1pt,768.1pt,586.65pt,768.1pt" coordsize="29,29" o:allowincell="f" fillcolor="black" stroked="f">
            <w10:wrap anchorx="page" anchory="page"/>
          </v:polyline>
        </w:pict>
      </w:r>
    </w:p>
    <w:p w:rsidR="0036387F" w:rsidRDefault="00056567" w:rsidP="0036387F">
      <w:pPr>
        <w:widowControl w:val="0"/>
        <w:autoSpaceDE w:val="0"/>
        <w:autoSpaceDN w:val="0"/>
        <w:adjustRightInd w:val="0"/>
        <w:spacing w:before="62" w:after="0" w:line="276" w:lineRule="exact"/>
        <w:ind w:left="4000"/>
        <w:rPr>
          <w:rFonts w:ascii="Times New Roman Bold" w:hAnsi="Times New Roman Bold" w:cs="Times New Roman Bold"/>
          <w:color w:val="000000"/>
          <w:sz w:val="28"/>
          <w:szCs w:val="28"/>
        </w:rPr>
      </w:pPr>
      <w:bookmarkStart w:id="8" w:name="Pg9"/>
      <w:bookmarkEnd w:id="8"/>
      <w:r w:rsidRPr="00056567">
        <w:rPr>
          <w:noProof/>
        </w:rPr>
        <w:lastRenderedPageBreak/>
        <w:pict>
          <v:polyline id="_x0000_s1766" style="position:absolute;left:0;text-align:left;z-index:-251390976;mso-position-horizontal-relative:page;mso-position-vertical-relative:page" points="24pt,25.45pt,24pt,24pt,25.45pt,24pt,25.45pt,25.45pt,24pt,25.45pt" coordsize="29,29" o:allowincell="f" fillcolor="black" stroked="f">
            <w10:wrap anchorx="page" anchory="page"/>
          </v:polyline>
        </w:pict>
      </w:r>
      <w:r w:rsidRPr="00056567">
        <w:rPr>
          <w:noProof/>
        </w:rPr>
        <w:pict>
          <v:polyline id="_x0000_s1767" style="position:absolute;left:0;text-align:left;z-index:-251389952;mso-position-horizontal-relative:page;mso-position-vertical-relative:page" points="24pt,25.45pt,24pt,24pt,25.45pt,24pt,25.45pt,25.45pt,24pt,25.45pt" coordsize="29,29" o:allowincell="f" fillcolor="black" stroked="f">
            <w10:wrap anchorx="page" anchory="page"/>
          </v:polyline>
        </w:pict>
      </w:r>
      <w:r w:rsidRPr="00056567">
        <w:rPr>
          <w:noProof/>
        </w:rPr>
        <w:pict>
          <v:polyline id="_x0000_s1768" style="position:absolute;left:0;text-align:left;z-index:-251388928;mso-position-horizontal-relative:page;mso-position-vertical-relative:page" points="586.65pt,25.45pt,586.65pt,24pt,588.1pt,24pt,588.1pt,25.45pt,586.65pt,25.45pt" coordsize="29,29" o:allowincell="f" fillcolor="black" stroked="f">
            <w10:wrap anchorx="page" anchory="page"/>
          </v:polyline>
        </w:pict>
      </w:r>
      <w:r w:rsidRPr="00056567">
        <w:rPr>
          <w:noProof/>
        </w:rPr>
        <w:pict>
          <v:polyline id="_x0000_s1769" style="position:absolute;left:0;text-align:left;z-index:-251387904;mso-position-horizontal-relative:page;mso-position-vertical-relative:page" points="586.65pt,25.45pt,586.65pt,24pt,588.1pt,24pt,588.1pt,25.45pt,586.65pt,25.45pt" coordsize="29,29" o:allowincell="f" fillcolor="black" stroked="f">
            <w10:wrap anchorx="page" anchory="page"/>
          </v:polyline>
        </w:pict>
      </w:r>
      <w:r w:rsidRPr="00056567">
        <w:rPr>
          <w:noProof/>
        </w:rPr>
        <w:pict>
          <v:polyline id="_x0000_s1770" style="position:absolute;left:0;text-align:left;z-index:-251386880;mso-position-horizontal-relative:page;mso-position-vertical-relative:page" points="24pt,768.1pt,24pt,766.65pt,25.45pt,766.65pt,25.45pt,768.1pt,24pt,768.1pt" coordsize="29,29" o:allowincell="f" fillcolor="black" stroked="f">
            <w10:wrap anchorx="page" anchory="page"/>
          </v:polyline>
        </w:pict>
      </w:r>
      <w:r w:rsidRPr="00056567">
        <w:rPr>
          <w:noProof/>
        </w:rPr>
        <w:pict>
          <v:polyline id="_x0000_s1771" style="position:absolute;left:0;text-align:left;z-index:-251385856;mso-position-horizontal-relative:page;mso-position-vertical-relative:page" points="24pt,768.1pt,24pt,766.65pt,25.45pt,766.65pt,25.45pt,768.1pt,24pt,768.1pt" coordsize="29,29" o:allowincell="f" fillcolor="black" stroked="f">
            <w10:wrap anchorx="page" anchory="page"/>
          </v:polyline>
        </w:pict>
      </w:r>
      <w:r w:rsidRPr="00056567">
        <w:rPr>
          <w:noProof/>
        </w:rPr>
        <w:pict>
          <v:polyline id="_x0000_s1772" style="position:absolute;left:0;text-align:left;z-index:-251384832;mso-position-horizontal-relative:page;mso-position-vertical-relative:page" points="586.65pt,768.1pt,586.65pt,766.65pt,588.1pt,766.65pt,588.1pt,768.1pt,586.65pt,768.1pt" coordsize="29,29" o:allowincell="f" fillcolor="black" stroked="f">
            <w10:wrap anchorx="page" anchory="page"/>
          </v:polyline>
        </w:pict>
      </w:r>
      <w:r w:rsidRPr="00056567">
        <w:rPr>
          <w:noProof/>
        </w:rPr>
        <w:pict>
          <v:polyline id="_x0000_s1773" style="position:absolute;left:0;text-align:left;z-index:-251383808;mso-position-horizontal-relative:page;mso-position-vertical-relative:page" points="586.65pt,768.1pt,586.65pt,766.65pt,588.1pt,766.65pt,588.1pt,768.1pt,586.65pt,768.1pt" coordsize="29,29" o:allowincell="f" fillcolor="black" stroked="f">
            <w10:wrap anchorx="page" anchory="page"/>
          </v:polyline>
        </w:pict>
      </w:r>
      <w:r w:rsidR="00FD2F7C">
        <w:rPr>
          <w:rFonts w:ascii="Times New Roman Bold" w:hAnsi="Times New Roman Bold" w:cs="Times New Roman Bold"/>
          <w:color w:val="000000"/>
          <w:sz w:val="28"/>
          <w:szCs w:val="28"/>
        </w:rPr>
        <w:t xml:space="preserve">  </w:t>
      </w:r>
      <w:r w:rsidR="0036387F">
        <w:rPr>
          <w:rFonts w:ascii="Times New Roman Bold" w:hAnsi="Times New Roman Bold" w:cs="Times New Roman Bold"/>
          <w:color w:val="000000"/>
          <w:sz w:val="28"/>
          <w:szCs w:val="28"/>
        </w:rPr>
        <w:t xml:space="preserve">CHAPTER 1 </w:t>
      </w:r>
    </w:p>
    <w:p w:rsidR="0036387F" w:rsidRDefault="0036387F" w:rsidP="0036387F">
      <w:pPr>
        <w:widowControl w:val="0"/>
        <w:autoSpaceDE w:val="0"/>
        <w:autoSpaceDN w:val="0"/>
        <w:adjustRightInd w:val="0"/>
        <w:spacing w:after="0" w:line="322" w:lineRule="exact"/>
        <w:ind w:left="3844"/>
        <w:rPr>
          <w:rFonts w:ascii="Times New Roman Bold" w:hAnsi="Times New Roman Bold" w:cs="Times New Roman Bold"/>
          <w:color w:val="000000"/>
          <w:sz w:val="28"/>
          <w:szCs w:val="28"/>
        </w:rPr>
      </w:pPr>
    </w:p>
    <w:p w:rsidR="0036387F" w:rsidRDefault="0036387F" w:rsidP="0036387F">
      <w:pPr>
        <w:widowControl w:val="0"/>
        <w:autoSpaceDE w:val="0"/>
        <w:autoSpaceDN w:val="0"/>
        <w:adjustRightInd w:val="0"/>
        <w:spacing w:before="36" w:after="0" w:line="322" w:lineRule="exact"/>
        <w:ind w:left="3844"/>
        <w:rPr>
          <w:rFonts w:ascii="Times New Roman Bold" w:hAnsi="Times New Roman Bold" w:cs="Times New Roman Bold"/>
          <w:color w:val="000000"/>
          <w:sz w:val="28"/>
          <w:szCs w:val="28"/>
        </w:rPr>
      </w:pPr>
      <w:r>
        <w:rPr>
          <w:rFonts w:ascii="Times New Roman Bold" w:hAnsi="Times New Roman Bold" w:cs="Times New Roman Bold"/>
          <w:color w:val="000000"/>
          <w:sz w:val="28"/>
          <w:szCs w:val="28"/>
        </w:rPr>
        <w:t xml:space="preserve">INTRODUCTION </w:t>
      </w:r>
    </w:p>
    <w:p w:rsidR="0036387F" w:rsidRDefault="0036387F" w:rsidP="0036387F">
      <w:pPr>
        <w:widowControl w:val="0"/>
        <w:autoSpaceDE w:val="0"/>
        <w:autoSpaceDN w:val="0"/>
        <w:adjustRightInd w:val="0"/>
        <w:spacing w:before="36" w:after="0" w:line="322" w:lineRule="exact"/>
        <w:ind w:left="3844"/>
        <w:rPr>
          <w:rFonts w:ascii="Times New Roman Bold" w:hAnsi="Times New Roman Bold" w:cs="Times New Roman Bold"/>
          <w:color w:val="000000"/>
          <w:sz w:val="28"/>
          <w:szCs w:val="28"/>
        </w:rPr>
      </w:pPr>
    </w:p>
    <w:p w:rsidR="0036387F" w:rsidRDefault="0036387F" w:rsidP="0036387F">
      <w:pPr>
        <w:widowControl w:val="0"/>
        <w:autoSpaceDE w:val="0"/>
        <w:autoSpaceDN w:val="0"/>
        <w:adjustRightInd w:val="0"/>
        <w:spacing w:after="0" w:line="276" w:lineRule="exact"/>
        <w:rPr>
          <w:rFonts w:ascii="Times New Roman" w:hAnsi="Times New Roman" w:cs="Times New Roman"/>
          <w:color w:val="000000"/>
          <w:w w:val="103"/>
          <w:sz w:val="28"/>
          <w:szCs w:val="28"/>
        </w:rPr>
      </w:pPr>
    </w:p>
    <w:p w:rsidR="0036387F" w:rsidRPr="00FC322A" w:rsidRDefault="0036387F" w:rsidP="0036387F">
      <w:pPr>
        <w:widowControl w:val="0"/>
        <w:autoSpaceDE w:val="0"/>
        <w:autoSpaceDN w:val="0"/>
        <w:adjustRightInd w:val="0"/>
        <w:spacing w:before="172" w:after="0" w:line="322" w:lineRule="exact"/>
        <w:ind w:left="20"/>
        <w:contextualSpacing/>
        <w:rPr>
          <w:rFonts w:ascii="Times New Roman Bold" w:hAnsi="Times New Roman Bold" w:cs="Times New Roman Bold"/>
          <w:color w:val="000000"/>
          <w:sz w:val="24"/>
          <w:szCs w:val="24"/>
        </w:rPr>
      </w:pPr>
      <w:r w:rsidRPr="00FC322A">
        <w:rPr>
          <w:rFonts w:ascii="Times New Roman Bold" w:hAnsi="Times New Roman Bold" w:cs="Times New Roman Bold"/>
          <w:color w:val="000000"/>
          <w:sz w:val="24"/>
          <w:szCs w:val="24"/>
        </w:rPr>
        <w:t xml:space="preserve">1.1 EMBEDDED   SYSTEMS </w:t>
      </w:r>
    </w:p>
    <w:p w:rsidR="0036387F" w:rsidRDefault="0036387F" w:rsidP="0036387F">
      <w:pPr>
        <w:widowControl w:val="0"/>
        <w:autoSpaceDE w:val="0"/>
        <w:autoSpaceDN w:val="0"/>
        <w:adjustRightInd w:val="0"/>
        <w:spacing w:after="0" w:line="276" w:lineRule="exact"/>
        <w:contextualSpacing/>
        <w:rPr>
          <w:rFonts w:ascii="Times New Roman" w:hAnsi="Times New Roman" w:cs="Times New Roman"/>
          <w:color w:val="000000"/>
          <w:w w:val="103"/>
          <w:sz w:val="28"/>
          <w:szCs w:val="28"/>
        </w:rPr>
      </w:pPr>
    </w:p>
    <w:p w:rsidR="0036387F" w:rsidRPr="00FC322A" w:rsidRDefault="0036387F" w:rsidP="0036387F">
      <w:pPr>
        <w:spacing w:line="360" w:lineRule="auto"/>
        <w:ind w:firstLine="20"/>
        <w:contextualSpacing/>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rPr>
        <w:t xml:space="preserve">        </w:t>
      </w:r>
      <w:r w:rsidRPr="00FC322A">
        <w:rPr>
          <w:rFonts w:ascii="Times New Roman" w:hAnsi="Times New Roman" w:cs="Times New Roman"/>
          <w:sz w:val="24"/>
          <w:szCs w:val="24"/>
          <w:shd w:val="clear" w:color="auto" w:fill="FFFFFF"/>
        </w:rPr>
        <w:t>Embedded systems are computing systems, but can range from having no </w:t>
      </w:r>
      <w:hyperlink r:id="rId10" w:history="1">
        <w:r w:rsidRPr="00FC322A">
          <w:rPr>
            <w:rFonts w:ascii="Times New Roman" w:hAnsi="Times New Roman" w:cs="Times New Roman"/>
            <w:sz w:val="24"/>
            <w:szCs w:val="24"/>
          </w:rPr>
          <w:t>user interface (UI)</w:t>
        </w:r>
      </w:hyperlink>
      <w:r w:rsidRPr="00FC322A">
        <w:rPr>
          <w:rFonts w:ascii="Times New Roman" w:hAnsi="Times New Roman" w:cs="Times New Roman"/>
          <w:sz w:val="24"/>
          <w:szCs w:val="24"/>
          <w:shd w:val="clear" w:color="auto" w:fill="FFFFFF"/>
        </w:rPr>
        <w:t xml:space="preserve"> for example, on devices in which the embedded system is desig</w:t>
      </w:r>
      <w:r>
        <w:rPr>
          <w:rFonts w:ascii="Times New Roman" w:hAnsi="Times New Roman" w:cs="Times New Roman"/>
          <w:sz w:val="24"/>
          <w:szCs w:val="24"/>
          <w:shd w:val="clear" w:color="auto" w:fill="FFFFFF"/>
        </w:rPr>
        <w:t xml:space="preserve">ned to perform a single task </w:t>
      </w:r>
      <w:r w:rsidRPr="00FC322A">
        <w:rPr>
          <w:rFonts w:ascii="Times New Roman" w:hAnsi="Times New Roman" w:cs="Times New Roman"/>
          <w:sz w:val="24"/>
          <w:szCs w:val="24"/>
          <w:shd w:val="clear" w:color="auto" w:fill="FFFFFF"/>
        </w:rPr>
        <w:t>to complex </w:t>
      </w:r>
      <w:hyperlink r:id="rId11" w:history="1">
        <w:r w:rsidRPr="00FC322A">
          <w:rPr>
            <w:rFonts w:ascii="Times New Roman" w:hAnsi="Times New Roman" w:cs="Times New Roman"/>
            <w:sz w:val="24"/>
            <w:szCs w:val="24"/>
          </w:rPr>
          <w:t>graphical user interfaces (GUI)</w:t>
        </w:r>
      </w:hyperlink>
      <w:r w:rsidRPr="00FC322A">
        <w:rPr>
          <w:rFonts w:ascii="Times New Roman" w:hAnsi="Times New Roman" w:cs="Times New Roman"/>
          <w:sz w:val="24"/>
          <w:szCs w:val="24"/>
          <w:shd w:val="clear" w:color="auto" w:fill="FFFFFF"/>
        </w:rPr>
        <w:t>, such as in mobile devices. User interfaces can include buttons, LEDs, touch</w:t>
      </w:r>
      <w:r>
        <w:rPr>
          <w:rFonts w:ascii="Times New Roman" w:hAnsi="Times New Roman" w:cs="Times New Roman"/>
          <w:sz w:val="24"/>
          <w:szCs w:val="24"/>
          <w:shd w:val="clear" w:color="auto" w:fill="FFFFFF"/>
        </w:rPr>
        <w:t xml:space="preserve"> </w:t>
      </w:r>
      <w:r w:rsidRPr="00FC322A">
        <w:rPr>
          <w:rFonts w:ascii="Times New Roman" w:hAnsi="Times New Roman" w:cs="Times New Roman"/>
          <w:sz w:val="24"/>
          <w:szCs w:val="24"/>
          <w:shd w:val="clear" w:color="auto" w:fill="FFFFFF"/>
        </w:rPr>
        <w:t>screen sensing and more. Some systems use remote user interfaces as well.</w:t>
      </w:r>
    </w:p>
    <w:p w:rsidR="0036387F" w:rsidRDefault="0036387F" w:rsidP="0036387F">
      <w:pPr>
        <w:spacing w:line="360" w:lineRule="auto"/>
        <w:contextualSpacing/>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FC322A">
        <w:rPr>
          <w:rFonts w:ascii="Times New Roman" w:hAnsi="Times New Roman" w:cs="Times New Roman"/>
          <w:sz w:val="24"/>
          <w:szCs w:val="24"/>
          <w:shd w:val="clear" w:color="auto" w:fill="FFFFFF"/>
        </w:rPr>
        <w:t>An embedded system is basically an electronic system that can be programmed or non-programmed to operate, organize, and perform single or multiple tasks based on the application. In the real time embedded systems, all the assembled units work together based on the program or set of rules or code embedded into the microcontroller. But, by using this </w:t>
      </w:r>
      <w:hyperlink r:id="rId12" w:tgtFrame="_blank" w:history="1">
        <w:r w:rsidRPr="00FC322A">
          <w:rPr>
            <w:rFonts w:ascii="Times New Roman" w:hAnsi="Times New Roman" w:cs="Times New Roman"/>
            <w:sz w:val="24"/>
            <w:szCs w:val="24"/>
          </w:rPr>
          <w:t>microcontroller programming techniques</w:t>
        </w:r>
      </w:hyperlink>
      <w:r w:rsidRPr="00FC322A">
        <w:rPr>
          <w:rFonts w:ascii="Times New Roman" w:hAnsi="Times New Roman" w:cs="Times New Roman"/>
          <w:sz w:val="24"/>
          <w:szCs w:val="24"/>
          <w:shd w:val="clear" w:color="auto" w:fill="FFFFFF"/>
        </w:rPr>
        <w:t> only a limited range of problems can be solved</w:t>
      </w:r>
      <w:r>
        <w:rPr>
          <w:rFonts w:ascii="Times New Roman" w:hAnsi="Times New Roman" w:cs="Times New Roman"/>
          <w:sz w:val="24"/>
          <w:szCs w:val="24"/>
          <w:shd w:val="clear" w:color="auto" w:fill="FFFFFF"/>
        </w:rPr>
        <w:t>.</w:t>
      </w:r>
    </w:p>
    <w:p w:rsidR="0036387F" w:rsidRPr="00FC322A" w:rsidRDefault="0036387F" w:rsidP="0036387F">
      <w:pPr>
        <w:spacing w:line="360" w:lineRule="auto"/>
        <w:contextualSpacing/>
        <w:jc w:val="both"/>
        <w:rPr>
          <w:rFonts w:ascii="Times New Roman" w:hAnsi="Times New Roman" w:cs="Times New Roman"/>
          <w:sz w:val="24"/>
          <w:szCs w:val="24"/>
          <w:shd w:val="clear" w:color="auto" w:fill="FFFFFF"/>
        </w:rPr>
      </w:pPr>
    </w:p>
    <w:p w:rsidR="0036387F" w:rsidRPr="00FC322A" w:rsidRDefault="0036387F" w:rsidP="0036387F">
      <w:pPr>
        <w:widowControl w:val="0"/>
        <w:autoSpaceDE w:val="0"/>
        <w:autoSpaceDN w:val="0"/>
        <w:adjustRightInd w:val="0"/>
        <w:spacing w:before="172" w:after="0" w:line="360" w:lineRule="auto"/>
        <w:ind w:left="20"/>
        <w:contextualSpacing/>
        <w:rPr>
          <w:rFonts w:ascii="Times New Roman Bold" w:hAnsi="Times New Roman Bold" w:cs="Times New Roman Bold"/>
          <w:color w:val="000000"/>
          <w:sz w:val="24"/>
          <w:szCs w:val="24"/>
        </w:rPr>
      </w:pPr>
      <w:r w:rsidRPr="00FC322A">
        <w:rPr>
          <w:rFonts w:ascii="Times New Roman Bold" w:hAnsi="Times New Roman Bold" w:cs="Times New Roman Bold"/>
          <w:color w:val="000000"/>
          <w:sz w:val="24"/>
          <w:szCs w:val="24"/>
        </w:rPr>
        <w:t>1.2 DATA   ANAL</w:t>
      </w:r>
      <w:r>
        <w:rPr>
          <w:rFonts w:ascii="Times New Roman Bold" w:hAnsi="Times New Roman Bold" w:cs="Times New Roman Bold"/>
          <w:color w:val="000000"/>
          <w:sz w:val="24"/>
          <w:szCs w:val="24"/>
        </w:rPr>
        <w:t>Y</w:t>
      </w:r>
      <w:r w:rsidRPr="00FC322A">
        <w:rPr>
          <w:rFonts w:ascii="Times New Roman Bold" w:hAnsi="Times New Roman Bold" w:cs="Times New Roman Bold"/>
          <w:color w:val="000000"/>
          <w:sz w:val="24"/>
          <w:szCs w:val="24"/>
        </w:rPr>
        <w:t>TICS</w:t>
      </w:r>
    </w:p>
    <w:p w:rsidR="0036387F" w:rsidRDefault="0036387F" w:rsidP="0036387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Data A</w:t>
      </w:r>
      <w:r w:rsidRPr="00FC322A">
        <w:rPr>
          <w:rFonts w:ascii="Times New Roman" w:hAnsi="Times New Roman" w:cs="Times New Roman"/>
          <w:sz w:val="24"/>
          <w:szCs w:val="24"/>
        </w:rPr>
        <w:t>nalytics (DA) is the process of examining </w:t>
      </w:r>
      <w:hyperlink r:id="rId13" w:history="1">
        <w:r w:rsidRPr="00FC322A">
          <w:rPr>
            <w:rFonts w:ascii="Times New Roman" w:hAnsi="Times New Roman" w:cs="Times New Roman"/>
            <w:sz w:val="24"/>
            <w:szCs w:val="24"/>
          </w:rPr>
          <w:t>data</w:t>
        </w:r>
      </w:hyperlink>
      <w:r w:rsidRPr="00FC322A">
        <w:rPr>
          <w:rFonts w:ascii="Times New Roman" w:hAnsi="Times New Roman" w:cs="Times New Roman"/>
          <w:sz w:val="24"/>
          <w:szCs w:val="24"/>
        </w:rPr>
        <w:t> sets in order to draw conclusions about the information they contain, increasingly with the aid of specialized systems and software. Data analytics technologies and techniques are widely used in commercial industries to enable organizations to make more-informed business decisions and by scientists and researchers to verify or disprove scientifi</w:t>
      </w:r>
      <w:r>
        <w:rPr>
          <w:rFonts w:ascii="Times New Roman" w:hAnsi="Times New Roman" w:cs="Times New Roman"/>
          <w:sz w:val="24"/>
          <w:szCs w:val="24"/>
        </w:rPr>
        <w:t>c models, theories and hypothesis</w:t>
      </w:r>
      <w:r w:rsidRPr="00FC322A">
        <w:rPr>
          <w:rFonts w:ascii="Times New Roman" w:hAnsi="Times New Roman" w:cs="Times New Roman"/>
          <w:sz w:val="24"/>
          <w:szCs w:val="24"/>
        </w:rPr>
        <w:t>.</w:t>
      </w:r>
    </w:p>
    <w:p w:rsidR="0036387F" w:rsidRPr="00FC322A" w:rsidRDefault="0036387F" w:rsidP="0036387F">
      <w:pPr>
        <w:spacing w:line="360" w:lineRule="auto"/>
        <w:contextualSpacing/>
        <w:jc w:val="both"/>
        <w:rPr>
          <w:rFonts w:ascii="Times New Roman" w:hAnsi="Times New Roman" w:cs="Times New Roman"/>
          <w:color w:val="000000"/>
          <w:sz w:val="24"/>
          <w:szCs w:val="24"/>
          <w:lang w:val="en-US"/>
        </w:rPr>
      </w:pPr>
    </w:p>
    <w:p w:rsidR="0036387F" w:rsidRPr="00FC322A" w:rsidRDefault="00056567" w:rsidP="0036387F">
      <w:pPr>
        <w:widowControl w:val="0"/>
        <w:autoSpaceDE w:val="0"/>
        <w:autoSpaceDN w:val="0"/>
        <w:adjustRightInd w:val="0"/>
        <w:spacing w:before="180" w:after="0" w:line="276" w:lineRule="exact"/>
        <w:contextualSpacing/>
        <w:rPr>
          <w:rFonts w:ascii="Times New Roman Bold" w:hAnsi="Times New Roman Bold" w:cs="Times New Roman Bold"/>
          <w:color w:val="000000"/>
          <w:sz w:val="24"/>
          <w:szCs w:val="24"/>
        </w:rPr>
      </w:pPr>
      <w:r w:rsidRPr="00056567">
        <w:rPr>
          <w:noProof/>
          <w:sz w:val="24"/>
          <w:szCs w:val="24"/>
        </w:rPr>
        <w:pict>
          <v:polyline id="_x0000_s1774" style="position:absolute;z-index:-251382784;mso-position-horizontal-relative:page;mso-position-vertical-relative:page" points="24pt,25.45pt,24pt,24pt,25.45pt,24pt,25.45pt,25.45pt,24pt,25.45pt" coordsize="29,29" o:allowincell="f" fillcolor="black" stroked="f">
            <w10:wrap anchorx="page" anchory="page"/>
          </v:polyline>
        </w:pict>
      </w:r>
      <w:r w:rsidRPr="00056567">
        <w:rPr>
          <w:noProof/>
          <w:sz w:val="24"/>
          <w:szCs w:val="24"/>
        </w:rPr>
        <w:pict>
          <v:polyline id="_x0000_s1775" style="position:absolute;z-index:-251381760;mso-position-horizontal-relative:page;mso-position-vertical-relative:page" points="24pt,25.45pt,24pt,24pt,25.45pt,24pt,25.45pt,25.45pt,24pt,25.45pt" coordsize="29,29" o:allowincell="f" fillcolor="black" stroked="f">
            <w10:wrap anchorx="page" anchory="page"/>
          </v:polyline>
        </w:pict>
      </w:r>
      <w:r w:rsidRPr="00056567">
        <w:rPr>
          <w:noProof/>
          <w:sz w:val="24"/>
          <w:szCs w:val="24"/>
        </w:rPr>
        <w:pict>
          <v:polyline id="_x0000_s1776" style="position:absolute;z-index:-251380736;mso-position-horizontal-relative:page;mso-position-vertical-relative:page" points="586.65pt,25.45pt,586.65pt,24pt,588.1pt,24pt,588.1pt,25.45pt,586.65pt,25.45pt" coordsize="29,29" o:allowincell="f" fillcolor="black" stroked="f">
            <w10:wrap anchorx="page" anchory="page"/>
          </v:polyline>
        </w:pict>
      </w:r>
      <w:r w:rsidRPr="00056567">
        <w:rPr>
          <w:noProof/>
          <w:sz w:val="24"/>
          <w:szCs w:val="24"/>
        </w:rPr>
        <w:pict>
          <v:polyline id="_x0000_s1777" style="position:absolute;z-index:-251379712;mso-position-horizontal-relative:page;mso-position-vertical-relative:page" points="586.65pt,25.45pt,586.65pt,24pt,588.1pt,24pt,588.1pt,25.45pt,586.65pt,25.45pt" coordsize="29,29" o:allowincell="f" fillcolor="black" stroked="f">
            <w10:wrap anchorx="page" anchory="page"/>
          </v:polyline>
        </w:pict>
      </w:r>
      <w:r w:rsidRPr="00056567">
        <w:rPr>
          <w:noProof/>
          <w:sz w:val="24"/>
          <w:szCs w:val="24"/>
        </w:rPr>
        <w:pict>
          <v:polyline id="_x0000_s1778" style="position:absolute;z-index:-251378688;mso-position-horizontal-relative:page;mso-position-vertical-relative:page" points="24pt,768.1pt,24pt,766.65pt,25.45pt,766.65pt,25.45pt,768.1pt,24pt,768.1pt" coordsize="29,29" o:allowincell="f" fillcolor="black" stroked="f">
            <w10:wrap anchorx="page" anchory="page"/>
          </v:polyline>
        </w:pict>
      </w:r>
      <w:r w:rsidRPr="00056567">
        <w:rPr>
          <w:noProof/>
          <w:sz w:val="24"/>
          <w:szCs w:val="24"/>
        </w:rPr>
        <w:pict>
          <v:polyline id="_x0000_s1779" style="position:absolute;z-index:-251377664;mso-position-horizontal-relative:page;mso-position-vertical-relative:page" points="24pt,768.1pt,24pt,766.65pt,25.45pt,766.65pt,25.45pt,768.1pt,24pt,768.1pt" coordsize="29,29" o:allowincell="f" fillcolor="black" stroked="f">
            <w10:wrap anchorx="page" anchory="page"/>
          </v:polyline>
        </w:pict>
      </w:r>
      <w:r w:rsidRPr="00056567">
        <w:rPr>
          <w:noProof/>
          <w:sz w:val="24"/>
          <w:szCs w:val="24"/>
        </w:rPr>
        <w:pict>
          <v:polyline id="_x0000_s1780" style="position:absolute;z-index:-251376640;mso-position-horizontal-relative:page;mso-position-vertical-relative:page" points="586.65pt,768.1pt,586.65pt,766.65pt,588.1pt,766.65pt,588.1pt,768.1pt,586.65pt,768.1pt" coordsize="29,29" o:allowincell="f" fillcolor="black" stroked="f">
            <w10:wrap anchorx="page" anchory="page"/>
          </v:polyline>
        </w:pict>
      </w:r>
      <w:r w:rsidRPr="00056567">
        <w:rPr>
          <w:noProof/>
          <w:sz w:val="24"/>
          <w:szCs w:val="24"/>
        </w:rPr>
        <w:pict>
          <v:polyline id="_x0000_s1781" style="position:absolute;z-index:-251375616;mso-position-horizontal-relative:page;mso-position-vertical-relative:page" points="586.65pt,768.1pt,586.65pt,766.65pt,588.1pt,766.65pt,588.1pt,768.1pt,586.65pt,768.1pt" coordsize="29,29" o:allowincell="f" fillcolor="black" stroked="f">
            <w10:wrap anchorx="page" anchory="page"/>
          </v:polyline>
        </w:pict>
      </w:r>
      <w:r w:rsidR="0036387F" w:rsidRPr="00FC322A">
        <w:rPr>
          <w:rFonts w:ascii="Times New Roman Bold" w:hAnsi="Times New Roman Bold" w:cs="Times New Roman Bold"/>
          <w:color w:val="000000"/>
          <w:sz w:val="24"/>
          <w:szCs w:val="24"/>
        </w:rPr>
        <w:t>1.3 MACHINE  MONITORING CONCEPT</w:t>
      </w:r>
    </w:p>
    <w:p w:rsidR="0036387F" w:rsidRPr="00FC322A" w:rsidRDefault="0036387F" w:rsidP="0036387F">
      <w:pPr>
        <w:widowControl w:val="0"/>
        <w:autoSpaceDE w:val="0"/>
        <w:autoSpaceDN w:val="0"/>
        <w:adjustRightInd w:val="0"/>
        <w:spacing w:before="180" w:after="0" w:line="276" w:lineRule="exact"/>
        <w:contextualSpacing/>
        <w:rPr>
          <w:rFonts w:ascii="Times New Roman" w:hAnsi="Times New Roman" w:cs="Times New Roman"/>
          <w:color w:val="000000"/>
          <w:sz w:val="24"/>
          <w:szCs w:val="24"/>
        </w:rPr>
      </w:pPr>
    </w:p>
    <w:p w:rsidR="0036387F" w:rsidRDefault="0036387F" w:rsidP="0036387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C322A">
        <w:rPr>
          <w:rFonts w:ascii="Times New Roman" w:hAnsi="Times New Roman" w:cs="Times New Roman"/>
          <w:sz w:val="24"/>
          <w:szCs w:val="24"/>
        </w:rPr>
        <w:t>Vibration analysis for monitoring the condition of machinery and determining the faults in their early stages.</w:t>
      </w:r>
      <w:r w:rsidR="009837F6">
        <w:rPr>
          <w:rFonts w:ascii="Times New Roman" w:hAnsi="Times New Roman" w:cs="Times New Roman"/>
          <w:sz w:val="24"/>
          <w:szCs w:val="24"/>
        </w:rPr>
        <w:t xml:space="preserve"> </w:t>
      </w:r>
      <w:r w:rsidRPr="00FC322A">
        <w:rPr>
          <w:rFonts w:ascii="Times New Roman" w:hAnsi="Times New Roman" w:cs="Times New Roman"/>
          <w:sz w:val="24"/>
          <w:szCs w:val="24"/>
        </w:rPr>
        <w:t>The patterns are analysed and the corresponding life time is forecasted with maximum accuracy.</w:t>
      </w:r>
      <w:r>
        <w:rPr>
          <w:rFonts w:ascii="Times New Roman" w:hAnsi="Times New Roman" w:cs="Times New Roman"/>
          <w:sz w:val="24"/>
          <w:szCs w:val="24"/>
        </w:rPr>
        <w:t xml:space="preserve"> </w:t>
      </w:r>
      <w:r w:rsidRPr="00FC322A">
        <w:rPr>
          <w:rFonts w:ascii="Times New Roman" w:hAnsi="Times New Roman" w:cs="Times New Roman"/>
          <w:sz w:val="24"/>
          <w:szCs w:val="24"/>
        </w:rPr>
        <w:t>Condition monitoring is the process of monitoring a parameter of condition in machinery, such that a significant change is indicative of a developing failure. During operation, machine parts are subjected to fatigue, wear, deformation and foundation settlement. When faults begin to develop some of dynamical processes in the machine are changed influencing vibrations produced by the machine.</w:t>
      </w:r>
    </w:p>
    <w:p w:rsidR="0036387F" w:rsidRDefault="0036387F" w:rsidP="0036387F">
      <w:pPr>
        <w:spacing w:line="360" w:lineRule="auto"/>
        <w:jc w:val="both"/>
        <w:rPr>
          <w:rFonts w:ascii="Times New Roman" w:hAnsi="Times New Roman" w:cs="Times New Roman"/>
          <w:sz w:val="24"/>
          <w:szCs w:val="24"/>
        </w:rPr>
      </w:pPr>
    </w:p>
    <w:p w:rsidR="0036387F" w:rsidRDefault="0036387F" w:rsidP="0036387F">
      <w:pPr>
        <w:spacing w:line="360" w:lineRule="auto"/>
        <w:jc w:val="both"/>
        <w:rPr>
          <w:rFonts w:ascii="Times New Roman" w:hAnsi="Times New Roman" w:cs="Times New Roman"/>
          <w:sz w:val="24"/>
          <w:szCs w:val="24"/>
        </w:rPr>
      </w:pPr>
    </w:p>
    <w:p w:rsidR="0036387F" w:rsidRDefault="0036387F" w:rsidP="0036387F">
      <w:pPr>
        <w:spacing w:line="360" w:lineRule="auto"/>
        <w:jc w:val="both"/>
        <w:rPr>
          <w:rFonts w:ascii="Times New Roman" w:hAnsi="Times New Roman" w:cs="Times New Roman"/>
          <w:sz w:val="24"/>
          <w:szCs w:val="24"/>
        </w:rPr>
      </w:pPr>
    </w:p>
    <w:p w:rsidR="0036387F" w:rsidRPr="00FC322A" w:rsidRDefault="0036387F" w:rsidP="0036387F">
      <w:pPr>
        <w:spacing w:line="360" w:lineRule="auto"/>
        <w:jc w:val="both"/>
        <w:rPr>
          <w:rFonts w:ascii="Times New Roman" w:hAnsi="Times New Roman" w:cs="Times New Roman"/>
          <w:sz w:val="24"/>
          <w:szCs w:val="24"/>
        </w:rPr>
      </w:pPr>
    </w:p>
    <w:p w:rsidR="0036387F" w:rsidRDefault="0036387F" w:rsidP="0036387F">
      <w:pPr>
        <w:numPr>
          <w:ilvl w:val="1"/>
          <w:numId w:val="43"/>
        </w:numPr>
        <w:spacing w:line="360" w:lineRule="auto"/>
        <w:contextualSpacing/>
        <w:jc w:val="both"/>
        <w:rPr>
          <w:rFonts w:ascii="Times New Roman" w:hAnsi="Times New Roman" w:cs="Times New Roman"/>
          <w:b/>
          <w:sz w:val="24"/>
          <w:szCs w:val="24"/>
        </w:rPr>
      </w:pPr>
      <w:r w:rsidRPr="003D4498">
        <w:rPr>
          <w:rFonts w:ascii="Times New Roman" w:hAnsi="Times New Roman" w:cs="Times New Roman"/>
          <w:b/>
          <w:sz w:val="24"/>
          <w:szCs w:val="24"/>
        </w:rPr>
        <w:lastRenderedPageBreak/>
        <w:t>ADVANTAGE</w:t>
      </w:r>
      <w:r>
        <w:rPr>
          <w:rFonts w:ascii="Times New Roman" w:hAnsi="Times New Roman" w:cs="Times New Roman"/>
          <w:b/>
          <w:sz w:val="24"/>
          <w:szCs w:val="24"/>
        </w:rPr>
        <w:t xml:space="preserve">S </w:t>
      </w:r>
      <w:r w:rsidRPr="003D4498">
        <w:rPr>
          <w:rFonts w:ascii="Times New Roman" w:hAnsi="Times New Roman" w:cs="Times New Roman"/>
          <w:b/>
          <w:sz w:val="24"/>
          <w:szCs w:val="24"/>
        </w:rPr>
        <w:t xml:space="preserve"> OF MACHINE MONITORING</w:t>
      </w:r>
    </w:p>
    <w:p w:rsidR="0036387F" w:rsidRPr="003D4498" w:rsidRDefault="0036387F" w:rsidP="0036387F">
      <w:pPr>
        <w:spacing w:line="360" w:lineRule="auto"/>
        <w:contextualSpacing/>
        <w:jc w:val="both"/>
        <w:rPr>
          <w:rFonts w:ascii="Times New Roman" w:hAnsi="Times New Roman" w:cs="Times New Roman"/>
          <w:b/>
          <w:sz w:val="24"/>
          <w:szCs w:val="24"/>
        </w:rPr>
      </w:pPr>
    </w:p>
    <w:p w:rsidR="0036387F" w:rsidRDefault="0036387F" w:rsidP="0036387F">
      <w:pPr>
        <w:spacing w:line="360" w:lineRule="auto"/>
        <w:contextualSpacing/>
        <w:jc w:val="both"/>
        <w:rPr>
          <w:rFonts w:ascii="Times New Roman" w:hAnsi="Times New Roman" w:cs="Times New Roman"/>
          <w:sz w:val="24"/>
          <w:szCs w:val="24"/>
        </w:rPr>
      </w:pPr>
      <w:r w:rsidRPr="003D449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D4498">
        <w:rPr>
          <w:rFonts w:ascii="Times New Roman" w:hAnsi="Times New Roman" w:cs="Times New Roman"/>
          <w:sz w:val="24"/>
          <w:szCs w:val="24"/>
        </w:rPr>
        <w:t>It is capable of detecting, locating and distinguishing faults, it is non-destructive technique, data can be acquired during normal machinery operation.</w:t>
      </w:r>
    </w:p>
    <w:p w:rsidR="0036387F" w:rsidRDefault="0036387F" w:rsidP="0036387F">
      <w:pPr>
        <w:numPr>
          <w:ilvl w:val="0"/>
          <w:numId w:val="44"/>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Pr="003D4498">
        <w:rPr>
          <w:rFonts w:ascii="Times New Roman" w:hAnsi="Times New Roman" w:cs="Times New Roman"/>
          <w:sz w:val="24"/>
          <w:szCs w:val="24"/>
        </w:rPr>
        <w:t>Analysis techniques together with the advent of miniature vibration sensors and high-speed data acquisition technologies provide a unique opportunity to develop and implement, beneficent, and non-intrusive condition monitoring and quality assessment methods for a broad range of rotating machineries.</w:t>
      </w:r>
    </w:p>
    <w:p w:rsidR="0036387F" w:rsidRPr="003D4498" w:rsidRDefault="0036387F" w:rsidP="0036387F">
      <w:pPr>
        <w:numPr>
          <w:ilvl w:val="0"/>
          <w:numId w:val="44"/>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Pr="003D4498">
        <w:rPr>
          <w:rFonts w:ascii="Times New Roman" w:hAnsi="Times New Roman" w:cs="Times New Roman"/>
          <w:sz w:val="24"/>
          <w:szCs w:val="24"/>
        </w:rPr>
        <w:t>The acquiesced data from the rotating machinery is then pre-processed with the data cleaning techniques. Then the cleaned data is then forecasted using data analysis tool and the health of the machinery is predicted.</w:t>
      </w:r>
    </w:p>
    <w:p w:rsidR="0036387F" w:rsidRPr="003D4498" w:rsidRDefault="0036387F" w:rsidP="0036387F">
      <w:pPr>
        <w:spacing w:line="360" w:lineRule="auto"/>
        <w:contextualSpacing/>
        <w:jc w:val="both"/>
        <w:rPr>
          <w:rFonts w:ascii="Times New Roman" w:hAnsi="Times New Roman" w:cs="Times New Roman"/>
          <w:sz w:val="24"/>
          <w:szCs w:val="24"/>
        </w:rPr>
      </w:pPr>
    </w:p>
    <w:p w:rsidR="0036387F" w:rsidRPr="003D4498" w:rsidRDefault="0036387F" w:rsidP="0036387F">
      <w:pPr>
        <w:spacing w:line="360" w:lineRule="auto"/>
        <w:contextualSpacing/>
        <w:jc w:val="both"/>
        <w:rPr>
          <w:rFonts w:ascii="Times New Roman" w:hAnsi="Times New Roman" w:cs="Times New Roman"/>
          <w:sz w:val="24"/>
          <w:szCs w:val="24"/>
          <w:lang w:val="en-US"/>
        </w:rPr>
      </w:pPr>
    </w:p>
    <w:p w:rsidR="0036387F" w:rsidRPr="003D4498" w:rsidRDefault="0036387F" w:rsidP="0036387F">
      <w:pPr>
        <w:widowControl w:val="0"/>
        <w:autoSpaceDE w:val="0"/>
        <w:autoSpaceDN w:val="0"/>
        <w:adjustRightInd w:val="0"/>
        <w:spacing w:before="172" w:after="0" w:line="322" w:lineRule="exact"/>
        <w:ind w:left="20"/>
        <w:rPr>
          <w:rFonts w:ascii="Times New Roman" w:hAnsi="Times New Roman" w:cs="Times New Roman"/>
          <w:color w:val="000000"/>
          <w:sz w:val="24"/>
          <w:szCs w:val="24"/>
          <w:lang w:val="en-US"/>
        </w:rPr>
        <w:sectPr w:rsidR="0036387F" w:rsidRPr="003D4498" w:rsidSect="00CD4CFC">
          <w:headerReference w:type="default" r:id="rId14"/>
          <w:footerReference w:type="default" r:id="rId15"/>
          <w:pgSz w:w="12240" w:h="15840"/>
          <w:pgMar w:top="-972" w:right="979" w:bottom="-20" w:left="1151" w:header="720" w:footer="720" w:gutter="0"/>
          <w:cols w:space="720"/>
          <w:noEndnote/>
        </w:sectPr>
      </w:pPr>
      <w:r>
        <w:rPr>
          <w:rFonts w:ascii="Times New Roman" w:hAnsi="Times New Roman" w:cs="Times New Roman"/>
          <w:color w:val="000000"/>
          <w:sz w:val="24"/>
          <w:szCs w:val="24"/>
          <w:lang w:val="en-US"/>
        </w:rPr>
        <w:t xml:space="preserve">                                                                             </w:t>
      </w:r>
    </w:p>
    <w:p w:rsidR="0036387F" w:rsidRDefault="0036387F" w:rsidP="0036387F">
      <w:pPr>
        <w:widowControl w:val="0"/>
        <w:autoSpaceDE w:val="0"/>
        <w:autoSpaceDN w:val="0"/>
        <w:adjustRightInd w:val="0"/>
        <w:spacing w:before="2" w:after="0" w:line="322" w:lineRule="exact"/>
        <w:ind w:left="4175"/>
        <w:rPr>
          <w:rFonts w:ascii="Times New Roman Bold" w:hAnsi="Times New Roman Bold" w:cs="Times New Roman Bold"/>
          <w:color w:val="000000"/>
          <w:sz w:val="28"/>
          <w:szCs w:val="28"/>
        </w:rPr>
      </w:pPr>
      <w:bookmarkStart w:id="9" w:name="Pg10"/>
      <w:bookmarkEnd w:id="9"/>
      <w:r>
        <w:rPr>
          <w:rFonts w:ascii="Times New Roman Bold" w:hAnsi="Times New Roman Bold" w:cs="Times New Roman Bold"/>
          <w:color w:val="000000"/>
          <w:sz w:val="28"/>
          <w:szCs w:val="28"/>
        </w:rPr>
        <w:lastRenderedPageBreak/>
        <w:t xml:space="preserve">CHAPTER 2 </w:t>
      </w:r>
    </w:p>
    <w:p w:rsidR="0036387F" w:rsidRDefault="0036387F" w:rsidP="0036387F">
      <w:pPr>
        <w:widowControl w:val="0"/>
        <w:autoSpaceDE w:val="0"/>
        <w:autoSpaceDN w:val="0"/>
        <w:adjustRightInd w:val="0"/>
        <w:spacing w:before="2" w:after="0" w:line="322" w:lineRule="exact"/>
        <w:ind w:left="4175"/>
        <w:rPr>
          <w:rFonts w:ascii="Times New Roman Bold" w:hAnsi="Times New Roman Bold" w:cs="Times New Roman Bold"/>
          <w:color w:val="000000"/>
          <w:sz w:val="28"/>
          <w:szCs w:val="28"/>
        </w:rPr>
      </w:pPr>
    </w:p>
    <w:p w:rsidR="0036387F" w:rsidRPr="00BA3CD4" w:rsidRDefault="0036387F" w:rsidP="0036387F">
      <w:pPr>
        <w:rPr>
          <w:rFonts w:ascii="Times New Roman" w:hAnsi="Times New Roman" w:cs="Times New Roman"/>
          <w:b/>
          <w:sz w:val="28"/>
          <w:szCs w:val="28"/>
        </w:rPr>
      </w:pPr>
      <w:r>
        <w:t xml:space="preserve">                                                                     </w:t>
      </w:r>
      <w:r w:rsidRPr="00BA3CD4">
        <w:rPr>
          <w:rFonts w:ascii="Times New Roman" w:hAnsi="Times New Roman" w:cs="Times New Roman"/>
          <w:b/>
          <w:sz w:val="28"/>
          <w:szCs w:val="28"/>
        </w:rPr>
        <w:t>LITERATURE SURVEY</w:t>
      </w:r>
    </w:p>
    <w:p w:rsidR="0036387F" w:rsidRPr="00BA3CD4" w:rsidRDefault="0036387F" w:rsidP="0036387F">
      <w:pPr>
        <w:rPr>
          <w:rFonts w:ascii="Times New Roman" w:hAnsi="Times New Roman" w:cs="Times New Roman"/>
          <w:sz w:val="24"/>
          <w:szCs w:val="24"/>
        </w:rPr>
      </w:pPr>
    </w:p>
    <w:p w:rsidR="0036387F" w:rsidRDefault="0036387F" w:rsidP="0036387F">
      <w:pPr>
        <w:spacing w:line="360" w:lineRule="auto"/>
        <w:contextualSpacing/>
        <w:rPr>
          <w:rFonts w:ascii="Times New Roman" w:hAnsi="Times New Roman" w:cs="Times New Roman"/>
          <w:bCs/>
          <w:sz w:val="24"/>
          <w:szCs w:val="24"/>
        </w:rPr>
      </w:pPr>
      <w:r>
        <w:rPr>
          <w:rFonts w:ascii="Times New Roman" w:hAnsi="Times New Roman" w:cs="Times New Roman"/>
          <w:sz w:val="24"/>
          <w:szCs w:val="24"/>
        </w:rPr>
        <w:t>2.</w:t>
      </w:r>
      <w:r w:rsidRPr="00BA3CD4">
        <w:rPr>
          <w:rFonts w:ascii="Times New Roman" w:hAnsi="Times New Roman" w:cs="Times New Roman"/>
          <w:sz w:val="24"/>
          <w:szCs w:val="24"/>
        </w:rPr>
        <w:t xml:space="preserve">1  </w:t>
      </w:r>
      <w:r>
        <w:rPr>
          <w:rFonts w:ascii="Times New Roman" w:hAnsi="Times New Roman" w:cs="Times New Roman"/>
          <w:sz w:val="24"/>
          <w:szCs w:val="24"/>
        </w:rPr>
        <w:t xml:space="preserve"> </w:t>
      </w:r>
      <w:r w:rsidRPr="00BA3CD4">
        <w:rPr>
          <w:rFonts w:ascii="Times New Roman" w:hAnsi="Times New Roman" w:cs="Times New Roman"/>
          <w:sz w:val="24"/>
          <w:szCs w:val="24"/>
        </w:rPr>
        <w:t>Vladimir Dekys</w:t>
      </w:r>
      <w:r>
        <w:rPr>
          <w:rFonts w:ascii="Times New Roman" w:hAnsi="Times New Roman" w:cs="Times New Roman"/>
          <w:sz w:val="24"/>
          <w:szCs w:val="24"/>
        </w:rPr>
        <w:t xml:space="preserve">, </w:t>
      </w:r>
      <w:r w:rsidRPr="006B3CB8">
        <w:rPr>
          <w:rFonts w:ascii="Times New Roman" w:hAnsi="Times New Roman" w:cs="Times New Roman"/>
          <w:b/>
          <w:bCs/>
          <w:sz w:val="24"/>
          <w:szCs w:val="24"/>
        </w:rPr>
        <w:t>Condition monitoring and fault diagnosis</w:t>
      </w:r>
      <w:r>
        <w:rPr>
          <w:rFonts w:ascii="Times New Roman" w:hAnsi="Times New Roman" w:cs="Times New Roman"/>
          <w:bCs/>
          <w:sz w:val="24"/>
          <w:szCs w:val="24"/>
        </w:rPr>
        <w:t xml:space="preserve"> </w:t>
      </w:r>
    </w:p>
    <w:p w:rsidR="0036387F" w:rsidRPr="005659B7" w:rsidRDefault="0036387F" w:rsidP="0036387F">
      <w:pPr>
        <w:spacing w:line="360" w:lineRule="auto"/>
        <w:contextualSpacing/>
        <w:rPr>
          <w:rFonts w:ascii="Times New Roman" w:hAnsi="Times New Roman" w:cs="Times New Roman"/>
          <w:bCs/>
          <w:sz w:val="24"/>
          <w:szCs w:val="24"/>
        </w:rPr>
      </w:pPr>
    </w:p>
    <w:p w:rsidR="0036387F" w:rsidRDefault="0036387F" w:rsidP="0036387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Pr="00C944F9">
        <w:rPr>
          <w:rFonts w:ascii="Times New Roman" w:hAnsi="Times New Roman" w:cs="Times New Roman"/>
          <w:sz w:val="24"/>
          <w:szCs w:val="24"/>
        </w:rPr>
        <w:t>The paper discusses the problem detection of vibration source, transfer path and modal properties of analyzed object.</w:t>
      </w:r>
      <w:r w:rsidRPr="00C944F9">
        <w:t xml:space="preserve"> </w:t>
      </w:r>
      <w:r w:rsidRPr="00C944F9">
        <w:rPr>
          <w:rFonts w:ascii="Times New Roman" w:hAnsi="Times New Roman" w:cs="Times New Roman"/>
          <w:sz w:val="24"/>
          <w:szCs w:val="24"/>
        </w:rPr>
        <w:t>Some selected signal processing techniques were presented in the field of machine monitoring on t</w:t>
      </w:r>
      <w:r>
        <w:rPr>
          <w:rFonts w:ascii="Times New Roman" w:hAnsi="Times New Roman" w:cs="Times New Roman"/>
          <w:sz w:val="24"/>
          <w:szCs w:val="24"/>
        </w:rPr>
        <w:t>he basis of vibration. These procedures are</w:t>
      </w:r>
      <w:r w:rsidRPr="00C944F9">
        <w:rPr>
          <w:rFonts w:ascii="Times New Roman" w:hAnsi="Times New Roman" w:cs="Times New Roman"/>
          <w:sz w:val="24"/>
          <w:szCs w:val="24"/>
        </w:rPr>
        <w:t xml:space="preserve"> also useful in solving scientific and research challenges in reducing or correcting noise and vibration</w:t>
      </w:r>
      <w:r>
        <w:rPr>
          <w:rFonts w:ascii="Times New Roman" w:hAnsi="Times New Roman" w:cs="Times New Roman"/>
          <w:sz w:val="24"/>
          <w:szCs w:val="24"/>
        </w:rPr>
        <w:t>.</w:t>
      </w:r>
      <w:r w:rsidRPr="00C944F9">
        <w:rPr>
          <w:rFonts w:ascii="Times New Roman" w:hAnsi="Times New Roman" w:cs="Times New Roman"/>
          <w:sz w:val="24"/>
          <w:szCs w:val="24"/>
        </w:rPr>
        <w:t xml:space="preserve">  </w:t>
      </w:r>
    </w:p>
    <w:p w:rsidR="0036387F" w:rsidRPr="00C944F9" w:rsidRDefault="0036387F" w:rsidP="0036387F">
      <w:pPr>
        <w:spacing w:line="360" w:lineRule="auto"/>
        <w:contextualSpacing/>
        <w:rPr>
          <w:rFonts w:ascii="Times New Roman" w:hAnsi="Times New Roman" w:cs="Times New Roman"/>
          <w:b/>
          <w:sz w:val="24"/>
          <w:szCs w:val="24"/>
        </w:rPr>
      </w:pPr>
      <w:r w:rsidRPr="00C944F9">
        <w:rPr>
          <w:rFonts w:ascii="Times New Roman" w:hAnsi="Times New Roman" w:cs="Times New Roman"/>
          <w:b/>
          <w:sz w:val="24"/>
          <w:szCs w:val="24"/>
        </w:rPr>
        <w:t>MERITS</w:t>
      </w:r>
    </w:p>
    <w:p w:rsidR="0036387F" w:rsidRPr="00FA46BD" w:rsidRDefault="0036387F" w:rsidP="00FA46BD">
      <w:pPr>
        <w:numPr>
          <w:ilvl w:val="0"/>
          <w:numId w:val="37"/>
        </w:numPr>
        <w:spacing w:line="360" w:lineRule="auto"/>
        <w:contextualSpacing/>
        <w:rPr>
          <w:rFonts w:ascii="Times New Roman" w:eastAsia="Arial" w:hAnsi="Times New Roman" w:cs="Times New Roman"/>
          <w:sz w:val="24"/>
          <w:szCs w:val="24"/>
        </w:rPr>
      </w:pPr>
      <w:r>
        <w:rPr>
          <w:rFonts w:ascii="Times New Roman" w:hAnsi="Times New Roman" w:cs="Times New Roman"/>
          <w:sz w:val="24"/>
          <w:szCs w:val="24"/>
        </w:rPr>
        <w:t xml:space="preserve">   </w:t>
      </w:r>
      <w:r w:rsidRPr="00BA3CD4">
        <w:rPr>
          <w:rFonts w:ascii="Times New Roman" w:hAnsi="Times New Roman" w:cs="Times New Roman"/>
          <w:sz w:val="24"/>
          <w:szCs w:val="24"/>
        </w:rPr>
        <w:t>Detection of sources of vibration will be made base</w:t>
      </w:r>
      <w:r>
        <w:rPr>
          <w:rFonts w:ascii="Times New Roman" w:hAnsi="Times New Roman" w:cs="Times New Roman"/>
          <w:sz w:val="24"/>
          <w:szCs w:val="24"/>
        </w:rPr>
        <w:t xml:space="preserve">d on the amplitude spectra </w:t>
      </w:r>
      <w:r w:rsidRPr="00BA3CD4">
        <w:rPr>
          <w:rFonts w:ascii="Times New Roman" w:hAnsi="Times New Roman" w:cs="Times New Roman"/>
          <w:sz w:val="24"/>
          <w:szCs w:val="24"/>
        </w:rPr>
        <w:t>and phase relationships of vibrations of</w:t>
      </w:r>
      <w:r>
        <w:rPr>
          <w:rFonts w:ascii="Times New Roman" w:hAnsi="Times New Roman" w:cs="Times New Roman"/>
          <w:sz w:val="24"/>
          <w:szCs w:val="24"/>
        </w:rPr>
        <w:t xml:space="preserve"> </w:t>
      </w:r>
      <w:r w:rsidRPr="00BA3CD4">
        <w:rPr>
          <w:rFonts w:ascii="Times New Roman" w:hAnsi="Times New Roman" w:cs="Times New Roman"/>
          <w:sz w:val="24"/>
          <w:szCs w:val="24"/>
        </w:rPr>
        <w:t>individual machine parts</w:t>
      </w:r>
    </w:p>
    <w:p w:rsidR="0036387F" w:rsidRPr="00BA3CD4" w:rsidRDefault="0036387F" w:rsidP="0036387F">
      <w:pPr>
        <w:numPr>
          <w:ilvl w:val="0"/>
          <w:numId w:val="37"/>
        </w:numPr>
        <w:spacing w:line="360" w:lineRule="auto"/>
        <w:contextualSpacing/>
        <w:rPr>
          <w:rFonts w:ascii="Times New Roman" w:eastAsia="Arial" w:hAnsi="Times New Roman" w:cs="Times New Roman"/>
          <w:sz w:val="24"/>
          <w:szCs w:val="24"/>
        </w:rPr>
      </w:pPr>
      <w:r>
        <w:rPr>
          <w:rFonts w:ascii="Times New Roman" w:hAnsi="Times New Roman" w:cs="Times New Roman"/>
          <w:sz w:val="24"/>
          <w:szCs w:val="24"/>
        </w:rPr>
        <w:t xml:space="preserve">   </w:t>
      </w:r>
      <w:r w:rsidRPr="00BA3CD4">
        <w:rPr>
          <w:rFonts w:ascii="Times New Roman" w:hAnsi="Times New Roman" w:cs="Times New Roman"/>
          <w:sz w:val="24"/>
          <w:szCs w:val="24"/>
        </w:rPr>
        <w:t>Multi-parameter approach</w:t>
      </w:r>
    </w:p>
    <w:p w:rsidR="0036387F" w:rsidRPr="005659B7" w:rsidRDefault="0036387F" w:rsidP="0036387F">
      <w:pPr>
        <w:spacing w:line="360" w:lineRule="auto"/>
        <w:rPr>
          <w:rFonts w:ascii="Times New Roman" w:hAnsi="Times New Roman" w:cs="Times New Roman"/>
          <w:b/>
          <w:sz w:val="24"/>
          <w:szCs w:val="24"/>
        </w:rPr>
      </w:pPr>
    </w:p>
    <w:p w:rsidR="0036387F" w:rsidRDefault="0036387F" w:rsidP="0036387F">
      <w:pPr>
        <w:spacing w:line="360" w:lineRule="auto"/>
        <w:rPr>
          <w:rFonts w:ascii="Times New Roman" w:hAnsi="Times New Roman" w:cs="Times New Roman"/>
          <w:b/>
          <w:sz w:val="24"/>
          <w:szCs w:val="24"/>
        </w:rPr>
      </w:pPr>
      <w:r w:rsidRPr="005659B7">
        <w:rPr>
          <w:rFonts w:ascii="Times New Roman" w:hAnsi="Times New Roman" w:cs="Times New Roman"/>
          <w:b/>
          <w:sz w:val="24"/>
          <w:szCs w:val="24"/>
        </w:rPr>
        <w:t>DEMERITS</w:t>
      </w:r>
    </w:p>
    <w:p w:rsidR="0036387F" w:rsidRDefault="009837F6" w:rsidP="0036387F">
      <w:pPr>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 xml:space="preserve">  The process of noise correction is tedious</w:t>
      </w:r>
    </w:p>
    <w:p w:rsidR="009837F6" w:rsidRPr="005659B7" w:rsidRDefault="009837F6" w:rsidP="0036387F">
      <w:pPr>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 xml:space="preserve">  No prediction analysis</w:t>
      </w:r>
    </w:p>
    <w:p w:rsidR="0036387F" w:rsidRDefault="0036387F" w:rsidP="0036387F">
      <w:pPr>
        <w:spacing w:line="360" w:lineRule="auto"/>
        <w:contextualSpacing/>
        <w:rPr>
          <w:rFonts w:ascii="Times New Roman" w:hAnsi="Times New Roman" w:cs="Times New Roman"/>
          <w:sz w:val="24"/>
          <w:szCs w:val="24"/>
        </w:rPr>
      </w:pPr>
    </w:p>
    <w:p w:rsidR="0036387F" w:rsidRDefault="0036387F" w:rsidP="0036387F">
      <w:pPr>
        <w:spacing w:line="360" w:lineRule="auto"/>
        <w:contextualSpacing/>
        <w:rPr>
          <w:rFonts w:ascii="Times New Roman" w:hAnsi="Times New Roman" w:cs="Times New Roman"/>
          <w:bCs/>
          <w:sz w:val="24"/>
          <w:szCs w:val="24"/>
        </w:rPr>
      </w:pPr>
      <w:r w:rsidRPr="00BA3CD4">
        <w:rPr>
          <w:rFonts w:ascii="Times New Roman" w:hAnsi="Times New Roman" w:cs="Times New Roman"/>
          <w:sz w:val="24"/>
          <w:szCs w:val="24"/>
        </w:rPr>
        <w:t>2.2</w:t>
      </w:r>
      <w:r>
        <w:rPr>
          <w:rFonts w:ascii="Times New Roman" w:hAnsi="Times New Roman" w:cs="Times New Roman"/>
          <w:sz w:val="24"/>
          <w:szCs w:val="24"/>
        </w:rPr>
        <w:t xml:space="preserve">   </w:t>
      </w:r>
      <w:r w:rsidRPr="00BA3CD4">
        <w:rPr>
          <w:rFonts w:ascii="Times New Roman" w:hAnsi="Times New Roman" w:cs="Times New Roman"/>
          <w:sz w:val="24"/>
          <w:szCs w:val="24"/>
        </w:rPr>
        <w:t>Sebastian Bombinski, Krzysztof Blazejak, Miroslaw Nejman Krzysztof Jemielniaka</w:t>
      </w:r>
      <w:r>
        <w:rPr>
          <w:rFonts w:ascii="Times New Roman" w:hAnsi="Times New Roman" w:cs="Times New Roman"/>
          <w:sz w:val="24"/>
          <w:szCs w:val="24"/>
        </w:rPr>
        <w:t xml:space="preserve">, </w:t>
      </w:r>
      <w:r w:rsidRPr="006B3CB8">
        <w:rPr>
          <w:rFonts w:ascii="Times New Roman" w:hAnsi="Times New Roman" w:cs="Times New Roman"/>
          <w:b/>
          <w:bCs/>
          <w:sz w:val="24"/>
          <w:szCs w:val="24"/>
        </w:rPr>
        <w:t>Sensor signal segmentation for tool condition monitoring</w:t>
      </w:r>
    </w:p>
    <w:p w:rsidR="0036387F" w:rsidRDefault="0036387F" w:rsidP="0036387F">
      <w:pPr>
        <w:spacing w:line="360" w:lineRule="auto"/>
        <w:contextualSpacing/>
        <w:rPr>
          <w:rFonts w:ascii="Times New Roman" w:hAnsi="Times New Roman" w:cs="Times New Roman"/>
          <w:bCs/>
          <w:sz w:val="24"/>
          <w:szCs w:val="24"/>
        </w:rPr>
      </w:pPr>
    </w:p>
    <w:p w:rsidR="0036387F" w:rsidRDefault="0036387F" w:rsidP="0036387F">
      <w:pPr>
        <w:spacing w:line="360" w:lineRule="auto"/>
        <w:contextualSpacing/>
        <w:jc w:val="both"/>
        <w:rPr>
          <w:rFonts w:ascii="Times New Roman" w:hAnsi="Times New Roman" w:cs="Times New Roman"/>
          <w:bCs/>
          <w:sz w:val="24"/>
          <w:szCs w:val="24"/>
        </w:rPr>
      </w:pPr>
      <w:r>
        <w:rPr>
          <w:rFonts w:ascii="Times New Roman" w:hAnsi="Times New Roman" w:cs="Times New Roman"/>
          <w:bCs/>
          <w:sz w:val="24"/>
          <w:szCs w:val="24"/>
        </w:rPr>
        <w:t xml:space="preserve">        The paper presents </w:t>
      </w:r>
      <w:r w:rsidRPr="005659B7">
        <w:rPr>
          <w:rFonts w:ascii="Times New Roman" w:hAnsi="Times New Roman" w:cs="Times New Roman"/>
          <w:bCs/>
          <w:sz w:val="24"/>
          <w:szCs w:val="24"/>
        </w:rPr>
        <w:t>algorithms for automatic selection of short, steady state, representative signal segments</w:t>
      </w:r>
      <w:r>
        <w:rPr>
          <w:rFonts w:ascii="Times New Roman" w:hAnsi="Times New Roman" w:cs="Times New Roman"/>
          <w:bCs/>
          <w:sz w:val="24"/>
          <w:szCs w:val="24"/>
        </w:rPr>
        <w:t>.</w:t>
      </w:r>
      <w:r w:rsidRPr="005659B7">
        <w:t xml:space="preserve"> </w:t>
      </w:r>
      <w:r>
        <w:rPr>
          <w:rFonts w:ascii="Times New Roman" w:hAnsi="Times New Roman" w:cs="Times New Roman"/>
          <w:bCs/>
          <w:sz w:val="24"/>
          <w:szCs w:val="24"/>
        </w:rPr>
        <w:t>The algorithms allow</w:t>
      </w:r>
      <w:r w:rsidRPr="005659B7">
        <w:rPr>
          <w:rFonts w:ascii="Times New Roman" w:hAnsi="Times New Roman" w:cs="Times New Roman"/>
          <w:bCs/>
          <w:sz w:val="24"/>
          <w:szCs w:val="24"/>
        </w:rPr>
        <w:t xml:space="preserve"> detection of cutting based on all available signals using their low pass filtered values and standard deviation as signal features..</w:t>
      </w:r>
    </w:p>
    <w:p w:rsidR="0036387F" w:rsidRDefault="0036387F" w:rsidP="0036387F">
      <w:pPr>
        <w:spacing w:line="360" w:lineRule="auto"/>
        <w:contextualSpacing/>
        <w:jc w:val="both"/>
        <w:rPr>
          <w:rFonts w:ascii="Times New Roman" w:hAnsi="Times New Roman" w:cs="Times New Roman"/>
          <w:bCs/>
          <w:sz w:val="24"/>
          <w:szCs w:val="24"/>
        </w:rPr>
      </w:pPr>
    </w:p>
    <w:p w:rsidR="0036387F" w:rsidRPr="005659B7" w:rsidRDefault="0036387F" w:rsidP="0036387F">
      <w:pPr>
        <w:spacing w:line="360" w:lineRule="auto"/>
        <w:contextualSpacing/>
        <w:jc w:val="both"/>
        <w:rPr>
          <w:rFonts w:ascii="Times New Roman" w:hAnsi="Times New Roman" w:cs="Times New Roman"/>
          <w:b/>
          <w:i/>
          <w:iCs/>
          <w:sz w:val="24"/>
          <w:szCs w:val="24"/>
        </w:rPr>
      </w:pPr>
      <w:r w:rsidRPr="005659B7">
        <w:rPr>
          <w:rFonts w:ascii="Times New Roman" w:hAnsi="Times New Roman" w:cs="Times New Roman"/>
          <w:b/>
          <w:bCs/>
          <w:sz w:val="24"/>
          <w:szCs w:val="24"/>
        </w:rPr>
        <w:t>MERITS</w:t>
      </w:r>
    </w:p>
    <w:p w:rsidR="0036387F" w:rsidRPr="00FA46BD" w:rsidRDefault="0036387F" w:rsidP="0036387F">
      <w:pPr>
        <w:numPr>
          <w:ilvl w:val="0"/>
          <w:numId w:val="38"/>
        </w:numPr>
        <w:spacing w:line="360" w:lineRule="auto"/>
        <w:contextualSpacing/>
        <w:rPr>
          <w:rFonts w:ascii="Times New Roman" w:eastAsia="Arial" w:hAnsi="Times New Roman" w:cs="Times New Roman"/>
          <w:sz w:val="24"/>
          <w:szCs w:val="24"/>
        </w:rPr>
      </w:pPr>
      <w:r w:rsidRPr="00BA3CD4">
        <w:rPr>
          <w:rFonts w:ascii="Times New Roman" w:hAnsi="Times New Roman" w:cs="Times New Roman"/>
          <w:sz w:val="24"/>
          <w:szCs w:val="24"/>
        </w:rPr>
        <w:t>Non-parametric</w:t>
      </w:r>
      <w:r>
        <w:rPr>
          <w:rFonts w:ascii="Times New Roman" w:hAnsi="Times New Roman" w:cs="Times New Roman"/>
          <w:sz w:val="24"/>
          <w:szCs w:val="24"/>
        </w:rPr>
        <w:t xml:space="preserve"> </w:t>
      </w:r>
      <w:r w:rsidRPr="00BA3CD4">
        <w:rPr>
          <w:rFonts w:ascii="Times New Roman" w:hAnsi="Times New Roman" w:cs="Times New Roman"/>
          <w:sz w:val="24"/>
          <w:szCs w:val="24"/>
        </w:rPr>
        <w:t>Methods : Normal Distribution using</w:t>
      </w:r>
      <w:r>
        <w:rPr>
          <w:rFonts w:ascii="Times New Roman" w:hAnsi="Times New Roman" w:cs="Times New Roman"/>
          <w:sz w:val="24"/>
          <w:szCs w:val="24"/>
        </w:rPr>
        <w:t xml:space="preserve"> </w:t>
      </w:r>
      <w:r w:rsidRPr="00BA3CD4">
        <w:rPr>
          <w:rFonts w:ascii="Times New Roman" w:hAnsi="Times New Roman" w:cs="Times New Roman"/>
          <w:sz w:val="24"/>
          <w:szCs w:val="24"/>
        </w:rPr>
        <w:t>Kruskall-Wallis Tests</w:t>
      </w:r>
    </w:p>
    <w:p w:rsidR="0036387F" w:rsidRPr="00FA46BD" w:rsidRDefault="0036387F" w:rsidP="00FA46BD">
      <w:pPr>
        <w:numPr>
          <w:ilvl w:val="0"/>
          <w:numId w:val="38"/>
        </w:numPr>
        <w:spacing w:line="360" w:lineRule="auto"/>
        <w:rPr>
          <w:rFonts w:ascii="Times New Roman" w:hAnsi="Times New Roman" w:cs="Times New Roman"/>
          <w:sz w:val="24"/>
          <w:szCs w:val="24"/>
        </w:rPr>
      </w:pPr>
      <w:r w:rsidRPr="005659B7">
        <w:rPr>
          <w:rFonts w:ascii="Times New Roman" w:hAnsi="Times New Roman" w:cs="Times New Roman"/>
          <w:sz w:val="24"/>
          <w:szCs w:val="24"/>
        </w:rPr>
        <w:t>Threshold values are calculated automa</w:t>
      </w:r>
      <w:r w:rsidRPr="00FA46BD">
        <w:rPr>
          <w:rFonts w:ascii="Times New Roman" w:hAnsi="Times New Roman" w:cs="Times New Roman"/>
          <w:sz w:val="24"/>
          <w:szCs w:val="24"/>
        </w:rPr>
        <w:t>tically, without user involvement.</w:t>
      </w:r>
    </w:p>
    <w:p w:rsidR="0036387F" w:rsidRDefault="0036387F" w:rsidP="0036387F">
      <w:pPr>
        <w:pStyle w:val="ListParagraph"/>
      </w:pPr>
    </w:p>
    <w:p w:rsidR="0036387F" w:rsidRDefault="0036387F" w:rsidP="0036387F">
      <w:pPr>
        <w:spacing w:line="360" w:lineRule="auto"/>
        <w:rPr>
          <w:rFonts w:ascii="Times New Roman" w:hAnsi="Times New Roman" w:cs="Times New Roman"/>
          <w:b/>
          <w:sz w:val="24"/>
          <w:szCs w:val="24"/>
        </w:rPr>
      </w:pPr>
    </w:p>
    <w:p w:rsidR="0036387F" w:rsidRDefault="0036387F" w:rsidP="0036387F">
      <w:pPr>
        <w:spacing w:line="360" w:lineRule="auto"/>
        <w:rPr>
          <w:rFonts w:ascii="Times New Roman" w:hAnsi="Times New Roman" w:cs="Times New Roman"/>
          <w:b/>
          <w:sz w:val="24"/>
          <w:szCs w:val="24"/>
        </w:rPr>
      </w:pPr>
    </w:p>
    <w:p w:rsidR="0036387F" w:rsidRDefault="0036387F" w:rsidP="0036387F">
      <w:pPr>
        <w:spacing w:line="360" w:lineRule="auto"/>
        <w:rPr>
          <w:rFonts w:ascii="Times New Roman" w:hAnsi="Times New Roman" w:cs="Times New Roman"/>
          <w:b/>
          <w:sz w:val="24"/>
          <w:szCs w:val="24"/>
        </w:rPr>
      </w:pPr>
    </w:p>
    <w:p w:rsidR="0036387F" w:rsidRDefault="0036387F" w:rsidP="0036387F">
      <w:pPr>
        <w:spacing w:line="360" w:lineRule="auto"/>
        <w:rPr>
          <w:rFonts w:ascii="Times New Roman" w:hAnsi="Times New Roman" w:cs="Times New Roman"/>
          <w:b/>
          <w:sz w:val="24"/>
          <w:szCs w:val="24"/>
        </w:rPr>
      </w:pPr>
      <w:r w:rsidRPr="005659B7">
        <w:rPr>
          <w:rFonts w:ascii="Times New Roman" w:hAnsi="Times New Roman" w:cs="Times New Roman"/>
          <w:b/>
          <w:sz w:val="24"/>
          <w:szCs w:val="24"/>
        </w:rPr>
        <w:lastRenderedPageBreak/>
        <w:t>DEMERITS</w:t>
      </w:r>
    </w:p>
    <w:p w:rsidR="0036387F" w:rsidRDefault="00F72F48" w:rsidP="0036387F">
      <w:pPr>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 xml:space="preserve"> Vibration classifications are not provided.</w:t>
      </w:r>
    </w:p>
    <w:p w:rsidR="00F72F48" w:rsidRPr="005659B7" w:rsidRDefault="00F72F48" w:rsidP="0036387F">
      <w:pPr>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 xml:space="preserve"> No prediction analysis</w:t>
      </w:r>
    </w:p>
    <w:p w:rsidR="0036387F" w:rsidRPr="005659B7" w:rsidRDefault="0036387F" w:rsidP="0036387F">
      <w:pPr>
        <w:spacing w:line="360" w:lineRule="auto"/>
        <w:ind w:left="1170"/>
        <w:rPr>
          <w:rFonts w:ascii="Times New Roman" w:hAnsi="Times New Roman" w:cs="Times New Roman"/>
          <w:sz w:val="24"/>
          <w:szCs w:val="24"/>
        </w:rPr>
      </w:pPr>
    </w:p>
    <w:p w:rsidR="0036387F" w:rsidRDefault="0036387F" w:rsidP="0036387F">
      <w:pPr>
        <w:spacing w:line="360" w:lineRule="auto"/>
        <w:rPr>
          <w:rFonts w:ascii="Times New Roman" w:hAnsi="Times New Roman" w:cs="Times New Roman"/>
          <w:bCs/>
          <w:sz w:val="24"/>
          <w:szCs w:val="24"/>
        </w:rPr>
      </w:pPr>
      <w:r>
        <w:rPr>
          <w:rFonts w:ascii="Times New Roman" w:hAnsi="Times New Roman" w:cs="Times New Roman"/>
          <w:sz w:val="24"/>
          <w:szCs w:val="24"/>
        </w:rPr>
        <w:t xml:space="preserve">2. 3   </w:t>
      </w:r>
      <w:r w:rsidRPr="00BA3CD4">
        <w:rPr>
          <w:rFonts w:ascii="Times New Roman" w:hAnsi="Times New Roman" w:cs="Times New Roman"/>
          <w:sz w:val="24"/>
          <w:szCs w:val="24"/>
        </w:rPr>
        <w:t>Joel Igba , Kazem Alemzadeh , Christopher Durugbo , Egill Thor Eiriksson</w:t>
      </w:r>
      <w:r>
        <w:rPr>
          <w:rFonts w:ascii="Times New Roman" w:hAnsi="Times New Roman" w:cs="Times New Roman"/>
          <w:sz w:val="24"/>
          <w:szCs w:val="24"/>
        </w:rPr>
        <w:t>,</w:t>
      </w:r>
      <w:r w:rsidRPr="00BA3CD4">
        <w:rPr>
          <w:rFonts w:ascii="Times New Roman" w:hAnsi="Times New Roman" w:cs="Times New Roman"/>
          <w:b/>
          <w:bCs/>
          <w:sz w:val="24"/>
          <w:szCs w:val="24"/>
        </w:rPr>
        <w:t xml:space="preserve"> </w:t>
      </w:r>
      <w:r w:rsidRPr="006B3CB8">
        <w:rPr>
          <w:rFonts w:ascii="Times New Roman" w:hAnsi="Times New Roman" w:cs="Times New Roman"/>
          <w:b/>
          <w:bCs/>
          <w:sz w:val="24"/>
          <w:szCs w:val="24"/>
        </w:rPr>
        <w:t>Analyzing RMS and peak values of vibration signals for condition monitoring of wind turbine gearboxes</w:t>
      </w:r>
      <w:r>
        <w:rPr>
          <w:rFonts w:ascii="Times New Roman" w:hAnsi="Times New Roman" w:cs="Times New Roman"/>
          <w:bCs/>
          <w:sz w:val="24"/>
          <w:szCs w:val="24"/>
        </w:rPr>
        <w:t xml:space="preserve"> </w:t>
      </w:r>
    </w:p>
    <w:p w:rsidR="0036387F" w:rsidRDefault="0036387F" w:rsidP="0036387F">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This paper had made the case for the use of peak and RMS values of vibration signals for the CM of WT gearboxes. The CM data used in this study have been from high speed modules of gearboxes.</w:t>
      </w:r>
    </w:p>
    <w:p w:rsidR="0036387F" w:rsidRDefault="0036387F" w:rsidP="0036387F">
      <w:pPr>
        <w:spacing w:line="360" w:lineRule="auto"/>
        <w:rPr>
          <w:rFonts w:ascii="Times New Roman" w:hAnsi="Times New Roman" w:cs="Times New Roman"/>
          <w:b/>
          <w:bCs/>
          <w:sz w:val="24"/>
          <w:szCs w:val="24"/>
        </w:rPr>
      </w:pPr>
    </w:p>
    <w:p w:rsidR="0036387F" w:rsidRPr="00B6484C" w:rsidRDefault="0036387F" w:rsidP="0036387F">
      <w:pPr>
        <w:spacing w:line="360" w:lineRule="auto"/>
        <w:rPr>
          <w:rFonts w:ascii="Times New Roman" w:hAnsi="Times New Roman" w:cs="Times New Roman"/>
          <w:b/>
          <w:sz w:val="24"/>
          <w:szCs w:val="24"/>
        </w:rPr>
      </w:pPr>
      <w:r w:rsidRPr="00B6484C">
        <w:rPr>
          <w:rFonts w:ascii="Times New Roman" w:hAnsi="Times New Roman" w:cs="Times New Roman"/>
          <w:b/>
          <w:bCs/>
          <w:sz w:val="24"/>
          <w:szCs w:val="24"/>
        </w:rPr>
        <w:t>MERITS</w:t>
      </w:r>
    </w:p>
    <w:p w:rsidR="0036387F" w:rsidRPr="00BA3CD4" w:rsidRDefault="0036387F" w:rsidP="0036387F">
      <w:pPr>
        <w:numPr>
          <w:ilvl w:val="0"/>
          <w:numId w:val="39"/>
        </w:numPr>
        <w:spacing w:line="360" w:lineRule="auto"/>
        <w:rPr>
          <w:rFonts w:ascii="Times New Roman" w:eastAsia="Arial" w:hAnsi="Times New Roman" w:cs="Times New Roman"/>
          <w:sz w:val="24"/>
          <w:szCs w:val="24"/>
        </w:rPr>
      </w:pPr>
      <w:r w:rsidRPr="00BA3CD4">
        <w:rPr>
          <w:rFonts w:ascii="Times New Roman" w:hAnsi="Times New Roman" w:cs="Times New Roman"/>
          <w:sz w:val="24"/>
          <w:szCs w:val="24"/>
        </w:rPr>
        <w:t xml:space="preserve">Use of peak and RMS values of vibration signals </w:t>
      </w:r>
    </w:p>
    <w:p w:rsidR="0036387F" w:rsidRPr="00B6484C" w:rsidRDefault="0036387F" w:rsidP="0036387F">
      <w:pPr>
        <w:numPr>
          <w:ilvl w:val="0"/>
          <w:numId w:val="39"/>
        </w:numPr>
        <w:spacing w:line="360" w:lineRule="auto"/>
        <w:rPr>
          <w:rFonts w:ascii="Times New Roman" w:eastAsia="Arial" w:hAnsi="Times New Roman" w:cs="Times New Roman"/>
          <w:sz w:val="24"/>
          <w:szCs w:val="24"/>
        </w:rPr>
      </w:pPr>
      <w:r w:rsidRPr="00BA3CD4">
        <w:rPr>
          <w:rFonts w:ascii="Times New Roman" w:hAnsi="Times New Roman" w:cs="Times New Roman"/>
          <w:sz w:val="24"/>
          <w:szCs w:val="24"/>
        </w:rPr>
        <w:t>3D  Plotting</w:t>
      </w:r>
    </w:p>
    <w:p w:rsidR="0036387F" w:rsidRDefault="0036387F" w:rsidP="0036387F">
      <w:pPr>
        <w:spacing w:line="360" w:lineRule="auto"/>
        <w:rPr>
          <w:rFonts w:ascii="Times New Roman" w:hAnsi="Times New Roman" w:cs="Times New Roman"/>
          <w:b/>
          <w:sz w:val="24"/>
          <w:szCs w:val="24"/>
        </w:rPr>
      </w:pPr>
    </w:p>
    <w:p w:rsidR="0036387F" w:rsidRDefault="0036387F" w:rsidP="0036387F">
      <w:pPr>
        <w:spacing w:line="360" w:lineRule="auto"/>
        <w:rPr>
          <w:rFonts w:ascii="Times New Roman" w:hAnsi="Times New Roman" w:cs="Times New Roman"/>
          <w:b/>
          <w:sz w:val="24"/>
          <w:szCs w:val="24"/>
        </w:rPr>
      </w:pPr>
      <w:r w:rsidRPr="005659B7">
        <w:rPr>
          <w:rFonts w:ascii="Times New Roman" w:hAnsi="Times New Roman" w:cs="Times New Roman"/>
          <w:b/>
          <w:sz w:val="24"/>
          <w:szCs w:val="24"/>
        </w:rPr>
        <w:t>DEMERITS</w:t>
      </w:r>
    </w:p>
    <w:p w:rsidR="0036387F" w:rsidRDefault="00F72F48" w:rsidP="0036387F">
      <w:pPr>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 xml:space="preserve"> Results derived using peak and RMS values are not accurate</w:t>
      </w:r>
    </w:p>
    <w:p w:rsidR="00F72F48" w:rsidRPr="005659B7" w:rsidRDefault="00637EC2" w:rsidP="0036387F">
      <w:pPr>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72F48">
        <w:rPr>
          <w:rFonts w:ascii="Times New Roman" w:hAnsi="Times New Roman" w:cs="Times New Roman"/>
          <w:sz w:val="24"/>
          <w:szCs w:val="24"/>
        </w:rPr>
        <w:t>No prediction analysis.</w:t>
      </w:r>
    </w:p>
    <w:p w:rsidR="0036387F" w:rsidRPr="00B6484C" w:rsidRDefault="0036387F" w:rsidP="0036387F">
      <w:pPr>
        <w:spacing w:line="360" w:lineRule="auto"/>
        <w:ind w:left="1170"/>
        <w:rPr>
          <w:rFonts w:ascii="Times New Roman" w:eastAsia="Arial" w:hAnsi="Times New Roman" w:cs="Times New Roman"/>
          <w:sz w:val="24"/>
          <w:szCs w:val="24"/>
        </w:rPr>
      </w:pPr>
    </w:p>
    <w:p w:rsidR="0036387F" w:rsidRDefault="0036387F" w:rsidP="0036387F">
      <w:pPr>
        <w:spacing w:line="360" w:lineRule="auto"/>
        <w:ind w:left="1170"/>
        <w:rPr>
          <w:rFonts w:ascii="Times New Roman" w:eastAsia="Arial" w:hAnsi="Times New Roman" w:cs="Times New Roman"/>
          <w:sz w:val="24"/>
          <w:szCs w:val="24"/>
        </w:rPr>
      </w:pPr>
    </w:p>
    <w:p w:rsidR="0036387F" w:rsidRPr="00BA3CD4" w:rsidRDefault="0036387F" w:rsidP="0036387F">
      <w:pPr>
        <w:spacing w:line="360" w:lineRule="auto"/>
        <w:ind w:left="1170"/>
        <w:rPr>
          <w:rFonts w:ascii="Times New Roman" w:eastAsia="Arial" w:hAnsi="Times New Roman" w:cs="Times New Roman"/>
          <w:sz w:val="24"/>
          <w:szCs w:val="24"/>
        </w:rPr>
      </w:pPr>
    </w:p>
    <w:p w:rsidR="0036387F" w:rsidRDefault="0036387F" w:rsidP="0036387F">
      <w:pPr>
        <w:rPr>
          <w:rFonts w:ascii="Times New Roman" w:hAnsi="Times New Roman" w:cs="Times New Roman"/>
          <w:b/>
          <w:sz w:val="24"/>
          <w:szCs w:val="24"/>
        </w:rPr>
      </w:pPr>
    </w:p>
    <w:p w:rsidR="0036387F" w:rsidRDefault="0036387F" w:rsidP="0036387F">
      <w:pPr>
        <w:rPr>
          <w:rFonts w:ascii="Times New Roman" w:hAnsi="Times New Roman" w:cs="Times New Roman"/>
          <w:b/>
          <w:sz w:val="24"/>
          <w:szCs w:val="24"/>
        </w:rPr>
      </w:pPr>
    </w:p>
    <w:p w:rsidR="0036387F" w:rsidRPr="00BA3CD4" w:rsidRDefault="0036387F" w:rsidP="0036387F">
      <w:pPr>
        <w:rPr>
          <w:rFonts w:ascii="Times New Roman" w:eastAsia="Arial" w:hAnsi="Times New Roman" w:cs="Times New Roman"/>
          <w:sz w:val="24"/>
          <w:szCs w:val="24"/>
          <w:lang w:val="en-US"/>
        </w:rPr>
      </w:pPr>
    </w:p>
    <w:p w:rsidR="0036387F" w:rsidRPr="00BA3CD4" w:rsidRDefault="0036387F" w:rsidP="0036387F">
      <w:pPr>
        <w:rPr>
          <w:rFonts w:ascii="Times New Roman" w:eastAsia="Arial" w:hAnsi="Times New Roman" w:cs="Times New Roman"/>
          <w:sz w:val="24"/>
          <w:szCs w:val="24"/>
          <w:lang w:val="en-US"/>
        </w:rPr>
      </w:pPr>
    </w:p>
    <w:p w:rsidR="0036387F" w:rsidRDefault="0036387F" w:rsidP="0036387F">
      <w:pPr>
        <w:tabs>
          <w:tab w:val="left" w:pos="720"/>
        </w:tabs>
        <w:spacing w:after="0" w:line="0" w:lineRule="atLeast"/>
        <w:rPr>
          <w:rFonts w:ascii="Times New Roman" w:eastAsia="Arial" w:hAnsi="Times New Roman" w:cs="Times New Roman"/>
          <w:b/>
          <w:sz w:val="28"/>
          <w:szCs w:val="28"/>
          <w:lang w:val="en-US"/>
        </w:rPr>
      </w:pPr>
    </w:p>
    <w:p w:rsidR="0036387F" w:rsidRPr="00761FE2" w:rsidRDefault="0036387F" w:rsidP="0036387F">
      <w:pPr>
        <w:tabs>
          <w:tab w:val="left" w:pos="720"/>
        </w:tabs>
        <w:spacing w:after="0" w:line="0" w:lineRule="atLeast"/>
        <w:rPr>
          <w:rFonts w:ascii="Times New Roman" w:eastAsia="Arial" w:hAnsi="Times New Roman" w:cs="Times New Roman"/>
          <w:sz w:val="24"/>
          <w:szCs w:val="24"/>
          <w:lang w:val="en-US"/>
        </w:rPr>
      </w:pPr>
      <w:r>
        <w:rPr>
          <w:rFonts w:ascii="Times New Roman" w:eastAsia="Arial" w:hAnsi="Times New Roman" w:cs="Times New Roman"/>
          <w:sz w:val="24"/>
          <w:szCs w:val="24"/>
          <w:lang w:val="en-US"/>
        </w:rPr>
        <w:t xml:space="preserve">                                                                                    </w:t>
      </w:r>
    </w:p>
    <w:p w:rsidR="0036387F" w:rsidRDefault="0036387F" w:rsidP="0036387F">
      <w:pPr>
        <w:tabs>
          <w:tab w:val="left" w:pos="720"/>
        </w:tabs>
        <w:spacing w:after="0" w:line="0" w:lineRule="atLeast"/>
        <w:rPr>
          <w:rFonts w:ascii="Times New Roman" w:eastAsia="Arial" w:hAnsi="Times New Roman" w:cs="Times New Roman"/>
          <w:b/>
          <w:sz w:val="28"/>
          <w:szCs w:val="28"/>
          <w:lang w:val="en-US"/>
        </w:rPr>
      </w:pPr>
    </w:p>
    <w:p w:rsidR="0036387F" w:rsidRDefault="0036387F" w:rsidP="00132B3A">
      <w:pPr>
        <w:widowControl w:val="0"/>
        <w:autoSpaceDE w:val="0"/>
        <w:autoSpaceDN w:val="0"/>
        <w:adjustRightInd w:val="0"/>
        <w:spacing w:before="2" w:after="0" w:line="322" w:lineRule="exact"/>
        <w:rPr>
          <w:rFonts w:ascii="Times New Roman Bold" w:hAnsi="Times New Roman Bold" w:cs="Times New Roman Bold"/>
          <w:color w:val="000000"/>
          <w:sz w:val="28"/>
          <w:szCs w:val="28"/>
        </w:rPr>
      </w:pPr>
    </w:p>
    <w:p w:rsidR="00FA46BD" w:rsidRDefault="00FA46BD" w:rsidP="0036387F">
      <w:pPr>
        <w:widowControl w:val="0"/>
        <w:autoSpaceDE w:val="0"/>
        <w:autoSpaceDN w:val="0"/>
        <w:adjustRightInd w:val="0"/>
        <w:spacing w:before="2" w:after="0" w:line="322" w:lineRule="exact"/>
        <w:ind w:left="4175"/>
        <w:rPr>
          <w:rFonts w:ascii="Times New Roman Bold" w:hAnsi="Times New Roman Bold" w:cs="Times New Roman Bold"/>
          <w:color w:val="000000"/>
          <w:sz w:val="28"/>
          <w:szCs w:val="28"/>
        </w:rPr>
      </w:pPr>
    </w:p>
    <w:p w:rsidR="00FA46BD" w:rsidRDefault="00FA46BD" w:rsidP="0036387F">
      <w:pPr>
        <w:widowControl w:val="0"/>
        <w:autoSpaceDE w:val="0"/>
        <w:autoSpaceDN w:val="0"/>
        <w:adjustRightInd w:val="0"/>
        <w:spacing w:before="2" w:after="0" w:line="322" w:lineRule="exact"/>
        <w:ind w:left="4175"/>
        <w:rPr>
          <w:rFonts w:ascii="Times New Roman Bold" w:hAnsi="Times New Roman Bold" w:cs="Times New Roman Bold"/>
          <w:color w:val="000000"/>
          <w:sz w:val="28"/>
          <w:szCs w:val="28"/>
        </w:rPr>
      </w:pPr>
    </w:p>
    <w:p w:rsidR="0036387F" w:rsidRDefault="0036387F" w:rsidP="0036387F">
      <w:pPr>
        <w:widowControl w:val="0"/>
        <w:autoSpaceDE w:val="0"/>
        <w:autoSpaceDN w:val="0"/>
        <w:adjustRightInd w:val="0"/>
        <w:spacing w:before="2" w:after="0" w:line="322" w:lineRule="exact"/>
        <w:ind w:left="4175"/>
        <w:rPr>
          <w:rFonts w:ascii="Times New Roman Bold" w:hAnsi="Times New Roman Bold" w:cs="Times New Roman Bold"/>
          <w:color w:val="000000"/>
          <w:sz w:val="28"/>
          <w:szCs w:val="28"/>
        </w:rPr>
      </w:pPr>
      <w:r>
        <w:rPr>
          <w:rFonts w:ascii="Times New Roman Bold" w:hAnsi="Times New Roman Bold" w:cs="Times New Roman Bold"/>
          <w:color w:val="000000"/>
          <w:sz w:val="28"/>
          <w:szCs w:val="28"/>
        </w:rPr>
        <w:lastRenderedPageBreak/>
        <w:t>CHAPTER 3</w:t>
      </w:r>
    </w:p>
    <w:p w:rsidR="0036387F" w:rsidRDefault="0036387F" w:rsidP="0036387F">
      <w:pPr>
        <w:widowControl w:val="0"/>
        <w:autoSpaceDE w:val="0"/>
        <w:autoSpaceDN w:val="0"/>
        <w:adjustRightInd w:val="0"/>
        <w:spacing w:before="2" w:after="0" w:line="322" w:lineRule="exact"/>
        <w:ind w:left="4175"/>
        <w:rPr>
          <w:rFonts w:ascii="Times New Roman Bold" w:hAnsi="Times New Roman Bold" w:cs="Times New Roman Bold"/>
          <w:color w:val="000000"/>
          <w:sz w:val="28"/>
          <w:szCs w:val="28"/>
        </w:rPr>
      </w:pPr>
    </w:p>
    <w:p w:rsidR="0036387F" w:rsidRDefault="0036387F" w:rsidP="0036387F">
      <w:pPr>
        <w:widowControl w:val="0"/>
        <w:autoSpaceDE w:val="0"/>
        <w:autoSpaceDN w:val="0"/>
        <w:adjustRightInd w:val="0"/>
        <w:spacing w:before="36" w:after="0" w:line="322" w:lineRule="exact"/>
        <w:ind w:left="3242"/>
        <w:rPr>
          <w:rFonts w:ascii="Times New Roman Bold" w:hAnsi="Times New Roman Bold" w:cs="Times New Roman Bold"/>
          <w:color w:val="000000"/>
          <w:sz w:val="28"/>
          <w:szCs w:val="28"/>
        </w:rPr>
      </w:pPr>
      <w:r>
        <w:rPr>
          <w:rFonts w:ascii="Times New Roman Bold" w:hAnsi="Times New Roman Bold" w:cs="Times New Roman Bold"/>
          <w:color w:val="000000"/>
          <w:sz w:val="28"/>
          <w:szCs w:val="28"/>
        </w:rPr>
        <w:t xml:space="preserve">       SYSTEM ANALYSIS</w:t>
      </w:r>
    </w:p>
    <w:p w:rsidR="0036387F" w:rsidRDefault="0036387F" w:rsidP="0036387F">
      <w:pPr>
        <w:widowControl w:val="0"/>
        <w:autoSpaceDE w:val="0"/>
        <w:autoSpaceDN w:val="0"/>
        <w:adjustRightInd w:val="0"/>
        <w:spacing w:before="2" w:after="0" w:line="322" w:lineRule="exact"/>
        <w:rPr>
          <w:rFonts w:ascii="Times New Roman Bold" w:hAnsi="Times New Roman Bold" w:cs="Times New Roman Bold"/>
          <w:color w:val="000000"/>
          <w:sz w:val="28"/>
          <w:szCs w:val="28"/>
        </w:rPr>
      </w:pPr>
    </w:p>
    <w:p w:rsidR="0036387F" w:rsidRPr="00BA3CD4" w:rsidRDefault="0036387F" w:rsidP="0036387F">
      <w:pPr>
        <w:widowControl w:val="0"/>
        <w:autoSpaceDE w:val="0"/>
        <w:autoSpaceDN w:val="0"/>
        <w:adjustRightInd w:val="0"/>
        <w:spacing w:before="172" w:after="0" w:line="322" w:lineRule="exact"/>
        <w:ind w:left="14"/>
        <w:contextualSpacing/>
        <w:rPr>
          <w:rFonts w:ascii="Times New Roman Bold" w:hAnsi="Times New Roman Bold" w:cs="Times New Roman Bold"/>
          <w:color w:val="000000"/>
          <w:sz w:val="24"/>
          <w:szCs w:val="24"/>
        </w:rPr>
      </w:pPr>
      <w:r>
        <w:rPr>
          <w:rFonts w:ascii="Times New Roman Bold" w:hAnsi="Times New Roman Bold" w:cs="Times New Roman Bold"/>
          <w:color w:val="000000"/>
          <w:sz w:val="24"/>
          <w:szCs w:val="24"/>
        </w:rPr>
        <w:t xml:space="preserve"> </w:t>
      </w:r>
      <w:r w:rsidRPr="00BA3CD4">
        <w:rPr>
          <w:rFonts w:ascii="Times New Roman Bold" w:hAnsi="Times New Roman Bold" w:cs="Times New Roman Bold"/>
          <w:color w:val="000000"/>
          <w:sz w:val="24"/>
          <w:szCs w:val="24"/>
        </w:rPr>
        <w:t>3.</w:t>
      </w:r>
      <w:r>
        <w:rPr>
          <w:rFonts w:ascii="Times New Roman Bold" w:hAnsi="Times New Roman Bold" w:cs="Times New Roman Bold"/>
          <w:color w:val="000000"/>
          <w:sz w:val="24"/>
          <w:szCs w:val="24"/>
        </w:rPr>
        <w:t xml:space="preserve"> </w:t>
      </w:r>
      <w:r w:rsidRPr="00BA3CD4">
        <w:rPr>
          <w:rFonts w:ascii="Times New Roman Bold" w:hAnsi="Times New Roman Bold" w:cs="Times New Roman Bold"/>
          <w:color w:val="000000"/>
          <w:sz w:val="24"/>
          <w:szCs w:val="24"/>
        </w:rPr>
        <w:t>1 EXISTING SYSTEM</w:t>
      </w:r>
    </w:p>
    <w:p w:rsidR="0036387F" w:rsidRDefault="0036387F" w:rsidP="0036387F">
      <w:pPr>
        <w:widowControl w:val="0"/>
        <w:autoSpaceDE w:val="0"/>
        <w:autoSpaceDN w:val="0"/>
        <w:adjustRightInd w:val="0"/>
        <w:spacing w:before="172" w:after="0" w:line="322" w:lineRule="exact"/>
        <w:ind w:left="14"/>
        <w:contextualSpacing/>
        <w:rPr>
          <w:rFonts w:ascii="Times New Roman Bold" w:hAnsi="Times New Roman Bold" w:cs="Times New Roman Bold"/>
          <w:color w:val="000000"/>
          <w:sz w:val="28"/>
          <w:szCs w:val="28"/>
          <w:lang w:val="en-US"/>
        </w:rPr>
      </w:pPr>
    </w:p>
    <w:p w:rsidR="0036387F" w:rsidRDefault="0036387F" w:rsidP="0036387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Pr="00BA3CD4">
        <w:rPr>
          <w:rFonts w:ascii="Times New Roman" w:hAnsi="Times New Roman" w:cs="Times New Roman"/>
          <w:sz w:val="24"/>
          <w:szCs w:val="24"/>
        </w:rPr>
        <w:t>The vibration patterns of the machinery tools are recognized and anal</w:t>
      </w:r>
      <w:r>
        <w:rPr>
          <w:rFonts w:ascii="Times New Roman" w:hAnsi="Times New Roman" w:cs="Times New Roman"/>
          <w:sz w:val="24"/>
          <w:szCs w:val="24"/>
        </w:rPr>
        <w:t xml:space="preserve">ysed in the previous </w:t>
      </w:r>
      <w:r w:rsidR="00CD7270">
        <w:rPr>
          <w:rFonts w:ascii="Times New Roman" w:hAnsi="Times New Roman" w:cs="Times New Roman"/>
          <w:sz w:val="24"/>
          <w:szCs w:val="24"/>
        </w:rPr>
        <w:t xml:space="preserve">framework, </w:t>
      </w:r>
      <w:r w:rsidR="00CD7270" w:rsidRPr="00BA3CD4">
        <w:rPr>
          <w:rFonts w:ascii="Times New Roman" w:hAnsi="Times New Roman" w:cs="Times New Roman"/>
          <w:sz w:val="24"/>
          <w:szCs w:val="24"/>
        </w:rPr>
        <w:t>in</w:t>
      </w:r>
      <w:r w:rsidRPr="00BA3CD4">
        <w:rPr>
          <w:rFonts w:ascii="Times New Roman" w:hAnsi="Times New Roman" w:cs="Times New Roman"/>
          <w:sz w:val="24"/>
          <w:szCs w:val="24"/>
        </w:rPr>
        <w:t xml:space="preserve"> the process of </w:t>
      </w:r>
      <w:r w:rsidR="00CD7270" w:rsidRPr="00BA3CD4">
        <w:rPr>
          <w:rFonts w:ascii="Times New Roman" w:hAnsi="Times New Roman" w:cs="Times New Roman"/>
          <w:sz w:val="24"/>
          <w:szCs w:val="24"/>
        </w:rPr>
        <w:t>channelling</w:t>
      </w:r>
      <w:r w:rsidRPr="00BA3CD4">
        <w:rPr>
          <w:rFonts w:ascii="Times New Roman" w:hAnsi="Times New Roman" w:cs="Times New Roman"/>
          <w:sz w:val="24"/>
          <w:szCs w:val="24"/>
        </w:rPr>
        <w:t xml:space="preserve"> energy into job to be performed all machines vibrate. Machines rarely break down without giving some previous warning. The signs of impeding failure are generally present long before a machine totally breaks down. When faults begin to develop in the machine, some of dynamic processes in the machine are changed as well, thereby influencing machine vibration level, temporal and spectral vibration properties. Such changes can act as an indicator for early detection and ide</w:t>
      </w:r>
      <w:r>
        <w:rPr>
          <w:rFonts w:ascii="Times New Roman" w:hAnsi="Times New Roman" w:cs="Times New Roman"/>
          <w:sz w:val="24"/>
          <w:szCs w:val="24"/>
        </w:rPr>
        <w:t>ntification of condition where the machine would fail</w:t>
      </w:r>
      <w:r w:rsidRPr="00BA3CD4">
        <w:rPr>
          <w:rFonts w:ascii="Times New Roman" w:hAnsi="Times New Roman" w:cs="Times New Roman"/>
          <w:sz w:val="24"/>
          <w:szCs w:val="24"/>
        </w:rPr>
        <w:t xml:space="preserve">. </w:t>
      </w:r>
    </w:p>
    <w:p w:rsidR="0036387F" w:rsidRPr="00BA3CD4" w:rsidRDefault="0036387F" w:rsidP="0036387F">
      <w:pPr>
        <w:spacing w:line="360" w:lineRule="auto"/>
        <w:contextualSpacing/>
        <w:jc w:val="both"/>
        <w:rPr>
          <w:rFonts w:ascii="Times New Roman" w:hAnsi="Times New Roman" w:cs="Times New Roman"/>
          <w:color w:val="000000"/>
          <w:sz w:val="24"/>
          <w:szCs w:val="24"/>
          <w:lang w:val="en-US"/>
        </w:rPr>
      </w:pPr>
    </w:p>
    <w:p w:rsidR="0036387F" w:rsidRPr="00BA3CD4" w:rsidRDefault="0036387F" w:rsidP="0036387F">
      <w:pPr>
        <w:widowControl w:val="0"/>
        <w:autoSpaceDE w:val="0"/>
        <w:autoSpaceDN w:val="0"/>
        <w:adjustRightInd w:val="0"/>
        <w:spacing w:before="172" w:after="0" w:line="322" w:lineRule="exact"/>
        <w:ind w:left="14"/>
        <w:contextualSpacing/>
        <w:rPr>
          <w:rFonts w:ascii="Times New Roman Bold" w:hAnsi="Times New Roman Bold" w:cs="Times New Roman Bold"/>
          <w:color w:val="000000"/>
          <w:sz w:val="24"/>
          <w:szCs w:val="24"/>
        </w:rPr>
      </w:pPr>
      <w:r w:rsidRPr="00BA3CD4">
        <w:rPr>
          <w:rFonts w:ascii="Times New Roman Bold" w:hAnsi="Times New Roman Bold" w:cs="Times New Roman Bold"/>
          <w:color w:val="000000"/>
          <w:sz w:val="24"/>
          <w:szCs w:val="24"/>
        </w:rPr>
        <w:t>3.2 PROPOSED SYSTEM</w:t>
      </w:r>
    </w:p>
    <w:p w:rsidR="0036387F" w:rsidRDefault="0036387F" w:rsidP="0036387F">
      <w:pPr>
        <w:widowControl w:val="0"/>
        <w:autoSpaceDE w:val="0"/>
        <w:autoSpaceDN w:val="0"/>
        <w:adjustRightInd w:val="0"/>
        <w:spacing w:before="172" w:after="0" w:line="322" w:lineRule="exact"/>
        <w:ind w:left="14"/>
        <w:contextualSpacing/>
        <w:rPr>
          <w:rFonts w:ascii="Times New Roman Bold" w:hAnsi="Times New Roman Bold" w:cs="Times New Roman Bold"/>
          <w:color w:val="000000"/>
          <w:sz w:val="28"/>
          <w:szCs w:val="28"/>
        </w:rPr>
      </w:pPr>
    </w:p>
    <w:p w:rsidR="0036387F" w:rsidRPr="00C03654" w:rsidRDefault="0036387F" w:rsidP="0036387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        </w:t>
      </w:r>
      <w:r w:rsidRPr="00C03654">
        <w:rPr>
          <w:rFonts w:ascii="Times New Roman" w:hAnsi="Times New Roman" w:cs="Times New Roman"/>
          <w:sz w:val="24"/>
          <w:szCs w:val="24"/>
        </w:rPr>
        <w:t>Analysis techniques together with the advent of miniature vibration sensors and high-speed data acquisition technologies provide a unique opportunity to develop and implement, beneficent, and non-intrusive condition monitoring and quality assessment methods for a broad range of rotating machineries.</w:t>
      </w:r>
    </w:p>
    <w:p w:rsidR="0036387F" w:rsidRPr="00C03654" w:rsidRDefault="0036387F" w:rsidP="0036387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03654">
        <w:rPr>
          <w:rFonts w:ascii="Times New Roman" w:hAnsi="Times New Roman" w:cs="Times New Roman"/>
          <w:sz w:val="24"/>
          <w:szCs w:val="24"/>
        </w:rPr>
        <w:t>The acquiesced data from the rotating machinery is then pre-processed with the data cleaning techniques. Then the cleaned data is then forecasted using data analysis tool and the health of the machinery is predicted. On the basis of this existing frame work, we analyse the vibration pattern ,pre-process the data and use it for prediction with accuracy.</w:t>
      </w:r>
    </w:p>
    <w:p w:rsidR="0036387F" w:rsidRDefault="0036387F" w:rsidP="0036387F">
      <w:pPr>
        <w:spacing w:line="360" w:lineRule="auto"/>
        <w:jc w:val="both"/>
        <w:rPr>
          <w:rFonts w:ascii="Times New Roman" w:hAnsi="Times New Roman" w:cs="Times New Roman"/>
          <w:sz w:val="28"/>
          <w:szCs w:val="28"/>
          <w:lang w:val="en-US"/>
        </w:rPr>
      </w:pPr>
    </w:p>
    <w:p w:rsidR="0036387F" w:rsidRDefault="0036387F" w:rsidP="0036387F">
      <w:pPr>
        <w:spacing w:line="360" w:lineRule="auto"/>
        <w:jc w:val="both"/>
        <w:rPr>
          <w:rFonts w:ascii="Times New Roman" w:hAnsi="Times New Roman" w:cs="Times New Roman"/>
          <w:sz w:val="28"/>
          <w:szCs w:val="28"/>
          <w:lang w:val="en-US"/>
        </w:rPr>
      </w:pPr>
    </w:p>
    <w:p w:rsidR="0036387F" w:rsidRDefault="0036387F" w:rsidP="0036387F">
      <w:pPr>
        <w:spacing w:line="360" w:lineRule="auto"/>
        <w:jc w:val="both"/>
        <w:rPr>
          <w:rFonts w:ascii="Times New Roman" w:hAnsi="Times New Roman" w:cs="Times New Roman"/>
          <w:sz w:val="28"/>
          <w:szCs w:val="28"/>
          <w:lang w:val="en-US"/>
        </w:rPr>
      </w:pPr>
    </w:p>
    <w:p w:rsidR="0036387F" w:rsidRDefault="0036387F" w:rsidP="0036387F">
      <w:pPr>
        <w:spacing w:line="360" w:lineRule="auto"/>
        <w:jc w:val="both"/>
        <w:rPr>
          <w:rFonts w:ascii="Times New Roman" w:hAnsi="Times New Roman" w:cs="Times New Roman"/>
          <w:sz w:val="28"/>
          <w:szCs w:val="28"/>
          <w:lang w:val="en-US"/>
        </w:rPr>
      </w:pPr>
    </w:p>
    <w:p w:rsidR="0036387F" w:rsidRPr="005B121A" w:rsidRDefault="0036387F" w:rsidP="0036387F">
      <w:pPr>
        <w:spacing w:line="360" w:lineRule="auto"/>
        <w:jc w:val="both"/>
        <w:rPr>
          <w:rFonts w:ascii="Times New Roman" w:hAnsi="Times New Roman" w:cs="Times New Roman"/>
          <w:sz w:val="28"/>
          <w:szCs w:val="28"/>
          <w:lang w:val="en-US"/>
        </w:rPr>
      </w:pPr>
    </w:p>
    <w:p w:rsidR="0036387F" w:rsidRPr="005B121A" w:rsidRDefault="0036387F" w:rsidP="0036387F">
      <w:pPr>
        <w:spacing w:line="360" w:lineRule="auto"/>
        <w:jc w:val="both"/>
        <w:rPr>
          <w:rFonts w:ascii="Times New Roman" w:hAnsi="Times New Roman" w:cs="Times New Roman"/>
          <w:sz w:val="28"/>
          <w:szCs w:val="28"/>
          <w:lang w:val="en-US"/>
        </w:rPr>
      </w:pPr>
    </w:p>
    <w:p w:rsidR="0036387F" w:rsidRPr="00761FE2" w:rsidRDefault="0036387F" w:rsidP="0036387F">
      <w:pPr>
        <w:widowControl w:val="0"/>
        <w:autoSpaceDE w:val="0"/>
        <w:autoSpaceDN w:val="0"/>
        <w:adjustRightInd w:val="0"/>
        <w:spacing w:before="2" w:after="0" w:line="322" w:lineRule="exact"/>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36387F" w:rsidRPr="00761FE2" w:rsidRDefault="0036387F" w:rsidP="0036387F">
      <w:pPr>
        <w:widowControl w:val="0"/>
        <w:autoSpaceDE w:val="0"/>
        <w:autoSpaceDN w:val="0"/>
        <w:adjustRightInd w:val="0"/>
        <w:spacing w:before="2" w:after="0" w:line="322" w:lineRule="exact"/>
        <w:ind w:left="4175"/>
        <w:rPr>
          <w:rFonts w:ascii="Times New Roman" w:hAnsi="Times New Roman" w:cs="Times New Roman"/>
          <w:color w:val="000000"/>
          <w:sz w:val="28"/>
          <w:szCs w:val="28"/>
        </w:rPr>
      </w:pPr>
    </w:p>
    <w:p w:rsidR="0036387F" w:rsidRDefault="0036387F" w:rsidP="0036387F">
      <w:pPr>
        <w:widowControl w:val="0"/>
        <w:autoSpaceDE w:val="0"/>
        <w:autoSpaceDN w:val="0"/>
        <w:adjustRightInd w:val="0"/>
        <w:spacing w:before="2" w:after="0" w:line="322" w:lineRule="exact"/>
        <w:ind w:left="4175"/>
        <w:rPr>
          <w:rFonts w:ascii="Times New Roman Bold" w:hAnsi="Times New Roman Bold" w:cs="Times New Roman Bold"/>
          <w:color w:val="000000"/>
          <w:sz w:val="28"/>
          <w:szCs w:val="28"/>
        </w:rPr>
      </w:pPr>
    </w:p>
    <w:p w:rsidR="0036387F" w:rsidRDefault="0036387F" w:rsidP="0036387F">
      <w:pPr>
        <w:widowControl w:val="0"/>
        <w:autoSpaceDE w:val="0"/>
        <w:autoSpaceDN w:val="0"/>
        <w:adjustRightInd w:val="0"/>
        <w:spacing w:before="2" w:after="0" w:line="322" w:lineRule="exact"/>
        <w:ind w:left="4175"/>
        <w:rPr>
          <w:rFonts w:ascii="Times New Roman Bold" w:hAnsi="Times New Roman Bold" w:cs="Times New Roman Bold"/>
          <w:color w:val="000000"/>
          <w:sz w:val="28"/>
          <w:szCs w:val="28"/>
        </w:rPr>
      </w:pPr>
    </w:p>
    <w:p w:rsidR="0036387F" w:rsidRDefault="0036387F" w:rsidP="0036387F">
      <w:pPr>
        <w:widowControl w:val="0"/>
        <w:autoSpaceDE w:val="0"/>
        <w:autoSpaceDN w:val="0"/>
        <w:adjustRightInd w:val="0"/>
        <w:spacing w:before="2" w:after="0" w:line="322" w:lineRule="exact"/>
        <w:ind w:left="4175"/>
        <w:rPr>
          <w:rFonts w:ascii="Times New Roman Bold" w:hAnsi="Times New Roman Bold" w:cs="Times New Roman Bold"/>
          <w:color w:val="000000"/>
          <w:sz w:val="28"/>
          <w:szCs w:val="28"/>
        </w:rPr>
      </w:pPr>
      <w:r>
        <w:rPr>
          <w:rFonts w:ascii="Times New Roman Bold" w:hAnsi="Times New Roman Bold" w:cs="Times New Roman Bold"/>
          <w:color w:val="000000"/>
          <w:sz w:val="28"/>
          <w:szCs w:val="28"/>
        </w:rPr>
        <w:lastRenderedPageBreak/>
        <w:t>CHAPTER 4</w:t>
      </w:r>
    </w:p>
    <w:p w:rsidR="0036387F" w:rsidRDefault="0036387F" w:rsidP="0036387F">
      <w:pPr>
        <w:widowControl w:val="0"/>
        <w:autoSpaceDE w:val="0"/>
        <w:autoSpaceDN w:val="0"/>
        <w:adjustRightInd w:val="0"/>
        <w:spacing w:after="0" w:line="322" w:lineRule="exact"/>
        <w:ind w:left="3242"/>
        <w:rPr>
          <w:rFonts w:ascii="Times New Roman Bold" w:hAnsi="Times New Roman Bold" w:cs="Times New Roman Bold"/>
          <w:color w:val="000000"/>
          <w:sz w:val="28"/>
          <w:szCs w:val="28"/>
        </w:rPr>
      </w:pPr>
    </w:p>
    <w:p w:rsidR="0036387F" w:rsidRDefault="0036387F" w:rsidP="0036387F">
      <w:pPr>
        <w:widowControl w:val="0"/>
        <w:autoSpaceDE w:val="0"/>
        <w:autoSpaceDN w:val="0"/>
        <w:adjustRightInd w:val="0"/>
        <w:spacing w:before="36" w:after="0" w:line="322" w:lineRule="exact"/>
        <w:ind w:left="3242"/>
        <w:rPr>
          <w:rFonts w:ascii="Times New Roman Bold" w:hAnsi="Times New Roman Bold" w:cs="Times New Roman Bold"/>
          <w:color w:val="000000"/>
          <w:sz w:val="28"/>
          <w:szCs w:val="28"/>
        </w:rPr>
      </w:pPr>
      <w:r>
        <w:rPr>
          <w:rFonts w:ascii="Times New Roman Bold" w:hAnsi="Times New Roman Bold" w:cs="Times New Roman Bold"/>
          <w:color w:val="000000"/>
          <w:sz w:val="28"/>
          <w:szCs w:val="28"/>
        </w:rPr>
        <w:t xml:space="preserve">SYSTEM SPECIFICATION </w:t>
      </w:r>
    </w:p>
    <w:p w:rsidR="0036387F" w:rsidRDefault="0036387F" w:rsidP="0036387F">
      <w:pPr>
        <w:widowControl w:val="0"/>
        <w:autoSpaceDE w:val="0"/>
        <w:autoSpaceDN w:val="0"/>
        <w:adjustRightInd w:val="0"/>
        <w:spacing w:after="0" w:line="322" w:lineRule="exact"/>
        <w:rPr>
          <w:rFonts w:ascii="Times New Roman Bold" w:hAnsi="Times New Roman Bold" w:cs="Times New Roman Bold"/>
          <w:color w:val="000000"/>
          <w:sz w:val="28"/>
          <w:szCs w:val="28"/>
        </w:rPr>
      </w:pPr>
    </w:p>
    <w:p w:rsidR="0036387F" w:rsidRPr="00C03654" w:rsidRDefault="0036387F" w:rsidP="0036387F">
      <w:pPr>
        <w:widowControl w:val="0"/>
        <w:autoSpaceDE w:val="0"/>
        <w:autoSpaceDN w:val="0"/>
        <w:adjustRightInd w:val="0"/>
        <w:spacing w:before="172" w:after="0" w:line="322" w:lineRule="exact"/>
        <w:ind w:left="20"/>
        <w:contextualSpacing/>
        <w:rPr>
          <w:rFonts w:ascii="Times New Roman Bold" w:hAnsi="Times New Roman Bold" w:cs="Times New Roman Bold"/>
          <w:color w:val="000000"/>
          <w:sz w:val="24"/>
          <w:szCs w:val="24"/>
        </w:rPr>
      </w:pPr>
      <w:r w:rsidRPr="00C03654">
        <w:rPr>
          <w:rFonts w:ascii="Times New Roman Bold" w:hAnsi="Times New Roman Bold" w:cs="Times New Roman Bold"/>
          <w:color w:val="000000"/>
          <w:sz w:val="24"/>
          <w:szCs w:val="24"/>
        </w:rPr>
        <w:t xml:space="preserve">4.1 HARDWARE   REQUIREMENTS </w:t>
      </w:r>
    </w:p>
    <w:p w:rsidR="0036387F" w:rsidRDefault="0036387F" w:rsidP="0036387F">
      <w:pPr>
        <w:widowControl w:val="0"/>
        <w:autoSpaceDE w:val="0"/>
        <w:autoSpaceDN w:val="0"/>
        <w:adjustRightInd w:val="0"/>
        <w:spacing w:after="0" w:line="322" w:lineRule="exact"/>
        <w:contextualSpacing/>
        <w:rPr>
          <w:rFonts w:ascii="Times New Roman Bold" w:hAnsi="Times New Roman Bold" w:cs="Times New Roman Bold"/>
          <w:color w:val="000000"/>
          <w:sz w:val="28"/>
          <w:szCs w:val="28"/>
        </w:rPr>
      </w:pPr>
    </w:p>
    <w:p w:rsidR="0036387F" w:rsidRPr="00C03654" w:rsidRDefault="0036387F" w:rsidP="0036387F">
      <w:pPr>
        <w:widowControl w:val="0"/>
        <w:numPr>
          <w:ilvl w:val="0"/>
          <w:numId w:val="2"/>
        </w:numPr>
        <w:autoSpaceDE w:val="0"/>
        <w:autoSpaceDN w:val="0"/>
        <w:adjustRightInd w:val="0"/>
        <w:spacing w:before="74" w:after="0" w:line="322" w:lineRule="exact"/>
        <w:ind w:left="1800"/>
        <w:contextualSpacing/>
        <w:jc w:val="both"/>
        <w:rPr>
          <w:rFonts w:ascii="Times New Roman" w:hAnsi="Times New Roman" w:cs="Times New Roman"/>
          <w:color w:val="000000"/>
          <w:spacing w:val="3"/>
          <w:sz w:val="24"/>
          <w:szCs w:val="24"/>
        </w:rPr>
      </w:pPr>
      <w:r w:rsidRPr="00C03654">
        <w:rPr>
          <w:rFonts w:ascii="Times New Roman" w:hAnsi="Times New Roman" w:cs="Times New Roman"/>
          <w:color w:val="000000"/>
          <w:spacing w:val="3"/>
          <w:sz w:val="24"/>
          <w:szCs w:val="24"/>
        </w:rPr>
        <w:t>Arduino UNO</w:t>
      </w:r>
    </w:p>
    <w:p w:rsidR="0036387F" w:rsidRPr="00C03654" w:rsidRDefault="0036387F" w:rsidP="0036387F">
      <w:pPr>
        <w:widowControl w:val="0"/>
        <w:autoSpaceDE w:val="0"/>
        <w:autoSpaceDN w:val="0"/>
        <w:adjustRightInd w:val="0"/>
        <w:spacing w:before="74" w:after="0" w:line="322" w:lineRule="exact"/>
        <w:ind w:left="1458"/>
        <w:contextualSpacing/>
        <w:jc w:val="both"/>
        <w:rPr>
          <w:rFonts w:ascii="Times New Roman" w:hAnsi="Times New Roman" w:cs="Times New Roman"/>
          <w:color w:val="000000"/>
          <w:spacing w:val="3"/>
          <w:sz w:val="24"/>
          <w:szCs w:val="24"/>
        </w:rPr>
      </w:pPr>
    </w:p>
    <w:p w:rsidR="0036387F" w:rsidRPr="00C03654" w:rsidRDefault="0036387F" w:rsidP="0036387F">
      <w:pPr>
        <w:widowControl w:val="0"/>
        <w:numPr>
          <w:ilvl w:val="0"/>
          <w:numId w:val="2"/>
        </w:numPr>
        <w:tabs>
          <w:tab w:val="left" w:pos="740"/>
        </w:tabs>
        <w:autoSpaceDE w:val="0"/>
        <w:autoSpaceDN w:val="0"/>
        <w:adjustRightInd w:val="0"/>
        <w:spacing w:before="72" w:after="0" w:line="322" w:lineRule="exact"/>
        <w:ind w:left="1800"/>
        <w:contextualSpacing/>
        <w:jc w:val="both"/>
        <w:rPr>
          <w:rFonts w:ascii="Times New Roman" w:hAnsi="Times New Roman" w:cs="Times New Roman"/>
          <w:sz w:val="24"/>
          <w:szCs w:val="24"/>
        </w:rPr>
      </w:pPr>
      <w:r w:rsidRPr="00C03654">
        <w:rPr>
          <w:rFonts w:ascii="Times New Roman" w:hAnsi="Times New Roman" w:cs="Times New Roman"/>
          <w:color w:val="000000"/>
          <w:w w:val="93"/>
          <w:sz w:val="24"/>
          <w:szCs w:val="24"/>
        </w:rPr>
        <w:t xml:space="preserve">ADXL335 </w:t>
      </w:r>
      <w:r>
        <w:rPr>
          <w:rFonts w:ascii="Times New Roman" w:hAnsi="Times New Roman" w:cs="Times New Roman"/>
          <w:sz w:val="24"/>
          <w:szCs w:val="24"/>
        </w:rPr>
        <w:t>Accele</w:t>
      </w:r>
      <w:r w:rsidRPr="00C03654">
        <w:rPr>
          <w:rFonts w:ascii="Times New Roman" w:hAnsi="Times New Roman" w:cs="Times New Roman"/>
          <w:sz w:val="24"/>
          <w:szCs w:val="24"/>
        </w:rPr>
        <w:t>r</w:t>
      </w:r>
      <w:r>
        <w:rPr>
          <w:rFonts w:ascii="Times New Roman" w:hAnsi="Times New Roman" w:cs="Times New Roman"/>
          <w:sz w:val="24"/>
          <w:szCs w:val="24"/>
        </w:rPr>
        <w:t>o</w:t>
      </w:r>
      <w:r w:rsidRPr="00C03654">
        <w:rPr>
          <w:rFonts w:ascii="Times New Roman" w:hAnsi="Times New Roman" w:cs="Times New Roman"/>
          <w:sz w:val="24"/>
          <w:szCs w:val="24"/>
        </w:rPr>
        <w:t>meter</w:t>
      </w:r>
    </w:p>
    <w:p w:rsidR="0036387F" w:rsidRPr="00C03654" w:rsidRDefault="0036387F" w:rsidP="0036387F">
      <w:pPr>
        <w:pStyle w:val="ListParagraph"/>
        <w:jc w:val="both"/>
      </w:pPr>
    </w:p>
    <w:p w:rsidR="0036387F" w:rsidRPr="00C03654" w:rsidRDefault="0036387F" w:rsidP="0036387F">
      <w:pPr>
        <w:widowControl w:val="0"/>
        <w:numPr>
          <w:ilvl w:val="0"/>
          <w:numId w:val="2"/>
        </w:numPr>
        <w:tabs>
          <w:tab w:val="left" w:pos="740"/>
        </w:tabs>
        <w:autoSpaceDE w:val="0"/>
        <w:autoSpaceDN w:val="0"/>
        <w:adjustRightInd w:val="0"/>
        <w:spacing w:before="72" w:after="0" w:line="322" w:lineRule="exact"/>
        <w:ind w:left="1800"/>
        <w:contextualSpacing/>
        <w:jc w:val="both"/>
        <w:rPr>
          <w:rFonts w:ascii="Times New Roman" w:hAnsi="Times New Roman" w:cs="Times New Roman"/>
          <w:sz w:val="24"/>
          <w:szCs w:val="24"/>
        </w:rPr>
      </w:pPr>
      <w:r w:rsidRPr="00C03654">
        <w:rPr>
          <w:rFonts w:ascii="Times New Roman" w:hAnsi="Times New Roman" w:cs="Times New Roman"/>
          <w:sz w:val="24"/>
          <w:szCs w:val="24"/>
        </w:rPr>
        <w:t>Piezo-electric sensor</w:t>
      </w:r>
    </w:p>
    <w:p w:rsidR="0036387F" w:rsidRPr="00C03654" w:rsidRDefault="0036387F" w:rsidP="0036387F">
      <w:pPr>
        <w:pStyle w:val="ListParagraph"/>
        <w:jc w:val="both"/>
      </w:pPr>
    </w:p>
    <w:p w:rsidR="0036387F" w:rsidRPr="00C03654" w:rsidRDefault="0036387F" w:rsidP="0036387F">
      <w:pPr>
        <w:widowControl w:val="0"/>
        <w:numPr>
          <w:ilvl w:val="0"/>
          <w:numId w:val="2"/>
        </w:numPr>
        <w:tabs>
          <w:tab w:val="left" w:pos="740"/>
        </w:tabs>
        <w:autoSpaceDE w:val="0"/>
        <w:autoSpaceDN w:val="0"/>
        <w:adjustRightInd w:val="0"/>
        <w:spacing w:before="72" w:after="0" w:line="322" w:lineRule="exact"/>
        <w:ind w:left="1800"/>
        <w:contextualSpacing/>
        <w:jc w:val="both"/>
        <w:rPr>
          <w:rFonts w:ascii="Times New Roman" w:hAnsi="Times New Roman" w:cs="Times New Roman"/>
          <w:sz w:val="24"/>
          <w:szCs w:val="24"/>
        </w:rPr>
      </w:pPr>
      <w:r w:rsidRPr="00C03654">
        <w:rPr>
          <w:rFonts w:ascii="Times New Roman" w:hAnsi="Times New Roman" w:cs="Times New Roman"/>
          <w:color w:val="000000"/>
          <w:w w:val="93"/>
          <w:sz w:val="24"/>
          <w:szCs w:val="24"/>
        </w:rPr>
        <w:t>DHT11</w:t>
      </w:r>
      <w:r w:rsidRPr="00C03654">
        <w:rPr>
          <w:rFonts w:ascii="Times New Roman" w:hAnsi="Times New Roman" w:cs="Times New Roman"/>
          <w:sz w:val="24"/>
          <w:szCs w:val="24"/>
        </w:rPr>
        <w:t>Sensor</w:t>
      </w:r>
    </w:p>
    <w:p w:rsidR="0036387F" w:rsidRPr="00C75122" w:rsidRDefault="0036387F" w:rsidP="0036387F">
      <w:pPr>
        <w:widowControl w:val="0"/>
        <w:tabs>
          <w:tab w:val="left" w:pos="740"/>
        </w:tabs>
        <w:autoSpaceDE w:val="0"/>
        <w:autoSpaceDN w:val="0"/>
        <w:adjustRightInd w:val="0"/>
        <w:spacing w:before="72" w:after="0" w:line="322" w:lineRule="exact"/>
        <w:contextualSpacing/>
        <w:rPr>
          <w:rFonts w:ascii="Times New Roman" w:hAnsi="Times New Roman" w:cs="Times New Roman"/>
          <w:color w:val="000000"/>
          <w:w w:val="93"/>
          <w:sz w:val="28"/>
          <w:szCs w:val="28"/>
        </w:rPr>
      </w:pPr>
    </w:p>
    <w:p w:rsidR="0036387F" w:rsidRDefault="0036387F" w:rsidP="0036387F">
      <w:pPr>
        <w:widowControl w:val="0"/>
        <w:tabs>
          <w:tab w:val="left" w:pos="740"/>
        </w:tabs>
        <w:autoSpaceDE w:val="0"/>
        <w:autoSpaceDN w:val="0"/>
        <w:adjustRightInd w:val="0"/>
        <w:spacing w:before="72" w:after="0" w:line="322" w:lineRule="exact"/>
        <w:ind w:left="380"/>
        <w:contextualSpacing/>
        <w:rPr>
          <w:rFonts w:ascii="Times New Roman" w:hAnsi="Times New Roman" w:cs="Times New Roman"/>
          <w:color w:val="000000"/>
          <w:spacing w:val="-5"/>
          <w:sz w:val="28"/>
          <w:szCs w:val="28"/>
        </w:rPr>
      </w:pPr>
      <w:r w:rsidRPr="00C75122">
        <w:rPr>
          <w:rFonts w:ascii="Times New Roman" w:hAnsi="Times New Roman" w:cs="Times New Roman"/>
          <w:color w:val="000000"/>
          <w:w w:val="93"/>
          <w:sz w:val="28"/>
          <w:szCs w:val="28"/>
        </w:rPr>
        <w:tab/>
      </w:r>
    </w:p>
    <w:p w:rsidR="0036387F" w:rsidRPr="00C03654" w:rsidRDefault="0036387F" w:rsidP="0036387F">
      <w:pPr>
        <w:widowControl w:val="0"/>
        <w:autoSpaceDE w:val="0"/>
        <w:autoSpaceDN w:val="0"/>
        <w:adjustRightInd w:val="0"/>
        <w:spacing w:before="34" w:after="0" w:line="322" w:lineRule="exact"/>
        <w:ind w:left="20"/>
        <w:rPr>
          <w:rFonts w:ascii="Times New Roman Bold" w:hAnsi="Times New Roman Bold" w:cs="Times New Roman Bold"/>
          <w:color w:val="000000"/>
          <w:sz w:val="24"/>
          <w:szCs w:val="24"/>
        </w:rPr>
      </w:pPr>
      <w:r w:rsidRPr="00C03654">
        <w:rPr>
          <w:rFonts w:ascii="Times New Roman Bold" w:hAnsi="Times New Roman Bold" w:cs="Times New Roman Bold"/>
          <w:color w:val="000000"/>
          <w:sz w:val="24"/>
          <w:szCs w:val="24"/>
        </w:rPr>
        <w:t xml:space="preserve">4.2 SOFTWARE   REQUIREMENTS </w:t>
      </w:r>
    </w:p>
    <w:p w:rsidR="0036387F" w:rsidRDefault="0036387F" w:rsidP="0036387F">
      <w:pPr>
        <w:widowControl w:val="0"/>
        <w:autoSpaceDE w:val="0"/>
        <w:autoSpaceDN w:val="0"/>
        <w:adjustRightInd w:val="0"/>
        <w:spacing w:after="0" w:line="322" w:lineRule="exact"/>
        <w:ind w:left="20"/>
        <w:rPr>
          <w:rFonts w:ascii="Times New Roman Bold" w:hAnsi="Times New Roman Bold" w:cs="Times New Roman Bold"/>
          <w:color w:val="000000"/>
          <w:sz w:val="28"/>
          <w:szCs w:val="28"/>
        </w:rPr>
      </w:pPr>
    </w:p>
    <w:p w:rsidR="0036387F" w:rsidRPr="0000661B" w:rsidRDefault="0036387F" w:rsidP="0036387F">
      <w:pPr>
        <w:widowControl w:val="0"/>
        <w:numPr>
          <w:ilvl w:val="0"/>
          <w:numId w:val="1"/>
        </w:numPr>
        <w:autoSpaceDE w:val="0"/>
        <w:autoSpaceDN w:val="0"/>
        <w:adjustRightInd w:val="0"/>
        <w:spacing w:after="0" w:line="322" w:lineRule="exact"/>
        <w:ind w:left="1800"/>
        <w:rPr>
          <w:rFonts w:ascii="Times New Roman" w:hAnsi="Times New Roman" w:cs="Times New Roman"/>
          <w:color w:val="000000"/>
          <w:sz w:val="24"/>
          <w:szCs w:val="24"/>
        </w:rPr>
      </w:pPr>
      <w:r w:rsidRPr="0000661B">
        <w:rPr>
          <w:rFonts w:ascii="Times New Roman" w:hAnsi="Times New Roman" w:cs="Times New Roman"/>
          <w:color w:val="000000"/>
          <w:sz w:val="24"/>
          <w:szCs w:val="24"/>
        </w:rPr>
        <w:t>Arduino</w:t>
      </w:r>
      <w:r>
        <w:rPr>
          <w:rFonts w:ascii="Times New Roman" w:hAnsi="Times New Roman" w:cs="Times New Roman"/>
          <w:color w:val="000000"/>
          <w:sz w:val="24"/>
          <w:szCs w:val="24"/>
        </w:rPr>
        <w:t xml:space="preserve"> 1.0</w:t>
      </w:r>
    </w:p>
    <w:p w:rsidR="0036387F" w:rsidRPr="0000661B" w:rsidRDefault="0036387F" w:rsidP="0036387F">
      <w:pPr>
        <w:widowControl w:val="0"/>
        <w:autoSpaceDE w:val="0"/>
        <w:autoSpaceDN w:val="0"/>
        <w:adjustRightInd w:val="0"/>
        <w:spacing w:after="0" w:line="322" w:lineRule="exact"/>
        <w:ind w:left="1100"/>
        <w:rPr>
          <w:rFonts w:ascii="Times New Roman" w:hAnsi="Times New Roman" w:cs="Times New Roman"/>
          <w:color w:val="000000"/>
          <w:sz w:val="24"/>
          <w:szCs w:val="24"/>
        </w:rPr>
      </w:pPr>
    </w:p>
    <w:p w:rsidR="0036387F" w:rsidRPr="0000661B" w:rsidRDefault="0036387F" w:rsidP="0036387F">
      <w:pPr>
        <w:widowControl w:val="0"/>
        <w:numPr>
          <w:ilvl w:val="0"/>
          <w:numId w:val="1"/>
        </w:numPr>
        <w:autoSpaceDE w:val="0"/>
        <w:autoSpaceDN w:val="0"/>
        <w:adjustRightInd w:val="0"/>
        <w:spacing w:after="0" w:line="322" w:lineRule="exact"/>
        <w:ind w:left="1800"/>
        <w:rPr>
          <w:rFonts w:ascii="Times New Roman" w:hAnsi="Times New Roman" w:cs="Times New Roman"/>
          <w:color w:val="000000"/>
          <w:sz w:val="24"/>
          <w:szCs w:val="24"/>
        </w:rPr>
      </w:pPr>
      <w:r>
        <w:rPr>
          <w:rFonts w:ascii="Times New Roman" w:hAnsi="Times New Roman" w:cs="Times New Roman"/>
          <w:color w:val="000000"/>
          <w:sz w:val="24"/>
          <w:szCs w:val="24"/>
          <w:lang w:val="en-US"/>
        </w:rPr>
        <w:t>RStudio</w:t>
      </w:r>
    </w:p>
    <w:p w:rsidR="0036387F" w:rsidRPr="0000661B" w:rsidRDefault="0036387F" w:rsidP="0036387F">
      <w:pPr>
        <w:pStyle w:val="ListParagraph"/>
        <w:rPr>
          <w:color w:val="000000"/>
        </w:rPr>
      </w:pPr>
    </w:p>
    <w:p w:rsidR="0036387F" w:rsidRPr="0000661B" w:rsidRDefault="0036387F" w:rsidP="0036387F">
      <w:pPr>
        <w:widowControl w:val="0"/>
        <w:numPr>
          <w:ilvl w:val="0"/>
          <w:numId w:val="1"/>
        </w:numPr>
        <w:autoSpaceDE w:val="0"/>
        <w:autoSpaceDN w:val="0"/>
        <w:adjustRightInd w:val="0"/>
        <w:spacing w:after="0" w:line="322" w:lineRule="exact"/>
        <w:ind w:left="1800"/>
        <w:rPr>
          <w:rFonts w:ascii="Times New Roman" w:hAnsi="Times New Roman" w:cs="Times New Roman"/>
          <w:color w:val="000000"/>
          <w:sz w:val="24"/>
          <w:szCs w:val="24"/>
        </w:rPr>
      </w:pPr>
      <w:r w:rsidRPr="0000661B">
        <w:rPr>
          <w:rFonts w:ascii="Times New Roman" w:hAnsi="Times New Roman" w:cs="Times New Roman"/>
          <w:color w:val="000000"/>
          <w:sz w:val="24"/>
          <w:szCs w:val="24"/>
          <w:shd w:val="clear" w:color="auto" w:fill="FFFFFF"/>
        </w:rPr>
        <w:t>Parallax Data Acquisition tool (PLX-DAQ)</w:t>
      </w:r>
    </w:p>
    <w:p w:rsidR="0036387F" w:rsidRPr="0000661B" w:rsidRDefault="0036387F" w:rsidP="0036387F">
      <w:pPr>
        <w:widowControl w:val="0"/>
        <w:autoSpaceDE w:val="0"/>
        <w:autoSpaceDN w:val="0"/>
        <w:adjustRightInd w:val="0"/>
        <w:spacing w:after="0" w:line="322" w:lineRule="exact"/>
        <w:ind w:left="380"/>
        <w:rPr>
          <w:rFonts w:ascii="Times New Roman" w:hAnsi="Times New Roman" w:cs="Times New Roman"/>
          <w:color w:val="000000"/>
          <w:sz w:val="24"/>
          <w:szCs w:val="24"/>
        </w:rPr>
      </w:pPr>
    </w:p>
    <w:p w:rsidR="0036387F" w:rsidRDefault="0036387F" w:rsidP="0036387F">
      <w:pPr>
        <w:widowControl w:val="0"/>
        <w:autoSpaceDE w:val="0"/>
        <w:autoSpaceDN w:val="0"/>
        <w:adjustRightInd w:val="0"/>
        <w:spacing w:before="56" w:after="0" w:line="322" w:lineRule="exact"/>
        <w:ind w:left="380"/>
        <w:rPr>
          <w:rFonts w:ascii="Times New Roman" w:hAnsi="Times New Roman" w:cs="Times New Roman"/>
          <w:color w:val="000000"/>
          <w:spacing w:val="1"/>
          <w:sz w:val="28"/>
          <w:szCs w:val="28"/>
        </w:rPr>
      </w:pPr>
    </w:p>
    <w:p w:rsidR="0036387F" w:rsidRDefault="0036387F" w:rsidP="0036387F">
      <w:pPr>
        <w:widowControl w:val="0"/>
        <w:autoSpaceDE w:val="0"/>
        <w:autoSpaceDN w:val="0"/>
        <w:adjustRightInd w:val="0"/>
        <w:spacing w:after="0" w:line="276" w:lineRule="exact"/>
        <w:ind w:left="4641"/>
        <w:rPr>
          <w:rFonts w:ascii="Times New Roman" w:hAnsi="Times New Roman" w:cs="Times New Roman"/>
          <w:color w:val="000000"/>
          <w:spacing w:val="1"/>
          <w:sz w:val="28"/>
          <w:szCs w:val="28"/>
        </w:rPr>
      </w:pPr>
    </w:p>
    <w:p w:rsidR="0036387F" w:rsidRDefault="0036387F" w:rsidP="0036387F">
      <w:pPr>
        <w:widowControl w:val="0"/>
        <w:autoSpaceDE w:val="0"/>
        <w:autoSpaceDN w:val="0"/>
        <w:adjustRightInd w:val="0"/>
        <w:spacing w:after="0" w:line="276" w:lineRule="exact"/>
        <w:ind w:left="4641"/>
        <w:rPr>
          <w:rFonts w:ascii="Times New Roman" w:hAnsi="Times New Roman" w:cs="Times New Roman"/>
          <w:color w:val="000000"/>
          <w:spacing w:val="1"/>
          <w:sz w:val="28"/>
          <w:szCs w:val="28"/>
        </w:rPr>
      </w:pPr>
    </w:p>
    <w:p w:rsidR="0036387F" w:rsidRDefault="0036387F" w:rsidP="0036387F">
      <w:pPr>
        <w:widowControl w:val="0"/>
        <w:autoSpaceDE w:val="0"/>
        <w:autoSpaceDN w:val="0"/>
        <w:adjustRightInd w:val="0"/>
        <w:spacing w:after="0" w:line="276" w:lineRule="exact"/>
        <w:ind w:left="4641"/>
        <w:rPr>
          <w:rFonts w:ascii="Times New Roman" w:hAnsi="Times New Roman" w:cs="Times New Roman"/>
          <w:color w:val="000000"/>
          <w:spacing w:val="1"/>
          <w:sz w:val="28"/>
          <w:szCs w:val="28"/>
        </w:rPr>
      </w:pPr>
    </w:p>
    <w:p w:rsidR="0036387F" w:rsidRDefault="0036387F" w:rsidP="0036387F">
      <w:pPr>
        <w:widowControl w:val="0"/>
        <w:autoSpaceDE w:val="0"/>
        <w:autoSpaceDN w:val="0"/>
        <w:adjustRightInd w:val="0"/>
        <w:spacing w:after="0" w:line="276" w:lineRule="exact"/>
        <w:ind w:left="4641"/>
        <w:rPr>
          <w:rFonts w:ascii="Times New Roman" w:hAnsi="Times New Roman" w:cs="Times New Roman"/>
          <w:color w:val="000000"/>
          <w:spacing w:val="1"/>
          <w:sz w:val="28"/>
          <w:szCs w:val="28"/>
        </w:rPr>
      </w:pPr>
    </w:p>
    <w:p w:rsidR="0036387F" w:rsidRDefault="0036387F" w:rsidP="0036387F">
      <w:pPr>
        <w:widowControl w:val="0"/>
        <w:autoSpaceDE w:val="0"/>
        <w:autoSpaceDN w:val="0"/>
        <w:adjustRightInd w:val="0"/>
        <w:spacing w:after="0" w:line="276" w:lineRule="exact"/>
        <w:rPr>
          <w:rFonts w:ascii="Times New Roman" w:hAnsi="Times New Roman" w:cs="Times New Roman"/>
          <w:color w:val="000000"/>
          <w:spacing w:val="1"/>
          <w:sz w:val="28"/>
          <w:szCs w:val="28"/>
        </w:rPr>
      </w:pPr>
    </w:p>
    <w:p w:rsidR="0036387F" w:rsidRDefault="0036387F" w:rsidP="0036387F">
      <w:pPr>
        <w:widowControl w:val="0"/>
        <w:autoSpaceDE w:val="0"/>
        <w:autoSpaceDN w:val="0"/>
        <w:adjustRightInd w:val="0"/>
        <w:spacing w:after="0" w:line="276" w:lineRule="exact"/>
        <w:ind w:left="4641"/>
        <w:rPr>
          <w:rFonts w:ascii="Times New Roman" w:hAnsi="Times New Roman" w:cs="Times New Roman"/>
          <w:color w:val="000000"/>
          <w:spacing w:val="1"/>
          <w:sz w:val="28"/>
          <w:szCs w:val="28"/>
        </w:rPr>
      </w:pPr>
    </w:p>
    <w:p w:rsidR="0036387F" w:rsidRDefault="0036387F" w:rsidP="0036387F">
      <w:pPr>
        <w:widowControl w:val="0"/>
        <w:autoSpaceDE w:val="0"/>
        <w:autoSpaceDN w:val="0"/>
        <w:adjustRightInd w:val="0"/>
        <w:spacing w:after="0" w:line="276" w:lineRule="exact"/>
        <w:ind w:left="4641"/>
        <w:rPr>
          <w:rFonts w:ascii="Times New Roman" w:hAnsi="Times New Roman" w:cs="Times New Roman"/>
          <w:color w:val="000000"/>
          <w:spacing w:val="1"/>
          <w:sz w:val="28"/>
          <w:szCs w:val="28"/>
        </w:rPr>
      </w:pPr>
    </w:p>
    <w:p w:rsidR="0036387F" w:rsidRDefault="0036387F" w:rsidP="0036387F">
      <w:pPr>
        <w:widowControl w:val="0"/>
        <w:autoSpaceDE w:val="0"/>
        <w:autoSpaceDN w:val="0"/>
        <w:adjustRightInd w:val="0"/>
        <w:spacing w:after="0" w:line="276" w:lineRule="exact"/>
        <w:ind w:left="4641"/>
        <w:rPr>
          <w:rFonts w:ascii="Times New Roman" w:hAnsi="Times New Roman" w:cs="Times New Roman"/>
          <w:color w:val="000000"/>
          <w:spacing w:val="1"/>
          <w:sz w:val="28"/>
          <w:szCs w:val="28"/>
        </w:rPr>
      </w:pPr>
    </w:p>
    <w:p w:rsidR="0036387F" w:rsidRDefault="0036387F" w:rsidP="0036387F">
      <w:pPr>
        <w:widowControl w:val="0"/>
        <w:autoSpaceDE w:val="0"/>
        <w:autoSpaceDN w:val="0"/>
        <w:adjustRightInd w:val="0"/>
        <w:spacing w:after="0" w:line="276" w:lineRule="exact"/>
        <w:ind w:left="4641"/>
        <w:rPr>
          <w:rFonts w:ascii="Times New Roman" w:hAnsi="Times New Roman" w:cs="Times New Roman"/>
          <w:color w:val="000000"/>
          <w:spacing w:val="1"/>
          <w:sz w:val="28"/>
          <w:szCs w:val="28"/>
        </w:rPr>
      </w:pPr>
    </w:p>
    <w:p w:rsidR="0036387F" w:rsidRDefault="0036387F" w:rsidP="0036387F">
      <w:pPr>
        <w:widowControl w:val="0"/>
        <w:autoSpaceDE w:val="0"/>
        <w:autoSpaceDN w:val="0"/>
        <w:adjustRightInd w:val="0"/>
        <w:spacing w:after="0" w:line="276" w:lineRule="exact"/>
        <w:ind w:left="4641"/>
        <w:rPr>
          <w:rFonts w:ascii="Times New Roman" w:hAnsi="Times New Roman" w:cs="Times New Roman"/>
          <w:color w:val="000000"/>
          <w:spacing w:val="1"/>
          <w:sz w:val="28"/>
          <w:szCs w:val="28"/>
        </w:rPr>
      </w:pPr>
    </w:p>
    <w:p w:rsidR="0036387F" w:rsidRDefault="0036387F" w:rsidP="0036387F">
      <w:pPr>
        <w:widowControl w:val="0"/>
        <w:autoSpaceDE w:val="0"/>
        <w:autoSpaceDN w:val="0"/>
        <w:adjustRightInd w:val="0"/>
        <w:spacing w:after="0" w:line="276" w:lineRule="exact"/>
        <w:ind w:left="4641"/>
        <w:rPr>
          <w:rFonts w:ascii="Times New Roman" w:hAnsi="Times New Roman" w:cs="Times New Roman"/>
          <w:color w:val="000000"/>
          <w:spacing w:val="1"/>
          <w:sz w:val="28"/>
          <w:szCs w:val="28"/>
        </w:rPr>
      </w:pPr>
    </w:p>
    <w:p w:rsidR="0036387F" w:rsidRDefault="0036387F" w:rsidP="0036387F">
      <w:pPr>
        <w:widowControl w:val="0"/>
        <w:autoSpaceDE w:val="0"/>
        <w:autoSpaceDN w:val="0"/>
        <w:adjustRightInd w:val="0"/>
        <w:spacing w:after="0" w:line="276" w:lineRule="exact"/>
        <w:ind w:left="4641"/>
        <w:rPr>
          <w:rFonts w:ascii="Times New Roman" w:hAnsi="Times New Roman" w:cs="Times New Roman"/>
          <w:color w:val="000000"/>
          <w:spacing w:val="1"/>
          <w:sz w:val="28"/>
          <w:szCs w:val="28"/>
        </w:rPr>
      </w:pPr>
    </w:p>
    <w:p w:rsidR="0036387F" w:rsidRDefault="0036387F" w:rsidP="0036387F">
      <w:pPr>
        <w:widowControl w:val="0"/>
        <w:autoSpaceDE w:val="0"/>
        <w:autoSpaceDN w:val="0"/>
        <w:adjustRightInd w:val="0"/>
        <w:spacing w:after="0" w:line="276" w:lineRule="exact"/>
        <w:ind w:left="4641"/>
        <w:rPr>
          <w:rFonts w:ascii="Times New Roman" w:hAnsi="Times New Roman" w:cs="Times New Roman"/>
          <w:color w:val="000000"/>
          <w:spacing w:val="1"/>
          <w:sz w:val="28"/>
          <w:szCs w:val="28"/>
        </w:rPr>
      </w:pPr>
    </w:p>
    <w:p w:rsidR="0036387F" w:rsidRDefault="0036387F" w:rsidP="0036387F">
      <w:pPr>
        <w:widowControl w:val="0"/>
        <w:autoSpaceDE w:val="0"/>
        <w:autoSpaceDN w:val="0"/>
        <w:adjustRightInd w:val="0"/>
        <w:spacing w:after="0" w:line="276" w:lineRule="exact"/>
        <w:ind w:left="4641"/>
        <w:rPr>
          <w:rFonts w:ascii="Times New Roman" w:hAnsi="Times New Roman" w:cs="Times New Roman"/>
          <w:color w:val="000000"/>
          <w:spacing w:val="1"/>
          <w:sz w:val="28"/>
          <w:szCs w:val="28"/>
        </w:rPr>
      </w:pPr>
    </w:p>
    <w:p w:rsidR="0036387F" w:rsidRDefault="0036387F" w:rsidP="0036387F">
      <w:pPr>
        <w:widowControl w:val="0"/>
        <w:autoSpaceDE w:val="0"/>
        <w:autoSpaceDN w:val="0"/>
        <w:adjustRightInd w:val="0"/>
        <w:spacing w:after="0" w:line="276" w:lineRule="exact"/>
        <w:rPr>
          <w:rFonts w:ascii="Times New Roman" w:hAnsi="Times New Roman" w:cs="Times New Roman"/>
          <w:color w:val="000000"/>
          <w:spacing w:val="1"/>
          <w:sz w:val="28"/>
          <w:szCs w:val="28"/>
        </w:rPr>
      </w:pPr>
    </w:p>
    <w:p w:rsidR="0036387F" w:rsidRDefault="00056567" w:rsidP="00F12599">
      <w:pPr>
        <w:widowControl w:val="0"/>
        <w:autoSpaceDE w:val="0"/>
        <w:autoSpaceDN w:val="0"/>
        <w:adjustRightInd w:val="0"/>
        <w:spacing w:before="168" w:after="0" w:line="276" w:lineRule="exact"/>
        <w:rPr>
          <w:rFonts w:ascii="Times New Roman" w:hAnsi="Times New Roman" w:cs="Times New Roman"/>
          <w:color w:val="000000"/>
          <w:sz w:val="24"/>
          <w:szCs w:val="24"/>
        </w:rPr>
        <w:sectPr w:rsidR="0036387F" w:rsidSect="00CD4CFC">
          <w:pgSz w:w="12240" w:h="15840"/>
          <w:pgMar w:top="-972" w:right="1440" w:bottom="-20" w:left="1151" w:header="720" w:footer="720" w:gutter="0"/>
          <w:cols w:space="720"/>
          <w:noEndnote/>
        </w:sectPr>
      </w:pPr>
      <w:r w:rsidRPr="00056567">
        <w:rPr>
          <w:noProof/>
        </w:rPr>
        <w:pict>
          <v:polyline id="_x0000_s1782" style="position:absolute;z-index:-251374592;mso-position-horizontal-relative:page;mso-position-vertical-relative:page" points="24pt,25.45pt,24pt,24pt,25.45pt,24pt,25.45pt,25.45pt,24pt,25.45pt" coordsize="29,29" o:allowincell="f" fillcolor="black" stroked="f">
            <w10:wrap anchorx="page" anchory="page"/>
          </v:polyline>
        </w:pict>
      </w:r>
      <w:r w:rsidRPr="00056567">
        <w:rPr>
          <w:noProof/>
        </w:rPr>
        <w:pict>
          <v:polyline id="_x0000_s1783" style="position:absolute;z-index:-251373568;mso-position-horizontal-relative:page;mso-position-vertical-relative:page" points="24pt,25.45pt,24pt,24pt,25.45pt,24pt,25.45pt,25.45pt,24pt,25.45pt" coordsize="29,29" o:allowincell="f" fillcolor="black" stroked="f">
            <w10:wrap anchorx="page" anchory="page"/>
          </v:polyline>
        </w:pict>
      </w:r>
      <w:r w:rsidRPr="00056567">
        <w:rPr>
          <w:noProof/>
        </w:rPr>
        <w:pict>
          <v:polyline id="_x0000_s1784" style="position:absolute;z-index:-251372544;mso-position-horizontal-relative:page;mso-position-vertical-relative:page" points="586.65pt,25.45pt,586.65pt,24pt,588.1pt,24pt,588.1pt,25.45pt,586.65pt,25.45pt" coordsize="29,29" o:allowincell="f" fillcolor="black" stroked="f">
            <w10:wrap anchorx="page" anchory="page"/>
          </v:polyline>
        </w:pict>
      </w:r>
      <w:r w:rsidRPr="00056567">
        <w:rPr>
          <w:noProof/>
        </w:rPr>
        <w:pict>
          <v:polyline id="_x0000_s1785" style="position:absolute;z-index:-251371520;mso-position-horizontal-relative:page;mso-position-vertical-relative:page" points="586.65pt,25.45pt,586.65pt,24pt,588.1pt,24pt,588.1pt,25.45pt,586.65pt,25.45pt" coordsize="29,29" o:allowincell="f" fillcolor="black" stroked="f">
            <w10:wrap anchorx="page" anchory="page"/>
          </v:polyline>
        </w:pict>
      </w:r>
      <w:r w:rsidRPr="00056567">
        <w:rPr>
          <w:noProof/>
        </w:rPr>
        <w:pict>
          <v:polyline id="_x0000_s1786" style="position:absolute;z-index:-251370496;mso-position-horizontal-relative:page;mso-position-vertical-relative:page" points="24pt,768.1pt,24pt,766.65pt,25.45pt,766.65pt,25.45pt,768.1pt,24pt,768.1pt" coordsize="29,29" o:allowincell="f" fillcolor="black" stroked="f">
            <w10:wrap anchorx="page" anchory="page"/>
          </v:polyline>
        </w:pict>
      </w:r>
      <w:r w:rsidRPr="00056567">
        <w:rPr>
          <w:noProof/>
        </w:rPr>
        <w:pict>
          <v:polyline id="_x0000_s1787" style="position:absolute;z-index:-251369472;mso-position-horizontal-relative:page;mso-position-vertical-relative:page" points="24pt,768.1pt,24pt,766.65pt,25.45pt,766.65pt,25.45pt,768.1pt,24pt,768.1pt" coordsize="29,29" o:allowincell="f" fillcolor="black" stroked="f">
            <w10:wrap anchorx="page" anchory="page"/>
          </v:polyline>
        </w:pict>
      </w:r>
      <w:r w:rsidRPr="00056567">
        <w:rPr>
          <w:noProof/>
        </w:rPr>
        <w:pict>
          <v:polyline id="_x0000_s1788" style="position:absolute;z-index:-251368448;mso-position-horizontal-relative:page;mso-position-vertical-relative:page" points="586.65pt,768.1pt,586.65pt,766.65pt,588.1pt,766.65pt,588.1pt,768.1pt,586.65pt,768.1pt" coordsize="29,29" o:allowincell="f" fillcolor="black" stroked="f">
            <w10:wrap anchorx="page" anchory="page"/>
          </v:polyline>
        </w:pict>
      </w:r>
      <w:r w:rsidRPr="00056567">
        <w:rPr>
          <w:noProof/>
        </w:rPr>
        <w:pict>
          <v:polyline id="_x0000_s1789" style="position:absolute;z-index:-251367424;mso-position-horizontal-relative:page;mso-position-vertical-relative:page" points="586.65pt,768.1pt,586.65pt,766.65pt,588.1pt,766.65pt,588.1pt,768.1pt,586.65pt,768.1pt" coordsize="29,29" o:allowincell="f" fillcolor="black" stroked="f">
            <w10:wrap anchorx="page" anchory="page"/>
          </v:polyline>
        </w:pict>
      </w:r>
    </w:p>
    <w:p w:rsidR="0036387F" w:rsidRDefault="0036387F" w:rsidP="00F12599">
      <w:pPr>
        <w:widowControl w:val="0"/>
        <w:autoSpaceDE w:val="0"/>
        <w:autoSpaceDN w:val="0"/>
        <w:adjustRightInd w:val="0"/>
        <w:spacing w:before="2" w:after="0" w:line="322" w:lineRule="exact"/>
        <w:ind w:left="4000" w:firstLine="80"/>
        <w:rPr>
          <w:rFonts w:ascii="Times New Roman Bold" w:hAnsi="Times New Roman Bold" w:cs="Times New Roman Bold"/>
          <w:color w:val="000000"/>
          <w:sz w:val="28"/>
          <w:szCs w:val="28"/>
        </w:rPr>
      </w:pPr>
      <w:bookmarkStart w:id="10" w:name="Pg11"/>
      <w:bookmarkEnd w:id="10"/>
      <w:r>
        <w:rPr>
          <w:rFonts w:ascii="Times New Roman Bold" w:hAnsi="Times New Roman Bold" w:cs="Times New Roman Bold"/>
          <w:color w:val="000000"/>
          <w:sz w:val="28"/>
          <w:szCs w:val="28"/>
        </w:rPr>
        <w:lastRenderedPageBreak/>
        <w:t>CHAPTER  5</w:t>
      </w:r>
    </w:p>
    <w:p w:rsidR="0036387F" w:rsidRDefault="0036387F" w:rsidP="0036387F">
      <w:pPr>
        <w:widowControl w:val="0"/>
        <w:autoSpaceDE w:val="0"/>
        <w:autoSpaceDN w:val="0"/>
        <w:adjustRightInd w:val="0"/>
        <w:spacing w:before="2" w:after="0" w:line="322" w:lineRule="exact"/>
        <w:ind w:left="4175"/>
        <w:rPr>
          <w:rFonts w:ascii="Times New Roman Bold" w:hAnsi="Times New Roman Bold" w:cs="Times New Roman Bold"/>
          <w:color w:val="000000"/>
          <w:sz w:val="28"/>
          <w:szCs w:val="28"/>
        </w:rPr>
      </w:pPr>
    </w:p>
    <w:p w:rsidR="0036387F" w:rsidRDefault="0036387F" w:rsidP="0036387F">
      <w:pPr>
        <w:widowControl w:val="0"/>
        <w:autoSpaceDE w:val="0"/>
        <w:autoSpaceDN w:val="0"/>
        <w:adjustRightInd w:val="0"/>
        <w:spacing w:before="36" w:after="0" w:line="322" w:lineRule="exact"/>
        <w:ind w:left="3141"/>
        <w:rPr>
          <w:rFonts w:ascii="Times New Roman Bold" w:hAnsi="Times New Roman Bold" w:cs="Times New Roman Bold"/>
          <w:color w:val="000000"/>
          <w:sz w:val="28"/>
          <w:szCs w:val="28"/>
        </w:rPr>
      </w:pPr>
      <w:r>
        <w:rPr>
          <w:rFonts w:ascii="Times New Roman Bold" w:hAnsi="Times New Roman Bold" w:cs="Times New Roman Bold"/>
          <w:color w:val="000000"/>
          <w:sz w:val="28"/>
          <w:szCs w:val="28"/>
        </w:rPr>
        <w:t xml:space="preserve">HARDWARE   DESCRIPTION </w:t>
      </w:r>
    </w:p>
    <w:p w:rsidR="0036387F" w:rsidRDefault="0036387F" w:rsidP="0036387F">
      <w:pPr>
        <w:widowControl w:val="0"/>
        <w:autoSpaceDE w:val="0"/>
        <w:autoSpaceDN w:val="0"/>
        <w:adjustRightInd w:val="0"/>
        <w:spacing w:before="36" w:after="0" w:line="322" w:lineRule="exact"/>
        <w:ind w:left="3141"/>
        <w:rPr>
          <w:rFonts w:ascii="Times New Roman Bold" w:hAnsi="Times New Roman Bold" w:cs="Times New Roman Bold"/>
          <w:color w:val="000000"/>
          <w:sz w:val="28"/>
          <w:szCs w:val="28"/>
        </w:rPr>
      </w:pPr>
    </w:p>
    <w:p w:rsidR="0036387F" w:rsidRDefault="0036387F" w:rsidP="0036387F">
      <w:pPr>
        <w:widowControl w:val="0"/>
        <w:tabs>
          <w:tab w:val="left" w:pos="740"/>
        </w:tabs>
        <w:autoSpaceDE w:val="0"/>
        <w:autoSpaceDN w:val="0"/>
        <w:adjustRightInd w:val="0"/>
        <w:spacing w:before="72" w:after="0" w:line="322" w:lineRule="exact"/>
        <w:rPr>
          <w:rFonts w:ascii="Times New Roman Bold" w:hAnsi="Times New Roman Bold" w:cs="Times New Roman Bold"/>
          <w:color w:val="000000"/>
          <w:sz w:val="28"/>
          <w:szCs w:val="28"/>
        </w:rPr>
      </w:pPr>
    </w:p>
    <w:p w:rsidR="0036387F" w:rsidRPr="0000661B" w:rsidRDefault="0036387F" w:rsidP="0036387F">
      <w:pPr>
        <w:widowControl w:val="0"/>
        <w:tabs>
          <w:tab w:val="left" w:pos="740"/>
        </w:tabs>
        <w:autoSpaceDE w:val="0"/>
        <w:autoSpaceDN w:val="0"/>
        <w:adjustRightInd w:val="0"/>
        <w:spacing w:before="72" w:after="0" w:line="322" w:lineRule="exact"/>
        <w:contextualSpacing/>
        <w:rPr>
          <w:rFonts w:ascii="Times New Roman" w:hAnsi="Times New Roman" w:cs="Times New Roman"/>
          <w:b/>
          <w:sz w:val="24"/>
          <w:szCs w:val="24"/>
        </w:rPr>
      </w:pPr>
      <w:r w:rsidRPr="0000661B">
        <w:rPr>
          <w:rFonts w:ascii="Times New Roman" w:hAnsi="Times New Roman" w:cs="Times New Roman"/>
          <w:b/>
          <w:color w:val="000000"/>
          <w:w w:val="93"/>
          <w:sz w:val="24"/>
          <w:szCs w:val="24"/>
        </w:rPr>
        <w:t xml:space="preserve">ADXL335 </w:t>
      </w:r>
      <w:r>
        <w:rPr>
          <w:rFonts w:ascii="Times New Roman" w:hAnsi="Times New Roman" w:cs="Times New Roman"/>
          <w:b/>
          <w:sz w:val="24"/>
          <w:szCs w:val="24"/>
        </w:rPr>
        <w:t>ACCELE</w:t>
      </w:r>
      <w:r w:rsidRPr="0000661B">
        <w:rPr>
          <w:rFonts w:ascii="Times New Roman" w:hAnsi="Times New Roman" w:cs="Times New Roman"/>
          <w:b/>
          <w:sz w:val="24"/>
          <w:szCs w:val="24"/>
        </w:rPr>
        <w:t>R</w:t>
      </w:r>
      <w:r>
        <w:rPr>
          <w:rFonts w:ascii="Times New Roman" w:hAnsi="Times New Roman" w:cs="Times New Roman"/>
          <w:b/>
          <w:sz w:val="24"/>
          <w:szCs w:val="24"/>
        </w:rPr>
        <w:t>O</w:t>
      </w:r>
      <w:r w:rsidRPr="0000661B">
        <w:rPr>
          <w:rFonts w:ascii="Times New Roman" w:hAnsi="Times New Roman" w:cs="Times New Roman"/>
          <w:b/>
          <w:sz w:val="24"/>
          <w:szCs w:val="24"/>
        </w:rPr>
        <w:t>METER</w:t>
      </w:r>
    </w:p>
    <w:p w:rsidR="0036387F" w:rsidRPr="0054371F" w:rsidRDefault="0036387F" w:rsidP="0036387F">
      <w:pPr>
        <w:widowControl w:val="0"/>
        <w:tabs>
          <w:tab w:val="left" w:pos="740"/>
        </w:tabs>
        <w:autoSpaceDE w:val="0"/>
        <w:autoSpaceDN w:val="0"/>
        <w:adjustRightInd w:val="0"/>
        <w:spacing w:before="72" w:after="0" w:line="322" w:lineRule="exact"/>
        <w:contextualSpacing/>
        <w:rPr>
          <w:rFonts w:ascii="Times New Roman" w:hAnsi="Times New Roman" w:cs="Times New Roman"/>
          <w:b/>
          <w:sz w:val="28"/>
          <w:szCs w:val="28"/>
        </w:rPr>
      </w:pPr>
    </w:p>
    <w:p w:rsidR="0036387F" w:rsidRDefault="0036387F" w:rsidP="0036387F">
      <w:pPr>
        <w:spacing w:line="360" w:lineRule="auto"/>
        <w:contextualSpacing/>
        <w:jc w:val="both"/>
        <w:rPr>
          <w:rFonts w:ascii="Times New Roman" w:hAnsi="Times New Roman" w:cs="Times New Roman"/>
          <w:sz w:val="24"/>
          <w:szCs w:val="24"/>
          <w:shd w:val="clear" w:color="auto" w:fill="FFFFFF"/>
        </w:rPr>
      </w:pPr>
      <w:r w:rsidRPr="0000661B">
        <w:rPr>
          <w:rFonts w:ascii="Times New Roman" w:hAnsi="Times New Roman" w:cs="Times New Roman"/>
          <w:sz w:val="24"/>
          <w:szCs w:val="24"/>
          <w:shd w:val="clear" w:color="auto" w:fill="FFFFFF"/>
        </w:rPr>
        <w:t xml:space="preserve">        ADXL335 is accelerometer sensor which works on the principle of Piezoelectric effect. whenever we will tilt the sensor the ball is supposed to move in that direction because of Gravitational force. The walls are made of Piezoelectric elements. So, every time ball is touching the wall an electric current will be produced which will be interpreted in the form of values in any 3D space. ADXl335 is a triple axis accelerometer i.e. it will give 3 values in output. BW is adjustable as it has single capacitor per axis. Analog interfacing is done for communicating </w:t>
      </w:r>
      <w:r>
        <w:rPr>
          <w:rFonts w:ascii="Times New Roman" w:hAnsi="Times New Roman" w:cs="Times New Roman"/>
          <w:sz w:val="24"/>
          <w:szCs w:val="24"/>
          <w:shd w:val="clear" w:color="auto" w:fill="FFFFFF"/>
        </w:rPr>
        <w:t>with other devices like Arduino.</w:t>
      </w:r>
    </w:p>
    <w:p w:rsidR="0036387F" w:rsidRPr="0000661B" w:rsidRDefault="0036387F" w:rsidP="0036387F">
      <w:pPr>
        <w:spacing w:line="360" w:lineRule="auto"/>
        <w:contextualSpacing/>
        <w:jc w:val="both"/>
        <w:rPr>
          <w:rFonts w:ascii="Times New Roman" w:hAnsi="Times New Roman" w:cs="Times New Roman"/>
          <w:sz w:val="24"/>
          <w:szCs w:val="24"/>
          <w:shd w:val="clear" w:color="auto" w:fill="FFFFFF"/>
        </w:rPr>
      </w:pPr>
    </w:p>
    <w:p w:rsidR="0036387F" w:rsidRPr="0000661B" w:rsidRDefault="0036387F" w:rsidP="0036387F">
      <w:pPr>
        <w:widowControl w:val="0"/>
        <w:autoSpaceDE w:val="0"/>
        <w:autoSpaceDN w:val="0"/>
        <w:adjustRightInd w:val="0"/>
        <w:spacing w:after="0" w:line="322" w:lineRule="exact"/>
        <w:rPr>
          <w:rFonts w:ascii="Times New Roman Bold" w:hAnsi="Times New Roman Bold" w:cs="Times New Roman Bold"/>
          <w:color w:val="000000"/>
          <w:sz w:val="24"/>
          <w:szCs w:val="24"/>
        </w:rPr>
      </w:pPr>
      <w:r w:rsidRPr="0000661B">
        <w:rPr>
          <w:rFonts w:ascii="Times New Roman" w:hAnsi="Times New Roman" w:cs="Times New Roman"/>
          <w:b/>
          <w:color w:val="000000"/>
          <w:w w:val="93"/>
          <w:sz w:val="24"/>
          <w:szCs w:val="24"/>
        </w:rPr>
        <w:t>PIEZOELECTRIC SENSOR</w:t>
      </w:r>
    </w:p>
    <w:p w:rsidR="0036387F" w:rsidRDefault="0036387F" w:rsidP="0036387F">
      <w:pPr>
        <w:widowControl w:val="0"/>
        <w:autoSpaceDE w:val="0"/>
        <w:autoSpaceDN w:val="0"/>
        <w:adjustRightInd w:val="0"/>
        <w:spacing w:after="0" w:line="322" w:lineRule="exact"/>
        <w:ind w:left="3141"/>
        <w:rPr>
          <w:rFonts w:ascii="Times New Roman Bold" w:hAnsi="Times New Roman Bold" w:cs="Times New Roman Bold"/>
          <w:color w:val="000000"/>
          <w:sz w:val="28"/>
          <w:szCs w:val="28"/>
        </w:rPr>
      </w:pPr>
    </w:p>
    <w:p w:rsidR="0036387F" w:rsidRDefault="0036387F" w:rsidP="0036387F">
      <w:pPr>
        <w:spacing w:line="360" w:lineRule="auto"/>
        <w:contextualSpacing/>
        <w:jc w:val="both"/>
        <w:rPr>
          <w:rFonts w:ascii="Times New Roman" w:hAnsi="Times New Roman" w:cs="Times New Roman"/>
          <w:color w:val="000000"/>
          <w:sz w:val="24"/>
          <w:szCs w:val="24"/>
          <w:lang w:val="en-US"/>
        </w:rPr>
      </w:pPr>
      <w:r>
        <w:rPr>
          <w:rFonts w:ascii="Times New Roman" w:hAnsi="Times New Roman" w:cs="Times New Roman"/>
          <w:sz w:val="24"/>
          <w:szCs w:val="24"/>
          <w:shd w:val="clear" w:color="auto" w:fill="FFFFFF"/>
        </w:rPr>
        <w:t xml:space="preserve">        </w:t>
      </w:r>
      <w:r w:rsidRPr="0000661B">
        <w:rPr>
          <w:rFonts w:ascii="Times New Roman" w:hAnsi="Times New Roman" w:cs="Times New Roman"/>
          <w:sz w:val="24"/>
          <w:szCs w:val="24"/>
          <w:shd w:val="clear" w:color="auto" w:fill="FFFFFF"/>
        </w:rPr>
        <w:t>A </w:t>
      </w:r>
      <w:r w:rsidRPr="00EE4CE2">
        <w:rPr>
          <w:rFonts w:ascii="Times New Roman" w:hAnsi="Times New Roman" w:cs="Times New Roman"/>
          <w:bCs/>
          <w:sz w:val="24"/>
          <w:szCs w:val="24"/>
          <w:shd w:val="clear" w:color="auto" w:fill="FFFFFF"/>
        </w:rPr>
        <w:t>piezoelectric sensor</w:t>
      </w:r>
      <w:r w:rsidRPr="0000661B">
        <w:rPr>
          <w:rFonts w:ascii="Times New Roman" w:hAnsi="Times New Roman" w:cs="Times New Roman"/>
          <w:sz w:val="24"/>
          <w:szCs w:val="24"/>
          <w:shd w:val="clear" w:color="auto" w:fill="FFFFFF"/>
        </w:rPr>
        <w:t> is a device that uses the</w:t>
      </w:r>
      <w:r>
        <w:rPr>
          <w:rFonts w:ascii="Times New Roman" w:hAnsi="Times New Roman" w:cs="Times New Roman"/>
          <w:sz w:val="24"/>
          <w:szCs w:val="24"/>
          <w:shd w:val="clear" w:color="auto" w:fill="FFFFFF"/>
        </w:rPr>
        <w:t xml:space="preserve"> </w:t>
      </w:r>
      <w:r w:rsidRPr="00EE4CE2">
        <w:rPr>
          <w:rFonts w:ascii="Times New Roman" w:hAnsi="Times New Roman" w:cs="Times New Roman"/>
          <w:bCs/>
          <w:sz w:val="24"/>
          <w:szCs w:val="24"/>
          <w:shd w:val="clear" w:color="auto" w:fill="FFFFFF"/>
        </w:rPr>
        <w:t>piezoelectric</w:t>
      </w:r>
      <w:r w:rsidRPr="00EE4CE2">
        <w:rPr>
          <w:rFonts w:ascii="Times New Roman" w:hAnsi="Times New Roman" w:cs="Times New Roman"/>
          <w:sz w:val="24"/>
          <w:szCs w:val="24"/>
          <w:shd w:val="clear" w:color="auto" w:fill="FFFFFF"/>
        </w:rPr>
        <w:t> </w:t>
      </w:r>
      <w:r w:rsidRPr="0000661B">
        <w:rPr>
          <w:rFonts w:ascii="Times New Roman" w:hAnsi="Times New Roman" w:cs="Times New Roman"/>
          <w:sz w:val="24"/>
          <w:szCs w:val="24"/>
          <w:shd w:val="clear" w:color="auto" w:fill="FFFFFF"/>
        </w:rPr>
        <w:t>effect, to measure changes in pressure, acceleration, temperature, strain, or force by converting them to an electrical charge. </w:t>
      </w:r>
    </w:p>
    <w:p w:rsidR="0036387F" w:rsidRPr="0000661B" w:rsidRDefault="0036387F" w:rsidP="0036387F">
      <w:pPr>
        <w:spacing w:line="360" w:lineRule="auto"/>
        <w:contextualSpacing/>
        <w:jc w:val="both"/>
        <w:rPr>
          <w:rFonts w:ascii="Times New Roman" w:hAnsi="Times New Roman" w:cs="Times New Roman"/>
          <w:color w:val="000000"/>
          <w:sz w:val="24"/>
          <w:szCs w:val="24"/>
          <w:lang w:val="en-US"/>
        </w:rPr>
      </w:pPr>
    </w:p>
    <w:p w:rsidR="0036387F" w:rsidRPr="0000661B" w:rsidRDefault="0036387F" w:rsidP="0036387F">
      <w:pPr>
        <w:widowControl w:val="0"/>
        <w:autoSpaceDE w:val="0"/>
        <w:autoSpaceDN w:val="0"/>
        <w:adjustRightInd w:val="0"/>
        <w:spacing w:after="0" w:line="322" w:lineRule="exact"/>
        <w:contextualSpacing/>
        <w:rPr>
          <w:rFonts w:ascii="Times New Roman Bold" w:hAnsi="Times New Roman Bold" w:cs="Times New Roman Bold"/>
          <w:color w:val="000000"/>
          <w:sz w:val="24"/>
          <w:szCs w:val="24"/>
        </w:rPr>
      </w:pPr>
      <w:r w:rsidRPr="0000661B">
        <w:rPr>
          <w:rFonts w:ascii="Times New Roman" w:hAnsi="Times New Roman" w:cs="Times New Roman"/>
          <w:b/>
          <w:color w:val="000000"/>
          <w:w w:val="93"/>
          <w:sz w:val="24"/>
          <w:szCs w:val="24"/>
        </w:rPr>
        <w:t>DHT11 SENSOR</w:t>
      </w:r>
    </w:p>
    <w:p w:rsidR="0036387F" w:rsidRPr="0000661B" w:rsidRDefault="0036387F" w:rsidP="0036387F">
      <w:pPr>
        <w:widowControl w:val="0"/>
        <w:autoSpaceDE w:val="0"/>
        <w:autoSpaceDN w:val="0"/>
        <w:adjustRightInd w:val="0"/>
        <w:spacing w:after="0" w:line="360" w:lineRule="auto"/>
        <w:contextualSpacing/>
        <w:jc w:val="both"/>
        <w:rPr>
          <w:rFonts w:ascii="Times New Roman Bold" w:hAnsi="Times New Roman Bold" w:cs="Times New Roman Bold"/>
          <w:color w:val="000000"/>
          <w:sz w:val="24"/>
          <w:szCs w:val="24"/>
        </w:rPr>
      </w:pPr>
    </w:p>
    <w:p w:rsidR="0036387F" w:rsidRPr="0000661B" w:rsidRDefault="0036387F" w:rsidP="0036387F">
      <w:pPr>
        <w:spacing w:line="360" w:lineRule="auto"/>
        <w:jc w:val="both"/>
        <w:rPr>
          <w:rFonts w:ascii="Times New Roman" w:hAnsi="Times New Roman" w:cs="Times New Roman"/>
          <w:color w:val="000000"/>
          <w:sz w:val="24"/>
          <w:szCs w:val="24"/>
          <w:lang w:val="en-US"/>
        </w:rPr>
      </w:pPr>
      <w:r>
        <w:rPr>
          <w:rFonts w:ascii="Times New Roman" w:hAnsi="Times New Roman" w:cs="Times New Roman"/>
          <w:b/>
          <w:bCs/>
          <w:color w:val="222222"/>
          <w:sz w:val="24"/>
          <w:szCs w:val="24"/>
          <w:shd w:val="clear" w:color="auto" w:fill="FFFFFF"/>
        </w:rPr>
        <w:t xml:space="preserve">        </w:t>
      </w:r>
      <w:r w:rsidRPr="00EE4CE2">
        <w:rPr>
          <w:rFonts w:ascii="Times New Roman" w:hAnsi="Times New Roman" w:cs="Times New Roman"/>
          <w:bCs/>
          <w:color w:val="222222"/>
          <w:sz w:val="24"/>
          <w:szCs w:val="24"/>
          <w:shd w:val="clear" w:color="auto" w:fill="FFFFFF"/>
        </w:rPr>
        <w:t>DHT11</w:t>
      </w:r>
      <w:r w:rsidRPr="00EE4CE2">
        <w:rPr>
          <w:rFonts w:ascii="Times New Roman" w:hAnsi="Times New Roman" w:cs="Times New Roman"/>
          <w:color w:val="222222"/>
          <w:sz w:val="24"/>
          <w:szCs w:val="24"/>
          <w:shd w:val="clear" w:color="auto" w:fill="FFFFFF"/>
        </w:rPr>
        <w:t> </w:t>
      </w:r>
      <w:r>
        <w:rPr>
          <w:rFonts w:ascii="Times New Roman" w:hAnsi="Times New Roman" w:cs="Times New Roman"/>
          <w:color w:val="222222"/>
          <w:sz w:val="24"/>
          <w:szCs w:val="24"/>
          <w:shd w:val="clear" w:color="auto" w:fill="FFFFFF"/>
        </w:rPr>
        <w:t xml:space="preserve">is </w:t>
      </w:r>
      <w:r w:rsidRPr="0000661B">
        <w:rPr>
          <w:rFonts w:ascii="Times New Roman" w:hAnsi="Times New Roman" w:cs="Times New Roman"/>
          <w:color w:val="222222"/>
          <w:sz w:val="24"/>
          <w:szCs w:val="24"/>
          <w:shd w:val="clear" w:color="auto" w:fill="FFFFFF"/>
        </w:rPr>
        <w:t>a Humidity and </w:t>
      </w:r>
      <w:r w:rsidRPr="00EE4CE2">
        <w:rPr>
          <w:rFonts w:ascii="Times New Roman" w:hAnsi="Times New Roman" w:cs="Times New Roman"/>
          <w:bCs/>
          <w:color w:val="222222"/>
          <w:sz w:val="24"/>
          <w:szCs w:val="24"/>
          <w:shd w:val="clear" w:color="auto" w:fill="FFFFFF"/>
        </w:rPr>
        <w:t>Temperature Sensor</w:t>
      </w:r>
      <w:r w:rsidRPr="0000661B">
        <w:rPr>
          <w:rFonts w:ascii="Times New Roman" w:hAnsi="Times New Roman" w:cs="Times New Roman"/>
          <w:color w:val="222222"/>
          <w:sz w:val="24"/>
          <w:szCs w:val="24"/>
          <w:shd w:val="clear" w:color="auto" w:fill="FFFFFF"/>
        </w:rPr>
        <w:t>, which generates calibrated digital output. </w:t>
      </w:r>
      <w:r w:rsidRPr="00EE4CE2">
        <w:rPr>
          <w:rFonts w:ascii="Times New Roman" w:hAnsi="Times New Roman" w:cs="Times New Roman"/>
          <w:bCs/>
          <w:color w:val="222222"/>
          <w:sz w:val="24"/>
          <w:szCs w:val="24"/>
          <w:shd w:val="clear" w:color="auto" w:fill="FFFFFF"/>
        </w:rPr>
        <w:t>DHT11</w:t>
      </w:r>
      <w:r w:rsidRPr="0000661B">
        <w:rPr>
          <w:rFonts w:ascii="Times New Roman" w:hAnsi="Times New Roman" w:cs="Times New Roman"/>
          <w:color w:val="222222"/>
          <w:sz w:val="24"/>
          <w:szCs w:val="24"/>
          <w:shd w:val="clear" w:color="auto" w:fill="FFFFFF"/>
        </w:rPr>
        <w:t> can be interface with any microcontroller like </w:t>
      </w:r>
      <w:r w:rsidRPr="00EE4CE2">
        <w:rPr>
          <w:rFonts w:ascii="Times New Roman" w:hAnsi="Times New Roman" w:cs="Times New Roman"/>
          <w:bCs/>
          <w:color w:val="222222"/>
          <w:sz w:val="24"/>
          <w:szCs w:val="24"/>
          <w:shd w:val="clear" w:color="auto" w:fill="FFFFFF"/>
        </w:rPr>
        <w:t>Arduino</w:t>
      </w:r>
      <w:r w:rsidRPr="0000661B">
        <w:rPr>
          <w:rFonts w:ascii="Times New Roman" w:hAnsi="Times New Roman" w:cs="Times New Roman"/>
          <w:color w:val="222222"/>
          <w:sz w:val="24"/>
          <w:szCs w:val="24"/>
          <w:shd w:val="clear" w:color="auto" w:fill="FFFFFF"/>
        </w:rPr>
        <w:t>, Raspberry Pi, etc. and get instantaneous results.</w:t>
      </w:r>
      <w:r w:rsidRPr="00EE4CE2">
        <w:rPr>
          <w:rFonts w:ascii="Times New Roman" w:hAnsi="Times New Roman" w:cs="Times New Roman"/>
          <w:bCs/>
          <w:color w:val="222222"/>
          <w:sz w:val="24"/>
          <w:szCs w:val="24"/>
          <w:shd w:val="clear" w:color="auto" w:fill="FFFFFF"/>
        </w:rPr>
        <w:t>DHT11</w:t>
      </w:r>
      <w:r w:rsidRPr="0000661B">
        <w:rPr>
          <w:rFonts w:ascii="Times New Roman" w:hAnsi="Times New Roman" w:cs="Times New Roman"/>
          <w:color w:val="222222"/>
          <w:sz w:val="24"/>
          <w:szCs w:val="24"/>
          <w:shd w:val="clear" w:color="auto" w:fill="FFFFFF"/>
        </w:rPr>
        <w:t> is a low cost humidity and </w:t>
      </w:r>
      <w:r w:rsidRPr="00EE4CE2">
        <w:rPr>
          <w:rFonts w:ascii="Times New Roman" w:hAnsi="Times New Roman" w:cs="Times New Roman"/>
          <w:bCs/>
          <w:color w:val="222222"/>
          <w:sz w:val="24"/>
          <w:szCs w:val="24"/>
          <w:shd w:val="clear" w:color="auto" w:fill="FFFFFF"/>
        </w:rPr>
        <w:t>temperature sensor</w:t>
      </w:r>
      <w:r w:rsidRPr="0000661B">
        <w:rPr>
          <w:rFonts w:ascii="Times New Roman" w:hAnsi="Times New Roman" w:cs="Times New Roman"/>
          <w:color w:val="222222"/>
          <w:sz w:val="24"/>
          <w:szCs w:val="24"/>
          <w:shd w:val="clear" w:color="auto" w:fill="FFFFFF"/>
        </w:rPr>
        <w:t> which provides high reliability and long term stability.</w:t>
      </w:r>
    </w:p>
    <w:p w:rsidR="0036387F" w:rsidRPr="008A27D0" w:rsidRDefault="0036387F" w:rsidP="0036387F">
      <w:pPr>
        <w:widowControl w:val="0"/>
        <w:autoSpaceDE w:val="0"/>
        <w:autoSpaceDN w:val="0"/>
        <w:adjustRightInd w:val="0"/>
        <w:spacing w:after="0" w:line="360" w:lineRule="auto"/>
        <w:ind w:left="3141"/>
        <w:rPr>
          <w:rFonts w:ascii="Times New Roman" w:hAnsi="Times New Roman" w:cs="Times New Roman"/>
          <w:color w:val="000000"/>
          <w:sz w:val="28"/>
          <w:szCs w:val="28"/>
        </w:rPr>
      </w:pPr>
    </w:p>
    <w:p w:rsidR="0036387F" w:rsidRDefault="0036387F" w:rsidP="0036387F">
      <w:pPr>
        <w:widowControl w:val="0"/>
        <w:autoSpaceDE w:val="0"/>
        <w:autoSpaceDN w:val="0"/>
        <w:adjustRightInd w:val="0"/>
        <w:spacing w:after="0" w:line="322" w:lineRule="exact"/>
        <w:ind w:left="3141"/>
        <w:rPr>
          <w:rFonts w:ascii="Times New Roman Bold" w:hAnsi="Times New Roman Bold" w:cs="Times New Roman Bold"/>
          <w:color w:val="000000"/>
          <w:sz w:val="28"/>
          <w:szCs w:val="28"/>
        </w:rPr>
      </w:pPr>
    </w:p>
    <w:p w:rsidR="0036387F" w:rsidRDefault="0036387F" w:rsidP="0036387F">
      <w:pPr>
        <w:widowControl w:val="0"/>
        <w:autoSpaceDE w:val="0"/>
        <w:autoSpaceDN w:val="0"/>
        <w:adjustRightInd w:val="0"/>
        <w:spacing w:after="0" w:line="322" w:lineRule="exact"/>
        <w:ind w:left="3141"/>
        <w:rPr>
          <w:rFonts w:ascii="Times New Roman Bold" w:hAnsi="Times New Roman Bold" w:cs="Times New Roman Bold"/>
          <w:color w:val="000000"/>
          <w:sz w:val="28"/>
          <w:szCs w:val="28"/>
        </w:rPr>
      </w:pPr>
    </w:p>
    <w:p w:rsidR="0036387F" w:rsidRDefault="0036387F" w:rsidP="0036387F">
      <w:pPr>
        <w:widowControl w:val="0"/>
        <w:autoSpaceDE w:val="0"/>
        <w:autoSpaceDN w:val="0"/>
        <w:adjustRightInd w:val="0"/>
        <w:spacing w:after="0" w:line="322" w:lineRule="exact"/>
        <w:ind w:left="3141"/>
        <w:rPr>
          <w:rFonts w:ascii="Times New Roman Bold" w:hAnsi="Times New Roman Bold" w:cs="Times New Roman Bold"/>
          <w:color w:val="000000"/>
          <w:sz w:val="28"/>
          <w:szCs w:val="28"/>
        </w:rPr>
      </w:pPr>
    </w:p>
    <w:p w:rsidR="0036387F" w:rsidRDefault="0036387F" w:rsidP="0036387F">
      <w:pPr>
        <w:widowControl w:val="0"/>
        <w:autoSpaceDE w:val="0"/>
        <w:autoSpaceDN w:val="0"/>
        <w:adjustRightInd w:val="0"/>
        <w:spacing w:after="0" w:line="322" w:lineRule="exact"/>
        <w:ind w:left="3141"/>
        <w:rPr>
          <w:rFonts w:ascii="Times New Roman Bold" w:hAnsi="Times New Roman Bold" w:cs="Times New Roman Bold"/>
          <w:color w:val="000000"/>
          <w:sz w:val="28"/>
          <w:szCs w:val="28"/>
        </w:rPr>
      </w:pPr>
    </w:p>
    <w:p w:rsidR="0036387F" w:rsidRDefault="0036387F" w:rsidP="0036387F">
      <w:pPr>
        <w:widowControl w:val="0"/>
        <w:autoSpaceDE w:val="0"/>
        <w:autoSpaceDN w:val="0"/>
        <w:adjustRightInd w:val="0"/>
        <w:spacing w:after="0" w:line="322" w:lineRule="exact"/>
        <w:ind w:left="3141"/>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36387F" w:rsidRDefault="0036387F" w:rsidP="0036387F">
      <w:pPr>
        <w:widowControl w:val="0"/>
        <w:autoSpaceDE w:val="0"/>
        <w:autoSpaceDN w:val="0"/>
        <w:adjustRightInd w:val="0"/>
        <w:spacing w:after="0" w:line="322" w:lineRule="exact"/>
        <w:ind w:left="3141"/>
        <w:rPr>
          <w:rFonts w:ascii="Times New Roman" w:hAnsi="Times New Roman" w:cs="Times New Roman"/>
          <w:color w:val="000000"/>
          <w:sz w:val="24"/>
          <w:szCs w:val="24"/>
        </w:rPr>
      </w:pPr>
    </w:p>
    <w:p w:rsidR="0036387F" w:rsidRDefault="0036387F" w:rsidP="0036387F">
      <w:pPr>
        <w:widowControl w:val="0"/>
        <w:autoSpaceDE w:val="0"/>
        <w:autoSpaceDN w:val="0"/>
        <w:adjustRightInd w:val="0"/>
        <w:spacing w:after="0" w:line="322" w:lineRule="exact"/>
        <w:ind w:left="3141"/>
        <w:rPr>
          <w:rFonts w:ascii="Times New Roman" w:hAnsi="Times New Roman" w:cs="Times New Roman"/>
          <w:color w:val="000000"/>
          <w:sz w:val="24"/>
          <w:szCs w:val="24"/>
        </w:rPr>
      </w:pPr>
    </w:p>
    <w:p w:rsidR="0036387F" w:rsidRDefault="0036387F" w:rsidP="0036387F">
      <w:pPr>
        <w:widowControl w:val="0"/>
        <w:autoSpaceDE w:val="0"/>
        <w:autoSpaceDN w:val="0"/>
        <w:adjustRightInd w:val="0"/>
        <w:spacing w:after="0" w:line="322" w:lineRule="exact"/>
        <w:ind w:left="3141"/>
        <w:rPr>
          <w:rFonts w:ascii="Times New Roman" w:hAnsi="Times New Roman" w:cs="Times New Roman"/>
          <w:color w:val="000000"/>
          <w:sz w:val="24"/>
          <w:szCs w:val="24"/>
        </w:rPr>
      </w:pPr>
    </w:p>
    <w:p w:rsidR="0036387F" w:rsidRDefault="0036387F" w:rsidP="0036387F">
      <w:pPr>
        <w:widowControl w:val="0"/>
        <w:autoSpaceDE w:val="0"/>
        <w:autoSpaceDN w:val="0"/>
        <w:adjustRightInd w:val="0"/>
        <w:spacing w:after="0" w:line="322" w:lineRule="exact"/>
        <w:ind w:left="3141"/>
        <w:rPr>
          <w:rFonts w:ascii="Times New Roman" w:hAnsi="Times New Roman" w:cs="Times New Roman"/>
          <w:color w:val="000000"/>
          <w:sz w:val="24"/>
          <w:szCs w:val="24"/>
        </w:rPr>
      </w:pPr>
    </w:p>
    <w:p w:rsidR="00F12599" w:rsidRDefault="00F12599" w:rsidP="00F12599">
      <w:pPr>
        <w:widowControl w:val="0"/>
        <w:autoSpaceDE w:val="0"/>
        <w:autoSpaceDN w:val="0"/>
        <w:adjustRightInd w:val="0"/>
        <w:spacing w:before="2" w:after="0" w:line="322" w:lineRule="exact"/>
        <w:rPr>
          <w:rFonts w:ascii="Times New Roman" w:hAnsi="Times New Roman" w:cs="Times New Roman"/>
          <w:color w:val="000000"/>
          <w:sz w:val="24"/>
          <w:szCs w:val="24"/>
        </w:rPr>
      </w:pPr>
    </w:p>
    <w:p w:rsidR="0036387F" w:rsidRDefault="0036387F" w:rsidP="00F12599">
      <w:pPr>
        <w:widowControl w:val="0"/>
        <w:autoSpaceDE w:val="0"/>
        <w:autoSpaceDN w:val="0"/>
        <w:adjustRightInd w:val="0"/>
        <w:spacing w:before="2" w:after="0" w:line="322" w:lineRule="exact"/>
        <w:ind w:left="4000"/>
        <w:rPr>
          <w:rFonts w:ascii="Times New Roman Bold" w:hAnsi="Times New Roman Bold" w:cs="Times New Roman Bold"/>
          <w:color w:val="000000"/>
          <w:sz w:val="28"/>
          <w:szCs w:val="28"/>
        </w:rPr>
      </w:pPr>
      <w:r>
        <w:rPr>
          <w:rFonts w:ascii="Times New Roman Bold" w:hAnsi="Times New Roman Bold" w:cs="Times New Roman Bold"/>
          <w:color w:val="000000"/>
          <w:sz w:val="28"/>
          <w:szCs w:val="28"/>
        </w:rPr>
        <w:lastRenderedPageBreak/>
        <w:t>CHAPTER 6</w:t>
      </w:r>
    </w:p>
    <w:p w:rsidR="0036387F" w:rsidRDefault="0036387F" w:rsidP="0036387F">
      <w:pPr>
        <w:widowControl w:val="0"/>
        <w:autoSpaceDE w:val="0"/>
        <w:autoSpaceDN w:val="0"/>
        <w:adjustRightInd w:val="0"/>
        <w:spacing w:after="0" w:line="322" w:lineRule="exact"/>
        <w:rPr>
          <w:rFonts w:ascii="Times New Roman Bold" w:hAnsi="Times New Roman Bold" w:cs="Times New Roman Bold"/>
          <w:color w:val="000000"/>
          <w:sz w:val="28"/>
          <w:szCs w:val="28"/>
        </w:rPr>
      </w:pPr>
    </w:p>
    <w:p w:rsidR="0036387F" w:rsidRDefault="0036387F" w:rsidP="0036387F">
      <w:pPr>
        <w:widowControl w:val="0"/>
        <w:autoSpaceDE w:val="0"/>
        <w:autoSpaceDN w:val="0"/>
        <w:adjustRightInd w:val="0"/>
        <w:spacing w:before="36" w:after="0" w:line="322" w:lineRule="exact"/>
        <w:ind w:left="3141"/>
        <w:rPr>
          <w:rFonts w:ascii="Times New Roman Bold" w:hAnsi="Times New Roman Bold" w:cs="Times New Roman Bold"/>
          <w:color w:val="000000"/>
          <w:sz w:val="28"/>
          <w:szCs w:val="28"/>
        </w:rPr>
      </w:pPr>
      <w:r>
        <w:rPr>
          <w:rFonts w:ascii="Times New Roman Bold" w:hAnsi="Times New Roman Bold" w:cs="Times New Roman Bold"/>
          <w:color w:val="000000"/>
          <w:sz w:val="28"/>
          <w:szCs w:val="28"/>
        </w:rPr>
        <w:t xml:space="preserve">SOFTWARE   DESCRIPTION </w:t>
      </w:r>
    </w:p>
    <w:p w:rsidR="0036387F" w:rsidRDefault="0036387F" w:rsidP="0036387F">
      <w:pPr>
        <w:widowControl w:val="0"/>
        <w:autoSpaceDE w:val="0"/>
        <w:autoSpaceDN w:val="0"/>
        <w:adjustRightInd w:val="0"/>
        <w:spacing w:before="36" w:after="0" w:line="322" w:lineRule="exact"/>
        <w:ind w:left="3141"/>
        <w:rPr>
          <w:rFonts w:ascii="Times New Roman Bold" w:hAnsi="Times New Roman Bold" w:cs="Times New Roman Bold"/>
          <w:color w:val="000000"/>
          <w:sz w:val="28"/>
          <w:szCs w:val="28"/>
        </w:rPr>
      </w:pPr>
    </w:p>
    <w:p w:rsidR="0036387F" w:rsidRDefault="0036387F" w:rsidP="0036387F">
      <w:pPr>
        <w:widowControl w:val="0"/>
        <w:autoSpaceDE w:val="0"/>
        <w:autoSpaceDN w:val="0"/>
        <w:adjustRightInd w:val="0"/>
        <w:spacing w:after="0" w:line="322" w:lineRule="exact"/>
        <w:ind w:left="20"/>
        <w:rPr>
          <w:rFonts w:ascii="Times New Roman Bold" w:hAnsi="Times New Roman Bold" w:cs="Times New Roman Bold"/>
          <w:color w:val="000000"/>
          <w:sz w:val="28"/>
          <w:szCs w:val="28"/>
        </w:rPr>
      </w:pPr>
    </w:p>
    <w:p w:rsidR="0036387F" w:rsidRPr="00440E9C" w:rsidRDefault="0036387F" w:rsidP="0036387F">
      <w:pPr>
        <w:widowControl w:val="0"/>
        <w:autoSpaceDE w:val="0"/>
        <w:autoSpaceDN w:val="0"/>
        <w:adjustRightInd w:val="0"/>
        <w:spacing w:before="172" w:after="0" w:line="322" w:lineRule="exact"/>
        <w:ind w:left="20"/>
        <w:contextualSpacing/>
        <w:rPr>
          <w:rFonts w:ascii="Times New Roman Bold" w:hAnsi="Times New Roman Bold" w:cs="Times New Roman Bold"/>
          <w:color w:val="000000"/>
          <w:sz w:val="24"/>
          <w:szCs w:val="24"/>
        </w:rPr>
      </w:pPr>
      <w:r w:rsidRPr="00440E9C">
        <w:rPr>
          <w:rFonts w:ascii="Times New Roman Bold" w:hAnsi="Times New Roman Bold" w:cs="Times New Roman Bold"/>
          <w:color w:val="000000"/>
          <w:sz w:val="24"/>
          <w:szCs w:val="24"/>
        </w:rPr>
        <w:t>ARDUINO</w:t>
      </w:r>
    </w:p>
    <w:p w:rsidR="0036387F" w:rsidRPr="00440E9C" w:rsidRDefault="0036387F" w:rsidP="0036387F">
      <w:pPr>
        <w:widowControl w:val="0"/>
        <w:autoSpaceDE w:val="0"/>
        <w:autoSpaceDN w:val="0"/>
        <w:adjustRightInd w:val="0"/>
        <w:spacing w:after="0" w:line="276" w:lineRule="exact"/>
        <w:contextualSpacing/>
        <w:rPr>
          <w:rFonts w:ascii="Times New Roman" w:hAnsi="Times New Roman" w:cs="Times New Roman"/>
          <w:color w:val="2D2D2D"/>
          <w:sz w:val="24"/>
          <w:szCs w:val="24"/>
        </w:rPr>
      </w:pPr>
      <w:r w:rsidRPr="00440E9C">
        <w:rPr>
          <w:rFonts w:ascii="Times New Roman" w:hAnsi="Times New Roman" w:cs="Times New Roman"/>
          <w:color w:val="2D2D2D"/>
          <w:sz w:val="24"/>
          <w:szCs w:val="24"/>
        </w:rPr>
        <w:tab/>
      </w:r>
      <w:r w:rsidRPr="00440E9C">
        <w:rPr>
          <w:rFonts w:ascii="Times New Roman" w:hAnsi="Times New Roman" w:cs="Times New Roman"/>
          <w:color w:val="2D2D2D"/>
          <w:sz w:val="24"/>
          <w:szCs w:val="24"/>
        </w:rPr>
        <w:tab/>
      </w:r>
      <w:r w:rsidRPr="00440E9C">
        <w:rPr>
          <w:rFonts w:ascii="Times New Roman" w:hAnsi="Times New Roman" w:cs="Times New Roman"/>
          <w:color w:val="2D2D2D"/>
          <w:sz w:val="24"/>
          <w:szCs w:val="24"/>
        </w:rPr>
        <w:tab/>
      </w:r>
    </w:p>
    <w:p w:rsidR="0036387F" w:rsidRPr="00440E9C" w:rsidRDefault="0036387F" w:rsidP="0036387F">
      <w:pPr>
        <w:widowControl w:val="0"/>
        <w:autoSpaceDE w:val="0"/>
        <w:autoSpaceDN w:val="0"/>
        <w:adjustRightInd w:val="0"/>
        <w:spacing w:after="0" w:line="360" w:lineRule="auto"/>
        <w:jc w:val="both"/>
        <w:rPr>
          <w:rFonts w:ascii="Times New Roman" w:hAnsi="Times New Roman" w:cs="Times New Roman"/>
          <w:color w:val="2D2D2D"/>
          <w:sz w:val="24"/>
          <w:szCs w:val="24"/>
        </w:rPr>
      </w:pPr>
      <w:r>
        <w:rPr>
          <w:rFonts w:ascii="Times New Roman" w:hAnsi="Times New Roman" w:cs="Times New Roman"/>
          <w:color w:val="2D2D2D"/>
          <w:sz w:val="24"/>
          <w:szCs w:val="24"/>
        </w:rPr>
        <w:t xml:space="preserve">        </w:t>
      </w:r>
      <w:r w:rsidRPr="00440E9C">
        <w:rPr>
          <w:rFonts w:ascii="Times New Roman" w:hAnsi="Times New Roman" w:cs="Times New Roman"/>
          <w:color w:val="2D2D2D"/>
          <w:sz w:val="24"/>
          <w:szCs w:val="24"/>
        </w:rPr>
        <w:t>Arduino refers to an open-source electronics platform or board and the software used to program it. Arduino is designed to make electronics more accessible to artists, designers, hobbyists and anyone interested in creating interactive objects or environments.</w:t>
      </w:r>
      <w:r>
        <w:rPr>
          <w:rFonts w:ascii="Times New Roman" w:hAnsi="Times New Roman" w:cs="Times New Roman"/>
          <w:color w:val="2D2D2D"/>
          <w:sz w:val="24"/>
          <w:szCs w:val="24"/>
        </w:rPr>
        <w:t xml:space="preserve"> </w:t>
      </w:r>
      <w:r w:rsidRPr="00440E9C">
        <w:rPr>
          <w:rFonts w:ascii="Times New Roman" w:hAnsi="Times New Roman" w:cs="Times New Roman"/>
          <w:color w:val="2D2D2D"/>
          <w:sz w:val="24"/>
          <w:szCs w:val="24"/>
        </w:rPr>
        <w:t>An Arduino board can be purchased pre-assembled or, because the hardware design is open source, built by hand. Either way, users can adapt the boards to their needs, as well as update and distribute their own versions. In essence, Arduino provides a way to build and program electronics components.</w:t>
      </w:r>
    </w:p>
    <w:p w:rsidR="0036387F" w:rsidRPr="00C86FC9" w:rsidRDefault="0036387F" w:rsidP="0036387F">
      <w:pPr>
        <w:widowControl w:val="0"/>
        <w:autoSpaceDE w:val="0"/>
        <w:autoSpaceDN w:val="0"/>
        <w:adjustRightInd w:val="0"/>
        <w:spacing w:after="0" w:line="360" w:lineRule="auto"/>
        <w:jc w:val="both"/>
        <w:rPr>
          <w:rFonts w:ascii="Times New Roman" w:hAnsi="Times New Roman" w:cs="Times New Roman"/>
          <w:color w:val="2D2D2D"/>
          <w:sz w:val="28"/>
          <w:szCs w:val="28"/>
        </w:rPr>
      </w:pPr>
    </w:p>
    <w:p w:rsidR="0036387F" w:rsidRDefault="0036387F" w:rsidP="0036387F">
      <w:pPr>
        <w:spacing w:line="0" w:lineRule="atLeast"/>
        <w:contextualSpacing/>
        <w:rPr>
          <w:rFonts w:ascii="Times New Roman" w:hAnsi="Times New Roman"/>
          <w:b/>
          <w:sz w:val="28"/>
        </w:rPr>
      </w:pPr>
      <w:r>
        <w:rPr>
          <w:rFonts w:ascii="Times New Roman" w:hAnsi="Times New Roman"/>
          <w:b/>
          <w:sz w:val="28"/>
        </w:rPr>
        <w:t>RSTUDIO</w:t>
      </w:r>
    </w:p>
    <w:p w:rsidR="0036387F" w:rsidRPr="000A625C" w:rsidRDefault="0036387F" w:rsidP="0036387F">
      <w:pPr>
        <w:spacing w:line="0" w:lineRule="atLeast"/>
        <w:contextualSpacing/>
        <w:rPr>
          <w:rFonts w:ascii="Times New Roman" w:hAnsi="Times New Roman"/>
          <w:b/>
          <w:sz w:val="28"/>
        </w:rPr>
      </w:pPr>
    </w:p>
    <w:p w:rsidR="0036387F" w:rsidRPr="00440E9C" w:rsidRDefault="0036387F" w:rsidP="0036387F">
      <w:pPr>
        <w:spacing w:line="360" w:lineRule="auto"/>
        <w:contextualSpacing/>
        <w:jc w:val="both"/>
        <w:rPr>
          <w:rFonts w:ascii="Times New Roman" w:hAnsi="Times New Roman"/>
          <w:color w:val="222222"/>
          <w:sz w:val="24"/>
          <w:szCs w:val="24"/>
        </w:rPr>
      </w:pPr>
      <w:r>
        <w:rPr>
          <w:rFonts w:ascii="Times New Roman" w:hAnsi="Times New Roman"/>
          <w:b/>
          <w:color w:val="222222"/>
          <w:sz w:val="24"/>
          <w:szCs w:val="24"/>
        </w:rPr>
        <w:t xml:space="preserve">        </w:t>
      </w:r>
      <w:r w:rsidRPr="00440E9C">
        <w:rPr>
          <w:rFonts w:ascii="Times New Roman" w:hAnsi="Times New Roman"/>
          <w:b/>
          <w:color w:val="222222"/>
          <w:sz w:val="24"/>
          <w:szCs w:val="24"/>
        </w:rPr>
        <w:t xml:space="preserve">RSTUDIO </w:t>
      </w:r>
      <w:r w:rsidRPr="00440E9C">
        <w:rPr>
          <w:rFonts w:ascii="Times New Roman" w:hAnsi="Times New Roman"/>
          <w:color w:val="222222"/>
          <w:sz w:val="24"/>
          <w:szCs w:val="24"/>
        </w:rPr>
        <w:t>is a free and open source integrated development IDE for R, a open</w:t>
      </w:r>
      <w:r>
        <w:rPr>
          <w:rFonts w:ascii="Times New Roman" w:hAnsi="Times New Roman"/>
          <w:color w:val="222222"/>
          <w:sz w:val="24"/>
          <w:szCs w:val="24"/>
        </w:rPr>
        <w:t xml:space="preserve"> </w:t>
      </w:r>
      <w:r w:rsidRPr="00440E9C">
        <w:rPr>
          <w:rFonts w:ascii="Times New Roman" w:hAnsi="Times New Roman"/>
          <w:color w:val="222222"/>
          <w:sz w:val="24"/>
          <w:szCs w:val="24"/>
        </w:rPr>
        <w:t xml:space="preserve">source programming language and software environment for statistical computing and graphics that is supported by the </w:t>
      </w:r>
      <w:r w:rsidRPr="00440E9C">
        <w:rPr>
          <w:rFonts w:ascii="Times New Roman" w:hAnsi="Times New Roman"/>
          <w:b/>
          <w:color w:val="222222"/>
          <w:sz w:val="24"/>
          <w:szCs w:val="24"/>
        </w:rPr>
        <w:t>R</w:t>
      </w:r>
      <w:r w:rsidRPr="00440E9C">
        <w:rPr>
          <w:rFonts w:ascii="Times New Roman" w:hAnsi="Times New Roman"/>
          <w:color w:val="222222"/>
          <w:sz w:val="24"/>
          <w:szCs w:val="24"/>
        </w:rPr>
        <w:t xml:space="preserve"> Foundation for Statistical Computing.</w:t>
      </w:r>
      <w:r>
        <w:rPr>
          <w:rFonts w:ascii="Times New Roman" w:hAnsi="Times New Roman"/>
          <w:color w:val="222222"/>
          <w:sz w:val="24"/>
          <w:szCs w:val="24"/>
        </w:rPr>
        <w:t xml:space="preserve"> </w:t>
      </w:r>
      <w:r w:rsidRPr="00440E9C">
        <w:rPr>
          <w:rFonts w:ascii="Times New Roman" w:hAnsi="Times New Roman"/>
          <w:color w:val="222222"/>
          <w:sz w:val="24"/>
          <w:szCs w:val="24"/>
        </w:rPr>
        <w:t xml:space="preserve">Polls, </w:t>
      </w:r>
      <w:r w:rsidRPr="00440E9C">
        <w:rPr>
          <w:rFonts w:ascii="Times New Roman" w:hAnsi="Times New Roman"/>
          <w:color w:val="000000"/>
          <w:sz w:val="24"/>
          <w:szCs w:val="24"/>
        </w:rPr>
        <w:t>surveys</w:t>
      </w:r>
      <w:r>
        <w:rPr>
          <w:rFonts w:ascii="Times New Roman" w:hAnsi="Times New Roman"/>
          <w:color w:val="000000"/>
          <w:sz w:val="24"/>
          <w:szCs w:val="24"/>
        </w:rPr>
        <w:t xml:space="preserve"> </w:t>
      </w:r>
      <w:r w:rsidRPr="00440E9C">
        <w:rPr>
          <w:rFonts w:ascii="Times New Roman" w:hAnsi="Times New Roman"/>
          <w:color w:val="000000"/>
          <w:sz w:val="24"/>
          <w:szCs w:val="24"/>
        </w:rPr>
        <w:t>of data miners</w:t>
      </w:r>
      <w:r w:rsidRPr="00440E9C">
        <w:rPr>
          <w:rFonts w:ascii="Times New Roman" w:hAnsi="Times New Roman"/>
          <w:color w:val="222222"/>
          <w:sz w:val="24"/>
          <w:szCs w:val="24"/>
        </w:rPr>
        <w:t>, and studies of scholarly literature databases show that R's popularity has</w:t>
      </w:r>
      <w:r>
        <w:rPr>
          <w:rFonts w:ascii="Times New Roman" w:hAnsi="Times New Roman"/>
          <w:color w:val="222222"/>
          <w:sz w:val="24"/>
          <w:szCs w:val="24"/>
        </w:rPr>
        <w:t xml:space="preserve"> </w:t>
      </w:r>
      <w:r w:rsidRPr="00440E9C">
        <w:rPr>
          <w:rFonts w:ascii="Times New Roman" w:hAnsi="Times New Roman"/>
          <w:color w:val="222222"/>
          <w:sz w:val="24"/>
          <w:szCs w:val="24"/>
        </w:rPr>
        <w:t>increased substantially in recent years.</w:t>
      </w:r>
    </w:p>
    <w:p w:rsidR="0036387F" w:rsidRDefault="0036387F" w:rsidP="0036387F">
      <w:pPr>
        <w:spacing w:line="360" w:lineRule="auto"/>
        <w:contextualSpacing/>
        <w:jc w:val="both"/>
        <w:rPr>
          <w:rFonts w:ascii="Times New Roman" w:hAnsi="Times New Roman" w:cs="Times New Roman"/>
          <w:color w:val="2D2D2D"/>
          <w:sz w:val="24"/>
          <w:szCs w:val="24"/>
        </w:rPr>
      </w:pPr>
      <w:r>
        <w:rPr>
          <w:rFonts w:ascii="Times New Roman" w:hAnsi="Times New Roman"/>
          <w:color w:val="222222"/>
          <w:sz w:val="24"/>
          <w:szCs w:val="24"/>
        </w:rPr>
        <w:t xml:space="preserve">        </w:t>
      </w:r>
      <w:r w:rsidRPr="00440E9C">
        <w:rPr>
          <w:rFonts w:ascii="Times New Roman" w:hAnsi="Times New Roman"/>
          <w:color w:val="222222"/>
          <w:sz w:val="24"/>
          <w:szCs w:val="24"/>
        </w:rPr>
        <w:t xml:space="preserve">R is a </w:t>
      </w:r>
      <w:r w:rsidRPr="00440E9C">
        <w:rPr>
          <w:rFonts w:ascii="Times New Roman" w:hAnsi="Times New Roman"/>
          <w:color w:val="000000"/>
          <w:sz w:val="24"/>
          <w:szCs w:val="24"/>
        </w:rPr>
        <w:t>GNU package</w:t>
      </w:r>
      <w:r w:rsidRPr="00440E9C">
        <w:rPr>
          <w:rFonts w:ascii="Times New Roman" w:hAnsi="Times New Roman"/>
          <w:color w:val="222222"/>
          <w:sz w:val="24"/>
          <w:szCs w:val="24"/>
        </w:rPr>
        <w:t xml:space="preserve">. The </w:t>
      </w:r>
      <w:r w:rsidRPr="00440E9C">
        <w:rPr>
          <w:rFonts w:ascii="Times New Roman" w:hAnsi="Times New Roman"/>
          <w:color w:val="000000"/>
          <w:sz w:val="24"/>
          <w:szCs w:val="24"/>
        </w:rPr>
        <w:t>source code</w:t>
      </w:r>
      <w:r w:rsidRPr="00440E9C">
        <w:rPr>
          <w:rFonts w:ascii="Times New Roman" w:hAnsi="Times New Roman"/>
          <w:color w:val="222222"/>
          <w:sz w:val="24"/>
          <w:szCs w:val="24"/>
        </w:rPr>
        <w:t xml:space="preserve"> for the R software environment is written primarily in </w:t>
      </w:r>
      <w:r w:rsidRPr="00440E9C">
        <w:rPr>
          <w:rFonts w:ascii="Times New Roman" w:hAnsi="Times New Roman"/>
          <w:color w:val="000000"/>
          <w:sz w:val="24"/>
          <w:szCs w:val="24"/>
        </w:rPr>
        <w:t>C</w:t>
      </w:r>
      <w:r w:rsidRPr="00440E9C">
        <w:rPr>
          <w:rFonts w:ascii="Times New Roman" w:hAnsi="Times New Roman"/>
          <w:color w:val="222222"/>
          <w:sz w:val="24"/>
          <w:szCs w:val="24"/>
        </w:rPr>
        <w:t xml:space="preserve">, </w:t>
      </w:r>
      <w:r w:rsidRPr="00440E9C">
        <w:rPr>
          <w:rFonts w:ascii="Times New Roman" w:hAnsi="Times New Roman"/>
          <w:color w:val="000000"/>
          <w:sz w:val="24"/>
          <w:szCs w:val="24"/>
        </w:rPr>
        <w:t>FORTRAN</w:t>
      </w:r>
      <w:r w:rsidRPr="00440E9C">
        <w:rPr>
          <w:rFonts w:ascii="Times New Roman" w:hAnsi="Times New Roman"/>
          <w:color w:val="222222"/>
          <w:sz w:val="24"/>
          <w:szCs w:val="24"/>
        </w:rPr>
        <w:t xml:space="preserve">, and uses Qt framework for its graphical user interface. R is freely available under the </w:t>
      </w:r>
      <w:r w:rsidRPr="00440E9C">
        <w:rPr>
          <w:rFonts w:ascii="Times New Roman" w:hAnsi="Times New Roman"/>
          <w:color w:val="000000"/>
          <w:sz w:val="24"/>
          <w:szCs w:val="24"/>
        </w:rPr>
        <w:t>GNU General Public License</w:t>
      </w:r>
      <w:r w:rsidRPr="00440E9C">
        <w:rPr>
          <w:rFonts w:ascii="Times New Roman" w:hAnsi="Times New Roman"/>
          <w:color w:val="222222"/>
          <w:sz w:val="24"/>
          <w:szCs w:val="24"/>
        </w:rPr>
        <w:t xml:space="preserve">, and pre-compiled binary versions are provided for various </w:t>
      </w:r>
      <w:r w:rsidRPr="00440E9C">
        <w:rPr>
          <w:rFonts w:ascii="Times New Roman" w:hAnsi="Times New Roman"/>
          <w:color w:val="000000"/>
          <w:sz w:val="24"/>
          <w:szCs w:val="24"/>
        </w:rPr>
        <w:t>operating systems</w:t>
      </w:r>
      <w:r w:rsidRPr="00440E9C">
        <w:rPr>
          <w:rFonts w:ascii="Times New Roman" w:hAnsi="Times New Roman"/>
          <w:color w:val="222222"/>
          <w:sz w:val="24"/>
          <w:szCs w:val="24"/>
        </w:rPr>
        <w:t xml:space="preserve">. While R has a </w:t>
      </w:r>
      <w:r w:rsidRPr="00440E9C">
        <w:rPr>
          <w:rFonts w:ascii="Times New Roman" w:hAnsi="Times New Roman"/>
          <w:color w:val="000000"/>
          <w:sz w:val="24"/>
          <w:szCs w:val="24"/>
        </w:rPr>
        <w:t>command line</w:t>
      </w:r>
      <w:r>
        <w:rPr>
          <w:rFonts w:ascii="Times New Roman" w:hAnsi="Times New Roman"/>
          <w:color w:val="000000"/>
          <w:sz w:val="24"/>
          <w:szCs w:val="24"/>
        </w:rPr>
        <w:t xml:space="preserve"> </w:t>
      </w:r>
      <w:r w:rsidRPr="00440E9C">
        <w:rPr>
          <w:rFonts w:ascii="Times New Roman" w:hAnsi="Times New Roman"/>
          <w:color w:val="000000"/>
          <w:sz w:val="24"/>
          <w:szCs w:val="24"/>
        </w:rPr>
        <w:t>interface</w:t>
      </w:r>
      <w:r w:rsidRPr="00440E9C">
        <w:rPr>
          <w:rFonts w:ascii="Times New Roman" w:hAnsi="Times New Roman"/>
          <w:color w:val="222222"/>
          <w:sz w:val="24"/>
          <w:szCs w:val="24"/>
        </w:rPr>
        <w:t>, there are several</w:t>
      </w:r>
      <w:r w:rsidRPr="00440E9C">
        <w:rPr>
          <w:rFonts w:ascii="Times New Roman" w:hAnsi="Times New Roman"/>
          <w:color w:val="000000"/>
          <w:sz w:val="24"/>
          <w:szCs w:val="24"/>
        </w:rPr>
        <w:t xml:space="preserve"> graphical front-ends </w:t>
      </w:r>
      <w:r w:rsidRPr="00440E9C">
        <w:rPr>
          <w:rFonts w:ascii="Times New Roman" w:hAnsi="Times New Roman"/>
          <w:color w:val="222222"/>
          <w:sz w:val="24"/>
          <w:szCs w:val="24"/>
        </w:rPr>
        <w:t>available.</w:t>
      </w:r>
      <w:r>
        <w:rPr>
          <w:rFonts w:ascii="Times New Roman" w:hAnsi="Times New Roman" w:cs="Times New Roman"/>
          <w:color w:val="2D2D2D"/>
          <w:sz w:val="24"/>
          <w:szCs w:val="24"/>
        </w:rPr>
        <w:t xml:space="preserve">         </w:t>
      </w:r>
    </w:p>
    <w:p w:rsidR="0036387F" w:rsidRPr="00440E9C" w:rsidRDefault="0036387F" w:rsidP="0036387F">
      <w:pPr>
        <w:spacing w:line="360" w:lineRule="auto"/>
        <w:contextualSpacing/>
        <w:jc w:val="both"/>
        <w:rPr>
          <w:rFonts w:ascii="Times New Roman" w:hAnsi="Times New Roman"/>
          <w:color w:val="222222"/>
          <w:sz w:val="24"/>
          <w:szCs w:val="24"/>
        </w:rPr>
      </w:pPr>
      <w:r>
        <w:rPr>
          <w:rFonts w:ascii="Times New Roman" w:hAnsi="Times New Roman" w:cs="Times New Roman"/>
          <w:color w:val="2D2D2D"/>
          <w:sz w:val="24"/>
          <w:szCs w:val="24"/>
        </w:rPr>
        <w:t xml:space="preserve">                                                          </w:t>
      </w:r>
    </w:p>
    <w:p w:rsidR="0036387F" w:rsidRPr="00440E9C" w:rsidRDefault="0036387F" w:rsidP="0036387F">
      <w:pPr>
        <w:spacing w:line="0" w:lineRule="atLeast"/>
        <w:contextualSpacing/>
        <w:rPr>
          <w:rFonts w:ascii="Times New Roman" w:hAnsi="Times New Roman"/>
          <w:b/>
          <w:sz w:val="24"/>
          <w:szCs w:val="24"/>
        </w:rPr>
      </w:pPr>
      <w:r w:rsidRPr="00440E9C">
        <w:rPr>
          <w:rFonts w:ascii="Times New Roman" w:hAnsi="Times New Roman"/>
          <w:b/>
          <w:sz w:val="24"/>
          <w:szCs w:val="24"/>
        </w:rPr>
        <w:t>PLX-DAQ</w:t>
      </w:r>
    </w:p>
    <w:p w:rsidR="0036387F" w:rsidRDefault="0036387F" w:rsidP="0036387F">
      <w:pPr>
        <w:widowControl w:val="0"/>
        <w:autoSpaceDE w:val="0"/>
        <w:autoSpaceDN w:val="0"/>
        <w:adjustRightInd w:val="0"/>
        <w:spacing w:after="0" w:line="276" w:lineRule="exact"/>
        <w:contextualSpacing/>
        <w:rPr>
          <w:rFonts w:ascii="Times New Roman" w:hAnsi="Times New Roman" w:cs="Times New Roman"/>
          <w:color w:val="2D2D2D"/>
          <w:sz w:val="28"/>
          <w:szCs w:val="28"/>
        </w:rPr>
      </w:pPr>
      <w:r>
        <w:rPr>
          <w:rFonts w:ascii="Times New Roman" w:hAnsi="Times New Roman" w:cs="Times New Roman"/>
          <w:color w:val="2D2D2D"/>
          <w:sz w:val="28"/>
          <w:szCs w:val="28"/>
        </w:rPr>
        <w:tab/>
      </w:r>
    </w:p>
    <w:p w:rsidR="0036387F" w:rsidRDefault="0036387F" w:rsidP="0036387F">
      <w:pPr>
        <w:widowControl w:val="0"/>
        <w:autoSpaceDE w:val="0"/>
        <w:autoSpaceDN w:val="0"/>
        <w:adjustRightInd w:val="0"/>
        <w:spacing w:after="0" w:line="360" w:lineRule="auto"/>
        <w:jc w:val="both"/>
        <w:rPr>
          <w:rFonts w:ascii="Times New Roman" w:hAnsi="Times New Roman" w:cs="Times New Roman"/>
          <w:color w:val="000000"/>
          <w:sz w:val="28"/>
          <w:szCs w:val="28"/>
          <w:lang w:val="en-US" w:eastAsia="en-US" w:bidi="ar-SA"/>
        </w:rPr>
      </w:pPr>
      <w:r>
        <w:rPr>
          <w:rFonts w:ascii="Times New Roman" w:hAnsi="Times New Roman" w:cs="Times New Roman"/>
          <w:color w:val="000000"/>
          <w:sz w:val="24"/>
          <w:szCs w:val="24"/>
          <w:shd w:val="clear" w:color="auto" w:fill="FFFFFF"/>
        </w:rPr>
        <w:t xml:space="preserve">        </w:t>
      </w:r>
      <w:r w:rsidRPr="00440E9C">
        <w:rPr>
          <w:rFonts w:ascii="Times New Roman" w:hAnsi="Times New Roman" w:cs="Times New Roman"/>
          <w:color w:val="000000"/>
          <w:sz w:val="24"/>
          <w:szCs w:val="24"/>
          <w:shd w:val="clear" w:color="auto" w:fill="FFFFFF"/>
        </w:rPr>
        <w:t>Parallax Data Acquisition tool (PLX-DAQ) software add-in for Microsoft Excel acquires up to 26 channels of data from any Parallax microcontrollers and drops the numbers into columns as they arrive. PLX-DAQ provides easy spreadsheet analysis of data collected in the field, laboratory analysis of sensors and real-time equipment monitoring.</w:t>
      </w:r>
      <w:r w:rsidRPr="00440E9C">
        <w:rPr>
          <w:rFonts w:ascii="Times New Roman" w:hAnsi="Times New Roman" w:cs="Times New Roman"/>
          <w:color w:val="000000"/>
          <w:sz w:val="24"/>
          <w:szCs w:val="24"/>
          <w:lang w:val="en-US" w:eastAsia="en-US" w:bidi="ar-SA"/>
        </w:rPr>
        <w:t>PLX-DAQ is a Parallax microcontroller data acquisition add-on tool for Microsoft Excel. Any of our microcontrollers connected to any sensor and the serial port of a PC can now send data directly into Excel.</w:t>
      </w:r>
      <w:r w:rsidRPr="000A625C">
        <w:rPr>
          <w:rFonts w:ascii="Times New Roman" w:hAnsi="Times New Roman" w:cs="Times New Roman"/>
          <w:color w:val="000000"/>
          <w:sz w:val="28"/>
          <w:szCs w:val="28"/>
          <w:lang w:val="en-US" w:eastAsia="en-US" w:bidi="ar-SA"/>
        </w:rPr>
        <w:t xml:space="preserve"> </w:t>
      </w:r>
    </w:p>
    <w:p w:rsidR="0036387F" w:rsidRDefault="0036387F" w:rsidP="0036387F">
      <w:pPr>
        <w:widowControl w:val="0"/>
        <w:autoSpaceDE w:val="0"/>
        <w:autoSpaceDN w:val="0"/>
        <w:adjustRightInd w:val="0"/>
        <w:spacing w:after="0" w:line="360" w:lineRule="auto"/>
        <w:jc w:val="both"/>
        <w:rPr>
          <w:rFonts w:ascii="Times New Roman" w:hAnsi="Times New Roman" w:cs="Times New Roman"/>
          <w:color w:val="000000"/>
          <w:sz w:val="28"/>
          <w:szCs w:val="28"/>
          <w:lang w:val="en-US" w:eastAsia="en-US" w:bidi="ar-SA"/>
        </w:rPr>
      </w:pPr>
    </w:p>
    <w:p w:rsidR="0036387F" w:rsidRDefault="0036387F" w:rsidP="0036387F">
      <w:pPr>
        <w:widowControl w:val="0"/>
        <w:autoSpaceDE w:val="0"/>
        <w:autoSpaceDN w:val="0"/>
        <w:adjustRightInd w:val="0"/>
        <w:spacing w:after="0" w:line="360" w:lineRule="auto"/>
        <w:ind w:firstLine="86"/>
        <w:jc w:val="both"/>
        <w:rPr>
          <w:rFonts w:ascii="Times New Roman" w:hAnsi="Times New Roman" w:cs="Times New Roman"/>
          <w:color w:val="000000"/>
          <w:sz w:val="24"/>
          <w:szCs w:val="24"/>
          <w:lang w:val="en-US" w:eastAsia="en-US" w:bidi="ar-SA"/>
        </w:rPr>
      </w:pPr>
      <w:r>
        <w:rPr>
          <w:rFonts w:ascii="Times New Roman" w:hAnsi="Times New Roman" w:cs="Times New Roman"/>
          <w:color w:val="000000"/>
          <w:sz w:val="24"/>
          <w:szCs w:val="24"/>
          <w:lang w:val="en-US" w:eastAsia="en-US" w:bidi="ar-SA"/>
        </w:rPr>
        <w:t xml:space="preserve">       </w:t>
      </w:r>
    </w:p>
    <w:p w:rsidR="008D71E2" w:rsidRDefault="0036387F" w:rsidP="0036387F">
      <w:pPr>
        <w:widowControl w:val="0"/>
        <w:autoSpaceDE w:val="0"/>
        <w:autoSpaceDN w:val="0"/>
        <w:adjustRightInd w:val="0"/>
        <w:spacing w:after="0" w:line="360" w:lineRule="auto"/>
        <w:ind w:firstLine="86"/>
        <w:jc w:val="both"/>
        <w:rPr>
          <w:rFonts w:ascii="Times New Roman" w:hAnsi="Times New Roman" w:cs="Times New Roman"/>
          <w:color w:val="000000"/>
          <w:sz w:val="24"/>
          <w:szCs w:val="24"/>
          <w:lang w:val="en-US" w:eastAsia="en-US" w:bidi="ar-SA"/>
        </w:rPr>
      </w:pPr>
      <w:r>
        <w:rPr>
          <w:rFonts w:ascii="Times New Roman" w:hAnsi="Times New Roman" w:cs="Times New Roman"/>
          <w:color w:val="000000"/>
          <w:sz w:val="24"/>
          <w:szCs w:val="24"/>
          <w:lang w:val="en-US" w:eastAsia="en-US" w:bidi="ar-SA"/>
        </w:rPr>
        <w:t xml:space="preserve">  </w:t>
      </w:r>
    </w:p>
    <w:p w:rsidR="0036387F" w:rsidRPr="00440E9C" w:rsidRDefault="0036387F" w:rsidP="0036387F">
      <w:pPr>
        <w:widowControl w:val="0"/>
        <w:autoSpaceDE w:val="0"/>
        <w:autoSpaceDN w:val="0"/>
        <w:adjustRightInd w:val="0"/>
        <w:spacing w:after="0" w:line="360" w:lineRule="auto"/>
        <w:ind w:firstLine="86"/>
        <w:jc w:val="both"/>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lang w:val="en-US" w:eastAsia="en-US" w:bidi="ar-SA"/>
        </w:rPr>
        <w:lastRenderedPageBreak/>
        <w:t xml:space="preserve">       </w:t>
      </w:r>
      <w:r w:rsidRPr="00440E9C">
        <w:rPr>
          <w:rFonts w:ascii="Times New Roman" w:hAnsi="Times New Roman" w:cs="Times New Roman"/>
          <w:color w:val="000000"/>
          <w:sz w:val="24"/>
          <w:szCs w:val="24"/>
          <w:lang w:val="en-US" w:eastAsia="en-US" w:bidi="ar-SA"/>
        </w:rPr>
        <w:t>PLX-DAQ has the following features:</w:t>
      </w:r>
    </w:p>
    <w:p w:rsidR="0036387F" w:rsidRPr="00440E9C" w:rsidRDefault="0036387F" w:rsidP="0036387F">
      <w:pPr>
        <w:numPr>
          <w:ilvl w:val="0"/>
          <w:numId w:val="22"/>
        </w:numPr>
        <w:shd w:val="clear" w:color="auto" w:fill="FFFFFF"/>
        <w:spacing w:before="100" w:beforeAutospacing="1" w:after="100" w:afterAutospacing="1" w:line="360" w:lineRule="auto"/>
        <w:ind w:left="2070"/>
        <w:jc w:val="both"/>
        <w:rPr>
          <w:rFonts w:ascii="Times New Roman" w:hAnsi="Times New Roman" w:cs="Times New Roman"/>
          <w:color w:val="000000"/>
          <w:sz w:val="24"/>
          <w:szCs w:val="24"/>
          <w:lang w:val="en-US" w:eastAsia="en-US" w:bidi="ar-SA"/>
        </w:rPr>
      </w:pPr>
      <w:r w:rsidRPr="00440E9C">
        <w:rPr>
          <w:rFonts w:ascii="Times New Roman" w:hAnsi="Times New Roman" w:cs="Times New Roman"/>
          <w:color w:val="000000"/>
          <w:sz w:val="24"/>
          <w:szCs w:val="24"/>
          <w:lang w:val="en-US" w:eastAsia="en-US" w:bidi="ar-SA"/>
        </w:rPr>
        <w:t>Plot or graph data as it arrives in real-time using Microsoft Excel</w:t>
      </w:r>
      <w:r>
        <w:rPr>
          <w:rFonts w:ascii="Times New Roman" w:hAnsi="Times New Roman" w:cs="Times New Roman"/>
          <w:color w:val="000000"/>
          <w:sz w:val="24"/>
          <w:szCs w:val="24"/>
          <w:lang w:val="en-US" w:eastAsia="en-US" w:bidi="ar-SA"/>
        </w:rPr>
        <w:t>.</w:t>
      </w:r>
    </w:p>
    <w:p w:rsidR="0036387F" w:rsidRPr="00440E9C" w:rsidRDefault="0036387F" w:rsidP="0036387F">
      <w:pPr>
        <w:numPr>
          <w:ilvl w:val="0"/>
          <w:numId w:val="22"/>
        </w:numPr>
        <w:shd w:val="clear" w:color="auto" w:fill="FFFFFF"/>
        <w:spacing w:before="100" w:beforeAutospacing="1" w:after="100" w:afterAutospacing="1" w:line="360" w:lineRule="auto"/>
        <w:ind w:left="2070"/>
        <w:jc w:val="both"/>
        <w:rPr>
          <w:rFonts w:ascii="Times New Roman" w:hAnsi="Times New Roman" w:cs="Times New Roman"/>
          <w:color w:val="000000"/>
          <w:sz w:val="24"/>
          <w:szCs w:val="24"/>
          <w:lang w:val="en-US" w:eastAsia="en-US" w:bidi="ar-SA"/>
        </w:rPr>
      </w:pPr>
      <w:r w:rsidRPr="00440E9C">
        <w:rPr>
          <w:rFonts w:ascii="Times New Roman" w:hAnsi="Times New Roman" w:cs="Times New Roman"/>
          <w:color w:val="000000"/>
          <w:sz w:val="24"/>
          <w:szCs w:val="24"/>
          <w:lang w:val="en-US" w:eastAsia="en-US" w:bidi="ar-SA"/>
        </w:rPr>
        <w:t>Record up to 26 columns of data</w:t>
      </w:r>
      <w:r>
        <w:rPr>
          <w:rFonts w:ascii="Times New Roman" w:hAnsi="Times New Roman" w:cs="Times New Roman"/>
          <w:color w:val="000000"/>
          <w:sz w:val="24"/>
          <w:szCs w:val="24"/>
          <w:lang w:val="en-US" w:eastAsia="en-US" w:bidi="ar-SA"/>
        </w:rPr>
        <w:t>.</w:t>
      </w:r>
    </w:p>
    <w:p w:rsidR="0036387F" w:rsidRPr="00440E9C" w:rsidRDefault="0036387F" w:rsidP="0036387F">
      <w:pPr>
        <w:numPr>
          <w:ilvl w:val="0"/>
          <w:numId w:val="22"/>
        </w:numPr>
        <w:shd w:val="clear" w:color="auto" w:fill="FFFFFF"/>
        <w:spacing w:before="100" w:beforeAutospacing="1" w:after="100" w:afterAutospacing="1" w:line="360" w:lineRule="auto"/>
        <w:ind w:left="2070"/>
        <w:jc w:val="both"/>
        <w:rPr>
          <w:rFonts w:ascii="Times New Roman" w:hAnsi="Times New Roman" w:cs="Times New Roman"/>
          <w:color w:val="000000"/>
          <w:sz w:val="24"/>
          <w:szCs w:val="24"/>
          <w:lang w:val="en-US" w:eastAsia="en-US" w:bidi="ar-SA"/>
        </w:rPr>
      </w:pPr>
      <w:r w:rsidRPr="00440E9C">
        <w:rPr>
          <w:rFonts w:ascii="Times New Roman" w:hAnsi="Times New Roman" w:cs="Times New Roman"/>
          <w:color w:val="000000"/>
          <w:sz w:val="24"/>
          <w:szCs w:val="24"/>
          <w:lang w:val="en-US" w:eastAsia="en-US" w:bidi="ar-SA"/>
        </w:rPr>
        <w:t>Mark data with real-time (hh:mm:ss) or seconds since reset</w:t>
      </w:r>
      <w:r>
        <w:rPr>
          <w:rFonts w:ascii="Times New Roman" w:hAnsi="Times New Roman" w:cs="Times New Roman"/>
          <w:color w:val="000000"/>
          <w:sz w:val="24"/>
          <w:szCs w:val="24"/>
          <w:lang w:val="en-US" w:eastAsia="en-US" w:bidi="ar-SA"/>
        </w:rPr>
        <w:t>.</w:t>
      </w:r>
    </w:p>
    <w:p w:rsidR="0036387F" w:rsidRPr="00440E9C" w:rsidRDefault="0036387F" w:rsidP="0036387F">
      <w:pPr>
        <w:numPr>
          <w:ilvl w:val="0"/>
          <w:numId w:val="22"/>
        </w:numPr>
        <w:shd w:val="clear" w:color="auto" w:fill="FFFFFF"/>
        <w:spacing w:before="100" w:beforeAutospacing="1" w:after="100" w:afterAutospacing="1" w:line="360" w:lineRule="auto"/>
        <w:ind w:left="2070"/>
        <w:jc w:val="both"/>
        <w:rPr>
          <w:rFonts w:ascii="Times New Roman" w:hAnsi="Times New Roman" w:cs="Times New Roman"/>
          <w:color w:val="000000"/>
          <w:sz w:val="24"/>
          <w:szCs w:val="24"/>
          <w:lang w:val="en-US" w:eastAsia="en-US" w:bidi="ar-SA"/>
        </w:rPr>
      </w:pPr>
      <w:r w:rsidRPr="00440E9C">
        <w:rPr>
          <w:rFonts w:ascii="Times New Roman" w:hAnsi="Times New Roman" w:cs="Times New Roman"/>
          <w:color w:val="000000"/>
          <w:sz w:val="24"/>
          <w:szCs w:val="24"/>
          <w:lang w:val="en-US" w:eastAsia="en-US" w:bidi="ar-SA"/>
        </w:rPr>
        <w:t>Read/Write any cell on a worksheet</w:t>
      </w:r>
      <w:r>
        <w:rPr>
          <w:rFonts w:ascii="Times New Roman" w:hAnsi="Times New Roman" w:cs="Times New Roman"/>
          <w:color w:val="000000"/>
          <w:sz w:val="24"/>
          <w:szCs w:val="24"/>
          <w:lang w:val="en-US" w:eastAsia="en-US" w:bidi="ar-SA"/>
        </w:rPr>
        <w:t>.</w:t>
      </w:r>
    </w:p>
    <w:p w:rsidR="0036387F" w:rsidRPr="00440E9C" w:rsidRDefault="0036387F" w:rsidP="0036387F">
      <w:pPr>
        <w:numPr>
          <w:ilvl w:val="0"/>
          <w:numId w:val="22"/>
        </w:numPr>
        <w:shd w:val="clear" w:color="auto" w:fill="FFFFFF"/>
        <w:spacing w:before="100" w:beforeAutospacing="1" w:after="100" w:afterAutospacing="1" w:line="360" w:lineRule="auto"/>
        <w:ind w:left="2070"/>
        <w:jc w:val="both"/>
        <w:rPr>
          <w:rFonts w:ascii="Times New Roman" w:hAnsi="Times New Roman" w:cs="Times New Roman"/>
          <w:color w:val="000000"/>
          <w:sz w:val="24"/>
          <w:szCs w:val="24"/>
          <w:lang w:val="en-US" w:eastAsia="en-US" w:bidi="ar-SA"/>
        </w:rPr>
      </w:pPr>
      <w:r w:rsidRPr="00440E9C">
        <w:rPr>
          <w:rFonts w:ascii="Times New Roman" w:hAnsi="Times New Roman" w:cs="Times New Roman"/>
          <w:color w:val="000000"/>
          <w:sz w:val="24"/>
          <w:szCs w:val="24"/>
          <w:lang w:val="en-US" w:eastAsia="en-US" w:bidi="ar-SA"/>
        </w:rPr>
        <w:t>Read/Set any of 4 checkboxes on control the interface</w:t>
      </w:r>
      <w:r>
        <w:rPr>
          <w:rFonts w:ascii="Times New Roman" w:hAnsi="Times New Roman" w:cs="Times New Roman"/>
          <w:color w:val="000000"/>
          <w:sz w:val="24"/>
          <w:szCs w:val="24"/>
          <w:lang w:val="en-US" w:eastAsia="en-US" w:bidi="ar-SA"/>
        </w:rPr>
        <w:t>.</w:t>
      </w:r>
    </w:p>
    <w:p w:rsidR="0036387F" w:rsidRPr="00440E9C" w:rsidRDefault="0036387F" w:rsidP="0036387F">
      <w:pPr>
        <w:numPr>
          <w:ilvl w:val="0"/>
          <w:numId w:val="22"/>
        </w:numPr>
        <w:shd w:val="clear" w:color="auto" w:fill="FFFFFF"/>
        <w:spacing w:before="100" w:beforeAutospacing="1" w:after="100" w:afterAutospacing="1" w:line="360" w:lineRule="auto"/>
        <w:ind w:left="2070"/>
        <w:jc w:val="both"/>
        <w:rPr>
          <w:rFonts w:ascii="Times New Roman" w:hAnsi="Times New Roman" w:cs="Times New Roman"/>
          <w:color w:val="000000"/>
          <w:sz w:val="24"/>
          <w:szCs w:val="24"/>
          <w:lang w:val="en-US" w:eastAsia="en-US" w:bidi="ar-SA"/>
        </w:rPr>
      </w:pPr>
      <w:r w:rsidRPr="00440E9C">
        <w:rPr>
          <w:rFonts w:ascii="Times New Roman" w:hAnsi="Times New Roman" w:cs="Times New Roman"/>
          <w:color w:val="000000"/>
          <w:sz w:val="24"/>
          <w:szCs w:val="24"/>
          <w:lang w:val="en-US" w:eastAsia="en-US" w:bidi="ar-SA"/>
        </w:rPr>
        <w:t>Example code for the BS2, SX (SX/B) and Propeller available</w:t>
      </w:r>
      <w:r>
        <w:rPr>
          <w:rFonts w:ascii="Times New Roman" w:hAnsi="Times New Roman" w:cs="Times New Roman"/>
          <w:color w:val="000000"/>
          <w:sz w:val="24"/>
          <w:szCs w:val="24"/>
          <w:lang w:val="en-US" w:eastAsia="en-US" w:bidi="ar-SA"/>
        </w:rPr>
        <w:t>.</w:t>
      </w:r>
    </w:p>
    <w:p w:rsidR="0036387F" w:rsidRPr="00440E9C" w:rsidRDefault="0036387F" w:rsidP="0036387F">
      <w:pPr>
        <w:numPr>
          <w:ilvl w:val="0"/>
          <w:numId w:val="22"/>
        </w:numPr>
        <w:shd w:val="clear" w:color="auto" w:fill="FFFFFF"/>
        <w:spacing w:before="100" w:beforeAutospacing="1" w:after="100" w:afterAutospacing="1" w:line="360" w:lineRule="auto"/>
        <w:ind w:left="2070"/>
        <w:jc w:val="both"/>
        <w:rPr>
          <w:rFonts w:ascii="Times New Roman" w:hAnsi="Times New Roman" w:cs="Times New Roman"/>
          <w:color w:val="000000"/>
          <w:sz w:val="24"/>
          <w:szCs w:val="24"/>
          <w:lang w:val="en-US" w:eastAsia="en-US" w:bidi="ar-SA"/>
        </w:rPr>
      </w:pPr>
      <w:r w:rsidRPr="00440E9C">
        <w:rPr>
          <w:rFonts w:ascii="Times New Roman" w:hAnsi="Times New Roman" w:cs="Times New Roman"/>
          <w:color w:val="000000"/>
          <w:sz w:val="24"/>
          <w:szCs w:val="24"/>
          <w:lang w:val="en-US" w:eastAsia="en-US" w:bidi="ar-SA"/>
        </w:rPr>
        <w:t>Baud rates up to 128K</w:t>
      </w:r>
      <w:r>
        <w:rPr>
          <w:rFonts w:ascii="Times New Roman" w:hAnsi="Times New Roman" w:cs="Times New Roman"/>
          <w:color w:val="000000"/>
          <w:sz w:val="24"/>
          <w:szCs w:val="24"/>
          <w:lang w:val="en-US" w:eastAsia="en-US" w:bidi="ar-SA"/>
        </w:rPr>
        <w:t>.</w:t>
      </w:r>
    </w:p>
    <w:p w:rsidR="0036387F" w:rsidRPr="00440E9C" w:rsidRDefault="0036387F" w:rsidP="0036387F">
      <w:pPr>
        <w:numPr>
          <w:ilvl w:val="0"/>
          <w:numId w:val="22"/>
        </w:numPr>
        <w:shd w:val="clear" w:color="auto" w:fill="FFFFFF"/>
        <w:spacing w:before="100" w:beforeAutospacing="1" w:after="100" w:afterAutospacing="1" w:line="360" w:lineRule="auto"/>
        <w:ind w:left="2070"/>
        <w:jc w:val="both"/>
        <w:rPr>
          <w:rFonts w:ascii="Times New Roman" w:hAnsi="Times New Roman" w:cs="Times New Roman"/>
          <w:color w:val="000000"/>
          <w:sz w:val="24"/>
          <w:szCs w:val="24"/>
          <w:lang w:val="en-US" w:eastAsia="en-US" w:bidi="ar-SA"/>
        </w:rPr>
      </w:pPr>
      <w:r w:rsidRPr="00440E9C">
        <w:rPr>
          <w:rFonts w:ascii="Times New Roman" w:hAnsi="Times New Roman" w:cs="Times New Roman"/>
          <w:color w:val="000000"/>
          <w:sz w:val="24"/>
          <w:szCs w:val="24"/>
          <w:lang w:val="en-US" w:eastAsia="en-US" w:bidi="ar-SA"/>
        </w:rPr>
        <w:t>Supports Com1-15</w:t>
      </w:r>
      <w:r>
        <w:rPr>
          <w:rFonts w:ascii="Times New Roman" w:hAnsi="Times New Roman" w:cs="Times New Roman"/>
          <w:color w:val="000000"/>
          <w:sz w:val="24"/>
          <w:szCs w:val="24"/>
          <w:lang w:val="en-US" w:eastAsia="en-US" w:bidi="ar-SA"/>
        </w:rPr>
        <w:t>.</w:t>
      </w:r>
    </w:p>
    <w:p w:rsidR="0036387F" w:rsidRPr="00440E9C" w:rsidRDefault="0036387F" w:rsidP="0036387F">
      <w:pPr>
        <w:widowControl w:val="0"/>
        <w:autoSpaceDE w:val="0"/>
        <w:autoSpaceDN w:val="0"/>
        <w:adjustRightInd w:val="0"/>
        <w:spacing w:after="0" w:line="276" w:lineRule="exact"/>
        <w:rPr>
          <w:rFonts w:ascii="Times New Roman" w:hAnsi="Times New Roman" w:cs="Times New Roman"/>
          <w:color w:val="2D2D2D"/>
          <w:sz w:val="24"/>
          <w:szCs w:val="24"/>
          <w:lang w:val="en-US"/>
        </w:rPr>
      </w:pPr>
    </w:p>
    <w:p w:rsidR="0036387F" w:rsidRPr="00440E9C" w:rsidRDefault="0036387F" w:rsidP="0036387F">
      <w:pPr>
        <w:widowControl w:val="0"/>
        <w:autoSpaceDE w:val="0"/>
        <w:autoSpaceDN w:val="0"/>
        <w:adjustRightInd w:val="0"/>
        <w:spacing w:after="0" w:line="276" w:lineRule="exact"/>
        <w:rPr>
          <w:rFonts w:ascii="Times New Roman" w:hAnsi="Times New Roman" w:cs="Times New Roman"/>
          <w:color w:val="2D2D2D"/>
          <w:sz w:val="24"/>
          <w:szCs w:val="24"/>
        </w:rPr>
      </w:pPr>
    </w:p>
    <w:p w:rsidR="0036387F" w:rsidRDefault="0036387F" w:rsidP="0036387F">
      <w:pPr>
        <w:widowControl w:val="0"/>
        <w:autoSpaceDE w:val="0"/>
        <w:autoSpaceDN w:val="0"/>
        <w:adjustRightInd w:val="0"/>
        <w:spacing w:after="0" w:line="276" w:lineRule="exact"/>
        <w:rPr>
          <w:rFonts w:ascii="Times New Roman" w:hAnsi="Times New Roman" w:cs="Times New Roman"/>
          <w:color w:val="2D2D2D"/>
          <w:sz w:val="28"/>
          <w:szCs w:val="28"/>
        </w:rPr>
      </w:pPr>
    </w:p>
    <w:p w:rsidR="0036387F" w:rsidRDefault="0036387F" w:rsidP="0036387F">
      <w:pPr>
        <w:widowControl w:val="0"/>
        <w:autoSpaceDE w:val="0"/>
        <w:autoSpaceDN w:val="0"/>
        <w:adjustRightInd w:val="0"/>
        <w:spacing w:after="0" w:line="276" w:lineRule="exact"/>
        <w:rPr>
          <w:rFonts w:ascii="Times New Roman" w:hAnsi="Times New Roman" w:cs="Times New Roman"/>
          <w:color w:val="2D2D2D"/>
          <w:sz w:val="28"/>
          <w:szCs w:val="28"/>
        </w:rPr>
      </w:pPr>
    </w:p>
    <w:p w:rsidR="0036387F" w:rsidRDefault="0036387F" w:rsidP="0036387F">
      <w:pPr>
        <w:widowControl w:val="0"/>
        <w:autoSpaceDE w:val="0"/>
        <w:autoSpaceDN w:val="0"/>
        <w:adjustRightInd w:val="0"/>
        <w:spacing w:after="0" w:line="276" w:lineRule="exact"/>
        <w:rPr>
          <w:rFonts w:ascii="Times New Roman" w:hAnsi="Times New Roman" w:cs="Times New Roman"/>
          <w:color w:val="2D2D2D"/>
          <w:sz w:val="28"/>
          <w:szCs w:val="28"/>
        </w:rPr>
      </w:pPr>
    </w:p>
    <w:p w:rsidR="0036387F" w:rsidRDefault="0036387F" w:rsidP="0036387F">
      <w:pPr>
        <w:widowControl w:val="0"/>
        <w:autoSpaceDE w:val="0"/>
        <w:autoSpaceDN w:val="0"/>
        <w:adjustRightInd w:val="0"/>
        <w:spacing w:after="0" w:line="276" w:lineRule="exact"/>
        <w:rPr>
          <w:rFonts w:ascii="Times New Roman" w:hAnsi="Times New Roman" w:cs="Times New Roman"/>
          <w:color w:val="2D2D2D"/>
          <w:sz w:val="28"/>
          <w:szCs w:val="28"/>
        </w:rPr>
      </w:pPr>
    </w:p>
    <w:p w:rsidR="0036387F" w:rsidRDefault="0036387F" w:rsidP="0036387F">
      <w:pPr>
        <w:widowControl w:val="0"/>
        <w:autoSpaceDE w:val="0"/>
        <w:autoSpaceDN w:val="0"/>
        <w:adjustRightInd w:val="0"/>
        <w:spacing w:after="0" w:line="276" w:lineRule="exact"/>
        <w:rPr>
          <w:rFonts w:ascii="Times New Roman" w:hAnsi="Times New Roman" w:cs="Times New Roman"/>
          <w:color w:val="2D2D2D"/>
          <w:sz w:val="28"/>
          <w:szCs w:val="28"/>
        </w:rPr>
      </w:pPr>
    </w:p>
    <w:p w:rsidR="0036387F" w:rsidRDefault="0036387F" w:rsidP="0036387F">
      <w:pPr>
        <w:widowControl w:val="0"/>
        <w:autoSpaceDE w:val="0"/>
        <w:autoSpaceDN w:val="0"/>
        <w:adjustRightInd w:val="0"/>
        <w:spacing w:after="0" w:line="276" w:lineRule="exact"/>
        <w:rPr>
          <w:rFonts w:ascii="Times New Roman" w:hAnsi="Times New Roman" w:cs="Times New Roman"/>
          <w:color w:val="2D2D2D"/>
          <w:sz w:val="28"/>
          <w:szCs w:val="28"/>
        </w:rPr>
      </w:pPr>
    </w:p>
    <w:p w:rsidR="0036387F" w:rsidRDefault="0036387F" w:rsidP="0036387F">
      <w:pPr>
        <w:widowControl w:val="0"/>
        <w:autoSpaceDE w:val="0"/>
        <w:autoSpaceDN w:val="0"/>
        <w:adjustRightInd w:val="0"/>
        <w:spacing w:after="0" w:line="276" w:lineRule="exact"/>
        <w:rPr>
          <w:rFonts w:ascii="Times New Roman" w:hAnsi="Times New Roman" w:cs="Times New Roman"/>
          <w:color w:val="2D2D2D"/>
          <w:sz w:val="28"/>
          <w:szCs w:val="28"/>
        </w:rPr>
      </w:pPr>
    </w:p>
    <w:p w:rsidR="0036387F" w:rsidRDefault="0036387F" w:rsidP="0036387F">
      <w:pPr>
        <w:widowControl w:val="0"/>
        <w:autoSpaceDE w:val="0"/>
        <w:autoSpaceDN w:val="0"/>
        <w:adjustRightInd w:val="0"/>
        <w:spacing w:after="0" w:line="276" w:lineRule="exact"/>
        <w:rPr>
          <w:rFonts w:ascii="Times New Roman" w:hAnsi="Times New Roman" w:cs="Times New Roman"/>
          <w:color w:val="2D2D2D"/>
          <w:sz w:val="28"/>
          <w:szCs w:val="28"/>
        </w:rPr>
      </w:pPr>
    </w:p>
    <w:p w:rsidR="0036387F" w:rsidRDefault="0036387F" w:rsidP="0036387F">
      <w:pPr>
        <w:widowControl w:val="0"/>
        <w:autoSpaceDE w:val="0"/>
        <w:autoSpaceDN w:val="0"/>
        <w:adjustRightInd w:val="0"/>
        <w:spacing w:after="0" w:line="276" w:lineRule="exact"/>
        <w:rPr>
          <w:rFonts w:ascii="Times New Roman" w:hAnsi="Times New Roman" w:cs="Times New Roman"/>
          <w:color w:val="2D2D2D"/>
          <w:sz w:val="28"/>
          <w:szCs w:val="28"/>
        </w:rPr>
      </w:pPr>
    </w:p>
    <w:p w:rsidR="0036387F" w:rsidRDefault="0036387F" w:rsidP="0036387F">
      <w:pPr>
        <w:widowControl w:val="0"/>
        <w:autoSpaceDE w:val="0"/>
        <w:autoSpaceDN w:val="0"/>
        <w:adjustRightInd w:val="0"/>
        <w:spacing w:after="0" w:line="276" w:lineRule="exact"/>
        <w:rPr>
          <w:rFonts w:ascii="Times New Roman" w:hAnsi="Times New Roman" w:cs="Times New Roman"/>
          <w:color w:val="2D2D2D"/>
          <w:sz w:val="28"/>
          <w:szCs w:val="28"/>
        </w:rPr>
      </w:pPr>
    </w:p>
    <w:p w:rsidR="0036387F" w:rsidRDefault="0036387F" w:rsidP="0036387F">
      <w:pPr>
        <w:widowControl w:val="0"/>
        <w:autoSpaceDE w:val="0"/>
        <w:autoSpaceDN w:val="0"/>
        <w:adjustRightInd w:val="0"/>
        <w:spacing w:after="0" w:line="276" w:lineRule="exact"/>
        <w:rPr>
          <w:rFonts w:ascii="Times New Roman" w:hAnsi="Times New Roman" w:cs="Times New Roman"/>
          <w:color w:val="2D2D2D"/>
          <w:sz w:val="24"/>
          <w:szCs w:val="24"/>
        </w:rPr>
      </w:pPr>
      <w:r>
        <w:rPr>
          <w:rFonts w:ascii="Times New Roman" w:hAnsi="Times New Roman" w:cs="Times New Roman"/>
          <w:color w:val="2D2D2D"/>
          <w:sz w:val="24"/>
          <w:szCs w:val="24"/>
        </w:rPr>
        <w:t xml:space="preserve">                                                                              </w:t>
      </w:r>
    </w:p>
    <w:p w:rsidR="0036387F" w:rsidRDefault="0036387F" w:rsidP="0036387F">
      <w:pPr>
        <w:widowControl w:val="0"/>
        <w:autoSpaceDE w:val="0"/>
        <w:autoSpaceDN w:val="0"/>
        <w:adjustRightInd w:val="0"/>
        <w:spacing w:after="0" w:line="276" w:lineRule="exact"/>
        <w:rPr>
          <w:rFonts w:ascii="Times New Roman" w:hAnsi="Times New Roman" w:cs="Times New Roman"/>
          <w:color w:val="2D2D2D"/>
          <w:sz w:val="24"/>
          <w:szCs w:val="24"/>
        </w:rPr>
      </w:pPr>
    </w:p>
    <w:p w:rsidR="0036387F" w:rsidRDefault="0036387F" w:rsidP="0036387F">
      <w:pPr>
        <w:widowControl w:val="0"/>
        <w:autoSpaceDE w:val="0"/>
        <w:autoSpaceDN w:val="0"/>
        <w:adjustRightInd w:val="0"/>
        <w:spacing w:after="0" w:line="276" w:lineRule="exact"/>
        <w:rPr>
          <w:rFonts w:ascii="Times New Roman" w:hAnsi="Times New Roman" w:cs="Times New Roman"/>
          <w:color w:val="2D2D2D"/>
          <w:sz w:val="24"/>
          <w:szCs w:val="24"/>
        </w:rPr>
      </w:pPr>
    </w:p>
    <w:p w:rsidR="0036387F" w:rsidRDefault="0036387F" w:rsidP="0036387F">
      <w:pPr>
        <w:widowControl w:val="0"/>
        <w:autoSpaceDE w:val="0"/>
        <w:autoSpaceDN w:val="0"/>
        <w:adjustRightInd w:val="0"/>
        <w:spacing w:after="0" w:line="276" w:lineRule="exact"/>
        <w:rPr>
          <w:rFonts w:ascii="Times New Roman" w:hAnsi="Times New Roman" w:cs="Times New Roman"/>
          <w:color w:val="2D2D2D"/>
          <w:sz w:val="24"/>
          <w:szCs w:val="24"/>
        </w:rPr>
      </w:pPr>
    </w:p>
    <w:p w:rsidR="0036387F" w:rsidRDefault="0036387F" w:rsidP="0036387F">
      <w:pPr>
        <w:widowControl w:val="0"/>
        <w:autoSpaceDE w:val="0"/>
        <w:autoSpaceDN w:val="0"/>
        <w:adjustRightInd w:val="0"/>
        <w:spacing w:after="0" w:line="276" w:lineRule="exact"/>
        <w:rPr>
          <w:rFonts w:ascii="Times New Roman" w:hAnsi="Times New Roman" w:cs="Times New Roman"/>
          <w:color w:val="2D2D2D"/>
          <w:sz w:val="24"/>
          <w:szCs w:val="24"/>
        </w:rPr>
      </w:pPr>
    </w:p>
    <w:p w:rsidR="0036387F" w:rsidRDefault="0036387F" w:rsidP="0036387F">
      <w:pPr>
        <w:widowControl w:val="0"/>
        <w:autoSpaceDE w:val="0"/>
        <w:autoSpaceDN w:val="0"/>
        <w:adjustRightInd w:val="0"/>
        <w:spacing w:after="0" w:line="276" w:lineRule="exact"/>
        <w:rPr>
          <w:rFonts w:ascii="Times New Roman" w:hAnsi="Times New Roman" w:cs="Times New Roman"/>
          <w:color w:val="2D2D2D"/>
          <w:sz w:val="24"/>
          <w:szCs w:val="24"/>
        </w:rPr>
      </w:pPr>
    </w:p>
    <w:p w:rsidR="0036387F" w:rsidRDefault="0036387F" w:rsidP="0036387F">
      <w:pPr>
        <w:widowControl w:val="0"/>
        <w:autoSpaceDE w:val="0"/>
        <w:autoSpaceDN w:val="0"/>
        <w:adjustRightInd w:val="0"/>
        <w:spacing w:after="0" w:line="276" w:lineRule="exact"/>
        <w:rPr>
          <w:rFonts w:ascii="Times New Roman" w:hAnsi="Times New Roman" w:cs="Times New Roman"/>
          <w:color w:val="2D2D2D"/>
          <w:sz w:val="24"/>
          <w:szCs w:val="24"/>
        </w:rPr>
      </w:pPr>
    </w:p>
    <w:p w:rsidR="0036387F" w:rsidRDefault="0036387F" w:rsidP="0036387F">
      <w:pPr>
        <w:widowControl w:val="0"/>
        <w:autoSpaceDE w:val="0"/>
        <w:autoSpaceDN w:val="0"/>
        <w:adjustRightInd w:val="0"/>
        <w:spacing w:after="0" w:line="276" w:lineRule="exact"/>
        <w:rPr>
          <w:rFonts w:ascii="Times New Roman" w:hAnsi="Times New Roman" w:cs="Times New Roman"/>
          <w:color w:val="2D2D2D"/>
          <w:sz w:val="24"/>
          <w:szCs w:val="24"/>
        </w:rPr>
      </w:pPr>
    </w:p>
    <w:p w:rsidR="0036387F" w:rsidRDefault="0036387F" w:rsidP="0036387F">
      <w:pPr>
        <w:widowControl w:val="0"/>
        <w:autoSpaceDE w:val="0"/>
        <w:autoSpaceDN w:val="0"/>
        <w:adjustRightInd w:val="0"/>
        <w:spacing w:after="0" w:line="276" w:lineRule="exact"/>
        <w:rPr>
          <w:rFonts w:ascii="Times New Roman" w:hAnsi="Times New Roman" w:cs="Times New Roman"/>
          <w:color w:val="2D2D2D"/>
          <w:sz w:val="24"/>
          <w:szCs w:val="24"/>
        </w:rPr>
      </w:pPr>
    </w:p>
    <w:p w:rsidR="0036387F" w:rsidRDefault="0036387F" w:rsidP="0036387F">
      <w:pPr>
        <w:widowControl w:val="0"/>
        <w:autoSpaceDE w:val="0"/>
        <w:autoSpaceDN w:val="0"/>
        <w:adjustRightInd w:val="0"/>
        <w:spacing w:after="0" w:line="276" w:lineRule="exact"/>
        <w:rPr>
          <w:rFonts w:ascii="Times New Roman" w:hAnsi="Times New Roman" w:cs="Times New Roman"/>
          <w:color w:val="2D2D2D"/>
          <w:sz w:val="24"/>
          <w:szCs w:val="24"/>
        </w:rPr>
      </w:pPr>
    </w:p>
    <w:p w:rsidR="0036387F" w:rsidRDefault="0036387F" w:rsidP="0036387F">
      <w:pPr>
        <w:widowControl w:val="0"/>
        <w:autoSpaceDE w:val="0"/>
        <w:autoSpaceDN w:val="0"/>
        <w:adjustRightInd w:val="0"/>
        <w:spacing w:after="0" w:line="276" w:lineRule="exact"/>
        <w:rPr>
          <w:rFonts w:ascii="Times New Roman" w:hAnsi="Times New Roman" w:cs="Times New Roman"/>
          <w:color w:val="2D2D2D"/>
          <w:sz w:val="24"/>
          <w:szCs w:val="24"/>
        </w:rPr>
      </w:pPr>
    </w:p>
    <w:p w:rsidR="0036387F" w:rsidRDefault="0036387F" w:rsidP="0036387F">
      <w:pPr>
        <w:widowControl w:val="0"/>
        <w:autoSpaceDE w:val="0"/>
        <w:autoSpaceDN w:val="0"/>
        <w:adjustRightInd w:val="0"/>
        <w:spacing w:after="0" w:line="276" w:lineRule="exact"/>
        <w:rPr>
          <w:rFonts w:ascii="Times New Roman" w:hAnsi="Times New Roman" w:cs="Times New Roman"/>
          <w:color w:val="2D2D2D"/>
          <w:sz w:val="24"/>
          <w:szCs w:val="24"/>
        </w:rPr>
      </w:pPr>
    </w:p>
    <w:p w:rsidR="0036387F" w:rsidRDefault="0036387F" w:rsidP="0036387F">
      <w:pPr>
        <w:widowControl w:val="0"/>
        <w:autoSpaceDE w:val="0"/>
        <w:autoSpaceDN w:val="0"/>
        <w:adjustRightInd w:val="0"/>
        <w:spacing w:after="0" w:line="276" w:lineRule="exact"/>
        <w:rPr>
          <w:rFonts w:ascii="Times New Roman" w:hAnsi="Times New Roman" w:cs="Times New Roman"/>
          <w:color w:val="2D2D2D"/>
          <w:sz w:val="24"/>
          <w:szCs w:val="24"/>
        </w:rPr>
      </w:pPr>
    </w:p>
    <w:p w:rsidR="0036387F" w:rsidRDefault="0036387F" w:rsidP="0036387F">
      <w:pPr>
        <w:widowControl w:val="0"/>
        <w:autoSpaceDE w:val="0"/>
        <w:autoSpaceDN w:val="0"/>
        <w:adjustRightInd w:val="0"/>
        <w:spacing w:after="0" w:line="276" w:lineRule="exact"/>
        <w:rPr>
          <w:rFonts w:ascii="Times New Roman" w:hAnsi="Times New Roman" w:cs="Times New Roman"/>
          <w:color w:val="2D2D2D"/>
          <w:sz w:val="24"/>
          <w:szCs w:val="24"/>
        </w:rPr>
      </w:pPr>
    </w:p>
    <w:p w:rsidR="0036387F" w:rsidRDefault="0036387F" w:rsidP="0036387F">
      <w:pPr>
        <w:widowControl w:val="0"/>
        <w:autoSpaceDE w:val="0"/>
        <w:autoSpaceDN w:val="0"/>
        <w:adjustRightInd w:val="0"/>
        <w:spacing w:after="0" w:line="276" w:lineRule="exact"/>
        <w:rPr>
          <w:rFonts w:ascii="Times New Roman" w:hAnsi="Times New Roman" w:cs="Times New Roman"/>
          <w:color w:val="2D2D2D"/>
          <w:sz w:val="24"/>
          <w:szCs w:val="24"/>
        </w:rPr>
      </w:pPr>
    </w:p>
    <w:p w:rsidR="0036387F" w:rsidRDefault="0036387F" w:rsidP="0036387F">
      <w:pPr>
        <w:widowControl w:val="0"/>
        <w:autoSpaceDE w:val="0"/>
        <w:autoSpaceDN w:val="0"/>
        <w:adjustRightInd w:val="0"/>
        <w:spacing w:after="0" w:line="276" w:lineRule="exact"/>
        <w:rPr>
          <w:rFonts w:ascii="Times New Roman" w:hAnsi="Times New Roman" w:cs="Times New Roman"/>
          <w:color w:val="2D2D2D"/>
          <w:sz w:val="24"/>
          <w:szCs w:val="24"/>
        </w:rPr>
      </w:pPr>
    </w:p>
    <w:p w:rsidR="0036387F" w:rsidRPr="00761FE2" w:rsidRDefault="0036387F" w:rsidP="0036387F">
      <w:pPr>
        <w:widowControl w:val="0"/>
        <w:autoSpaceDE w:val="0"/>
        <w:autoSpaceDN w:val="0"/>
        <w:adjustRightInd w:val="0"/>
        <w:spacing w:after="0" w:line="276" w:lineRule="exact"/>
        <w:rPr>
          <w:rFonts w:ascii="Times New Roman" w:hAnsi="Times New Roman" w:cs="Times New Roman"/>
          <w:color w:val="2D2D2D"/>
          <w:sz w:val="24"/>
          <w:szCs w:val="24"/>
        </w:rPr>
      </w:pPr>
    </w:p>
    <w:p w:rsidR="0036387F" w:rsidRDefault="0036387F" w:rsidP="0036387F">
      <w:pPr>
        <w:widowControl w:val="0"/>
        <w:autoSpaceDE w:val="0"/>
        <w:autoSpaceDN w:val="0"/>
        <w:adjustRightInd w:val="0"/>
        <w:spacing w:after="0" w:line="276" w:lineRule="exact"/>
        <w:rPr>
          <w:rFonts w:ascii="Times New Roman" w:hAnsi="Times New Roman" w:cs="Times New Roman"/>
          <w:color w:val="2D2D2D"/>
          <w:sz w:val="28"/>
          <w:szCs w:val="28"/>
        </w:rPr>
      </w:pPr>
    </w:p>
    <w:p w:rsidR="0036387F" w:rsidRPr="006D4A1B" w:rsidRDefault="0036387F" w:rsidP="0036387F">
      <w:pPr>
        <w:widowControl w:val="0"/>
        <w:autoSpaceDE w:val="0"/>
        <w:autoSpaceDN w:val="0"/>
        <w:adjustRightInd w:val="0"/>
        <w:spacing w:after="0" w:line="276" w:lineRule="exact"/>
        <w:rPr>
          <w:rFonts w:ascii="Times New Roman" w:hAnsi="Times New Roman" w:cs="Times New Roman"/>
          <w:color w:val="2D2D2D"/>
          <w:sz w:val="28"/>
          <w:szCs w:val="28"/>
        </w:rPr>
      </w:pPr>
      <w:r>
        <w:rPr>
          <w:rFonts w:ascii="Times New Roman" w:hAnsi="Times New Roman" w:cs="Times New Roman"/>
          <w:color w:val="2D2D2D"/>
          <w:sz w:val="28"/>
          <w:szCs w:val="28"/>
        </w:rPr>
        <w:lastRenderedPageBreak/>
        <w:tab/>
      </w:r>
      <w:r>
        <w:rPr>
          <w:rFonts w:ascii="Times New Roman" w:hAnsi="Times New Roman" w:cs="Times New Roman"/>
          <w:color w:val="2D2D2D"/>
          <w:sz w:val="28"/>
          <w:szCs w:val="28"/>
        </w:rPr>
        <w:tab/>
      </w:r>
      <w:r>
        <w:rPr>
          <w:rFonts w:ascii="Times New Roman" w:hAnsi="Times New Roman" w:cs="Times New Roman"/>
          <w:color w:val="2D2D2D"/>
          <w:sz w:val="28"/>
          <w:szCs w:val="28"/>
        </w:rPr>
        <w:tab/>
      </w:r>
      <w:r>
        <w:rPr>
          <w:rFonts w:ascii="Times New Roman" w:hAnsi="Times New Roman" w:cs="Times New Roman"/>
          <w:color w:val="2D2D2D"/>
          <w:sz w:val="28"/>
          <w:szCs w:val="28"/>
        </w:rPr>
        <w:tab/>
      </w:r>
      <w:r>
        <w:rPr>
          <w:rFonts w:ascii="Times New Roman" w:hAnsi="Times New Roman" w:cs="Times New Roman"/>
          <w:color w:val="2D2D2D"/>
          <w:sz w:val="28"/>
          <w:szCs w:val="28"/>
        </w:rPr>
        <w:tab/>
      </w:r>
      <w:r>
        <w:rPr>
          <w:rFonts w:ascii="Times New Roman" w:hAnsi="Times New Roman" w:cs="Times New Roman"/>
          <w:color w:val="2D2D2D"/>
          <w:sz w:val="28"/>
          <w:szCs w:val="28"/>
        </w:rPr>
        <w:tab/>
      </w:r>
      <w:r>
        <w:rPr>
          <w:rFonts w:ascii="Times New Roman" w:hAnsi="Times New Roman" w:cs="Times New Roman"/>
          <w:color w:val="2D2D2D"/>
          <w:sz w:val="28"/>
          <w:szCs w:val="28"/>
        </w:rPr>
        <w:tab/>
      </w:r>
      <w:r>
        <w:rPr>
          <w:rFonts w:ascii="Times New Roman" w:hAnsi="Times New Roman" w:cs="Times New Roman"/>
          <w:color w:val="2D2D2D"/>
          <w:sz w:val="28"/>
          <w:szCs w:val="28"/>
        </w:rPr>
        <w:tab/>
      </w:r>
      <w:r>
        <w:rPr>
          <w:rFonts w:ascii="Times New Roman" w:hAnsi="Times New Roman" w:cs="Times New Roman"/>
          <w:color w:val="2D2D2D"/>
          <w:sz w:val="28"/>
          <w:szCs w:val="28"/>
        </w:rPr>
        <w:tab/>
      </w:r>
      <w:bookmarkStart w:id="11" w:name="Pg12"/>
      <w:bookmarkEnd w:id="11"/>
    </w:p>
    <w:p w:rsidR="0036387F" w:rsidRDefault="0036387F" w:rsidP="0036387F">
      <w:pPr>
        <w:widowControl w:val="0"/>
        <w:autoSpaceDE w:val="0"/>
        <w:autoSpaceDN w:val="0"/>
        <w:adjustRightInd w:val="0"/>
        <w:spacing w:before="2" w:after="0" w:line="322" w:lineRule="exact"/>
        <w:ind w:left="4175"/>
        <w:rPr>
          <w:rFonts w:ascii="Times New Roman Bold" w:hAnsi="Times New Roman Bold" w:cs="Times New Roman Bold"/>
          <w:color w:val="000000"/>
          <w:sz w:val="28"/>
          <w:szCs w:val="28"/>
        </w:rPr>
      </w:pPr>
      <w:r>
        <w:rPr>
          <w:rFonts w:ascii="Times New Roman Bold" w:hAnsi="Times New Roman Bold" w:cs="Times New Roman Bold"/>
          <w:color w:val="000000"/>
          <w:sz w:val="28"/>
          <w:szCs w:val="28"/>
        </w:rPr>
        <w:t>CHAPTER 7</w:t>
      </w:r>
    </w:p>
    <w:p w:rsidR="0036387F" w:rsidRDefault="0036387F" w:rsidP="0036387F">
      <w:pPr>
        <w:widowControl w:val="0"/>
        <w:autoSpaceDE w:val="0"/>
        <w:autoSpaceDN w:val="0"/>
        <w:adjustRightInd w:val="0"/>
        <w:spacing w:after="0" w:line="322" w:lineRule="exact"/>
        <w:ind w:left="3302"/>
        <w:rPr>
          <w:rFonts w:ascii="Times New Roman Bold" w:hAnsi="Times New Roman Bold" w:cs="Times New Roman Bold"/>
          <w:color w:val="000000"/>
          <w:sz w:val="28"/>
          <w:szCs w:val="28"/>
        </w:rPr>
      </w:pPr>
    </w:p>
    <w:p w:rsidR="0036387F" w:rsidRDefault="0036387F" w:rsidP="0036387F">
      <w:pPr>
        <w:widowControl w:val="0"/>
        <w:autoSpaceDE w:val="0"/>
        <w:autoSpaceDN w:val="0"/>
        <w:adjustRightInd w:val="0"/>
        <w:spacing w:before="36" w:after="0" w:line="322" w:lineRule="exact"/>
        <w:ind w:left="3302"/>
        <w:rPr>
          <w:rFonts w:ascii="Times New Roman Bold" w:hAnsi="Times New Roman Bold" w:cs="Times New Roman Bold"/>
          <w:color w:val="000000"/>
          <w:sz w:val="28"/>
          <w:szCs w:val="28"/>
        </w:rPr>
      </w:pPr>
      <w:r>
        <w:rPr>
          <w:rFonts w:ascii="Times New Roman Bold" w:hAnsi="Times New Roman Bold" w:cs="Times New Roman Bold"/>
          <w:color w:val="000000"/>
          <w:sz w:val="28"/>
          <w:szCs w:val="28"/>
        </w:rPr>
        <w:t xml:space="preserve">PROJECT DESCRIPTION </w:t>
      </w:r>
    </w:p>
    <w:p w:rsidR="0036387F" w:rsidRDefault="0036387F" w:rsidP="0036387F">
      <w:pPr>
        <w:widowControl w:val="0"/>
        <w:autoSpaceDE w:val="0"/>
        <w:autoSpaceDN w:val="0"/>
        <w:adjustRightInd w:val="0"/>
        <w:spacing w:before="36" w:after="0" w:line="322" w:lineRule="exact"/>
        <w:ind w:left="3302"/>
        <w:rPr>
          <w:rFonts w:ascii="Times New Roman Bold" w:hAnsi="Times New Roman Bold" w:cs="Times New Roman Bold"/>
          <w:color w:val="000000"/>
          <w:sz w:val="28"/>
          <w:szCs w:val="28"/>
        </w:rPr>
      </w:pPr>
    </w:p>
    <w:p w:rsidR="0036387F" w:rsidRDefault="0036387F" w:rsidP="0036387F">
      <w:pPr>
        <w:widowControl w:val="0"/>
        <w:autoSpaceDE w:val="0"/>
        <w:autoSpaceDN w:val="0"/>
        <w:adjustRightInd w:val="0"/>
        <w:spacing w:after="0" w:line="322" w:lineRule="exact"/>
        <w:ind w:left="20"/>
        <w:rPr>
          <w:rFonts w:ascii="Times New Roman Bold" w:hAnsi="Times New Roman Bold" w:cs="Times New Roman Bold"/>
          <w:color w:val="000000"/>
          <w:sz w:val="28"/>
          <w:szCs w:val="28"/>
        </w:rPr>
      </w:pPr>
    </w:p>
    <w:p w:rsidR="0036387F" w:rsidRPr="00440E9C" w:rsidRDefault="0036387F" w:rsidP="0036387F">
      <w:pPr>
        <w:widowControl w:val="0"/>
        <w:autoSpaceDE w:val="0"/>
        <w:autoSpaceDN w:val="0"/>
        <w:adjustRightInd w:val="0"/>
        <w:spacing w:before="36" w:after="0" w:line="322" w:lineRule="exact"/>
        <w:ind w:left="14"/>
        <w:contextualSpacing/>
        <w:rPr>
          <w:rFonts w:ascii="Times New Roman Bold" w:hAnsi="Times New Roman Bold" w:cs="Times New Roman Bold"/>
          <w:color w:val="000000"/>
          <w:sz w:val="24"/>
          <w:szCs w:val="24"/>
        </w:rPr>
      </w:pPr>
      <w:r w:rsidRPr="00440E9C">
        <w:rPr>
          <w:rFonts w:ascii="Times New Roman Bold" w:hAnsi="Times New Roman Bold" w:cs="Times New Roman Bold"/>
          <w:color w:val="000000"/>
          <w:sz w:val="24"/>
          <w:szCs w:val="24"/>
        </w:rPr>
        <w:t xml:space="preserve">7.1 PROBLEM DEFINITION </w:t>
      </w:r>
    </w:p>
    <w:p w:rsidR="0036387F" w:rsidRDefault="0036387F" w:rsidP="0036387F">
      <w:pPr>
        <w:widowControl w:val="0"/>
        <w:autoSpaceDE w:val="0"/>
        <w:autoSpaceDN w:val="0"/>
        <w:adjustRightInd w:val="0"/>
        <w:spacing w:before="36" w:after="0" w:line="322" w:lineRule="exact"/>
        <w:ind w:left="14"/>
        <w:contextualSpacing/>
        <w:rPr>
          <w:rFonts w:ascii="Times New Roman Bold" w:hAnsi="Times New Roman Bold" w:cs="Times New Roman Bold"/>
          <w:color w:val="000000"/>
          <w:sz w:val="28"/>
          <w:szCs w:val="28"/>
        </w:rPr>
      </w:pPr>
    </w:p>
    <w:p w:rsidR="0036387F" w:rsidRDefault="0036387F" w:rsidP="0036387F">
      <w:pPr>
        <w:spacing w:line="360" w:lineRule="auto"/>
        <w:contextualSpacing/>
        <w:jc w:val="both"/>
        <w:rPr>
          <w:rFonts w:ascii="Times New Roman" w:hAnsi="Times New Roman"/>
          <w:sz w:val="24"/>
          <w:szCs w:val="24"/>
        </w:rPr>
      </w:pPr>
      <w:r>
        <w:rPr>
          <w:rFonts w:ascii="Times New Roman" w:hAnsi="Times New Roman"/>
          <w:sz w:val="24"/>
          <w:szCs w:val="24"/>
        </w:rPr>
        <w:t xml:space="preserve">        </w:t>
      </w:r>
      <w:r w:rsidRPr="00440E9C">
        <w:rPr>
          <w:rFonts w:ascii="Times New Roman" w:hAnsi="Times New Roman"/>
          <w:sz w:val="24"/>
          <w:szCs w:val="24"/>
        </w:rPr>
        <w:t xml:space="preserve">Understanding the problem is important to ensure interventions are based on intelligence rather than assumptions, professional opinions or limited </w:t>
      </w:r>
      <w:r w:rsidR="008D71E2" w:rsidRPr="00440E9C">
        <w:rPr>
          <w:rFonts w:ascii="Times New Roman" w:hAnsi="Times New Roman"/>
          <w:sz w:val="24"/>
          <w:szCs w:val="24"/>
        </w:rPr>
        <w:t>knowledge</w:t>
      </w:r>
      <w:r w:rsidR="008D71E2">
        <w:rPr>
          <w:rFonts w:ascii="Times New Roman" w:hAnsi="Times New Roman"/>
          <w:sz w:val="24"/>
          <w:szCs w:val="24"/>
        </w:rPr>
        <w:t>.</w:t>
      </w:r>
      <w:r w:rsidR="008D71E2" w:rsidRPr="00440E9C">
        <w:rPr>
          <w:rFonts w:ascii="Times New Roman" w:hAnsi="Times New Roman"/>
          <w:sz w:val="24"/>
          <w:szCs w:val="24"/>
        </w:rPr>
        <w:t xml:space="preserve"> Developing</w:t>
      </w:r>
      <w:r w:rsidRPr="00440E9C">
        <w:rPr>
          <w:rFonts w:ascii="Times New Roman" w:hAnsi="Times New Roman"/>
          <w:sz w:val="24"/>
          <w:szCs w:val="24"/>
        </w:rPr>
        <w:t xml:space="preserve"> solutions to Machinery related problems (such as lifetime,</w:t>
      </w:r>
      <w:r>
        <w:rPr>
          <w:rFonts w:ascii="Times New Roman" w:hAnsi="Times New Roman"/>
          <w:sz w:val="24"/>
          <w:szCs w:val="24"/>
        </w:rPr>
        <w:t xml:space="preserve"> </w:t>
      </w:r>
      <w:r w:rsidRPr="00440E9C">
        <w:rPr>
          <w:rFonts w:ascii="Times New Roman" w:hAnsi="Times New Roman"/>
          <w:sz w:val="24"/>
          <w:szCs w:val="24"/>
        </w:rPr>
        <w:t>tool-wearing</w:t>
      </w:r>
      <w:r>
        <w:rPr>
          <w:rFonts w:ascii="Times New Roman" w:hAnsi="Times New Roman"/>
          <w:sz w:val="24"/>
          <w:szCs w:val="24"/>
        </w:rPr>
        <w:t xml:space="preserve"> </w:t>
      </w:r>
      <w:r w:rsidRPr="00440E9C">
        <w:rPr>
          <w:rFonts w:ascii="Times New Roman" w:hAnsi="Times New Roman"/>
          <w:sz w:val="24"/>
          <w:szCs w:val="24"/>
        </w:rPr>
        <w:t xml:space="preserve">,etc) is more effective when based on a variety of </w:t>
      </w:r>
      <w:r w:rsidRPr="00EE4CE2">
        <w:rPr>
          <w:rFonts w:ascii="Times New Roman" w:hAnsi="Times New Roman"/>
          <w:sz w:val="24"/>
          <w:szCs w:val="24"/>
        </w:rPr>
        <w:t xml:space="preserve">intelligence </w:t>
      </w:r>
      <w:r w:rsidRPr="00440E9C">
        <w:rPr>
          <w:rFonts w:ascii="Times New Roman" w:hAnsi="Times New Roman"/>
          <w:sz w:val="24"/>
          <w:szCs w:val="24"/>
        </w:rPr>
        <w:t>sources</w:t>
      </w:r>
    </w:p>
    <w:p w:rsidR="0036387F" w:rsidRPr="00440E9C" w:rsidRDefault="0036387F" w:rsidP="0036387F">
      <w:pPr>
        <w:spacing w:line="360" w:lineRule="auto"/>
        <w:contextualSpacing/>
        <w:jc w:val="both"/>
        <w:rPr>
          <w:rFonts w:ascii="Times New Roman" w:hAnsi="Times New Roman"/>
          <w:sz w:val="24"/>
          <w:szCs w:val="24"/>
        </w:rPr>
      </w:pPr>
    </w:p>
    <w:p w:rsidR="0036387F" w:rsidRPr="00440E9C" w:rsidRDefault="0036387F" w:rsidP="0036387F">
      <w:pPr>
        <w:widowControl w:val="0"/>
        <w:autoSpaceDE w:val="0"/>
        <w:autoSpaceDN w:val="0"/>
        <w:adjustRightInd w:val="0"/>
        <w:spacing w:before="9" w:after="0" w:line="322" w:lineRule="exact"/>
        <w:ind w:left="20"/>
        <w:rPr>
          <w:rFonts w:ascii="Times New Roman Bold" w:hAnsi="Times New Roman Bold" w:cs="Times New Roman Bold"/>
          <w:color w:val="000000"/>
          <w:sz w:val="24"/>
          <w:szCs w:val="24"/>
        </w:rPr>
      </w:pPr>
      <w:r w:rsidRPr="00440E9C">
        <w:rPr>
          <w:rFonts w:ascii="Times New Roman Bold" w:hAnsi="Times New Roman Bold" w:cs="Times New Roman Bold"/>
          <w:color w:val="000000"/>
          <w:sz w:val="24"/>
          <w:szCs w:val="24"/>
        </w:rPr>
        <w:t>7.2 OVERVIEW</w:t>
      </w:r>
    </w:p>
    <w:p w:rsidR="0036387F" w:rsidRDefault="0036387F" w:rsidP="0036387F">
      <w:pPr>
        <w:widowControl w:val="0"/>
        <w:autoSpaceDE w:val="0"/>
        <w:autoSpaceDN w:val="0"/>
        <w:adjustRightInd w:val="0"/>
        <w:spacing w:before="9" w:after="0" w:line="322" w:lineRule="exact"/>
        <w:ind w:left="20"/>
        <w:rPr>
          <w:rFonts w:ascii="Times New Roman Bold" w:hAnsi="Times New Roman Bold" w:cs="Times New Roman Bold"/>
          <w:color w:val="000000"/>
          <w:sz w:val="28"/>
          <w:szCs w:val="28"/>
          <w:lang w:val="en-US"/>
        </w:rPr>
      </w:pPr>
    </w:p>
    <w:p w:rsidR="0036387F" w:rsidRDefault="0036387F" w:rsidP="0036387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40E9C">
        <w:rPr>
          <w:rFonts w:ascii="Times New Roman" w:hAnsi="Times New Roman" w:cs="Times New Roman"/>
          <w:sz w:val="24"/>
          <w:szCs w:val="24"/>
        </w:rPr>
        <w:t xml:space="preserve">Condition monitoring is the process of monitoring a parameter of condition in machinery, such that a significant change is indicative of a developing failure. During operation, machine parts are subjected to fatigue, wear, deformation and foundation settlement. When faults begin to develop some of dynamical processes in the machine are changed influencing vibrations produced by the machine. After the process of vibration analysis, the patterns are analysed and the acquired data is pre-processed using data cleaning techniques. The pre-processed data is then forecasted and the life time of the machinery tool is predicted. </w:t>
      </w:r>
    </w:p>
    <w:p w:rsidR="0036387F" w:rsidRDefault="0036387F" w:rsidP="0036387F">
      <w:pPr>
        <w:spacing w:line="360" w:lineRule="auto"/>
        <w:jc w:val="both"/>
        <w:rPr>
          <w:rFonts w:ascii="Times New Roman" w:hAnsi="Times New Roman"/>
          <w:color w:val="222222"/>
          <w:sz w:val="24"/>
          <w:szCs w:val="24"/>
        </w:rPr>
      </w:pPr>
      <w:r>
        <w:rPr>
          <w:rFonts w:ascii="Times New Roman" w:hAnsi="Times New Roman" w:cs="Times New Roman"/>
          <w:sz w:val="24"/>
          <w:szCs w:val="24"/>
        </w:rPr>
        <w:t xml:space="preserve">        </w:t>
      </w:r>
      <w:r w:rsidRPr="00440E9C">
        <w:rPr>
          <w:rFonts w:ascii="Times New Roman" w:hAnsi="Times New Roman"/>
          <w:sz w:val="24"/>
          <w:szCs w:val="24"/>
        </w:rPr>
        <w:t xml:space="preserve">The Data set is given as input in CSV (Comma Separated Values) format. The Data set contains various fields such as Date, Time, Sensor Reading, X reading, Y reading, Z reading, Temperature, Humidity, etc. Once the regression values are computed using linear model function keeping Product priority as dependent variable it can be used for prediction for a given date. </w:t>
      </w:r>
      <w:r w:rsidRPr="00440E9C">
        <w:rPr>
          <w:rFonts w:ascii="Times New Roman" w:hAnsi="Times New Roman"/>
          <w:color w:val="222222"/>
          <w:sz w:val="24"/>
          <w:szCs w:val="24"/>
        </w:rPr>
        <w:t>In</w:t>
      </w:r>
      <w:r w:rsidRPr="00440E9C">
        <w:rPr>
          <w:rFonts w:ascii="Times New Roman" w:hAnsi="Times New Roman"/>
          <w:sz w:val="24"/>
          <w:szCs w:val="24"/>
        </w:rPr>
        <w:t xml:space="preserve"> statistical modelling</w:t>
      </w:r>
      <w:r w:rsidRPr="00440E9C">
        <w:rPr>
          <w:rFonts w:ascii="Times New Roman" w:hAnsi="Times New Roman"/>
          <w:color w:val="222222"/>
          <w:sz w:val="24"/>
          <w:szCs w:val="24"/>
        </w:rPr>
        <w:t xml:space="preserve">, </w:t>
      </w:r>
      <w:r w:rsidRPr="00440E9C">
        <w:rPr>
          <w:rFonts w:ascii="Times New Roman" w:hAnsi="Times New Roman"/>
          <w:b/>
          <w:color w:val="222222"/>
          <w:sz w:val="24"/>
          <w:szCs w:val="24"/>
        </w:rPr>
        <w:t xml:space="preserve">regression analysis </w:t>
      </w:r>
      <w:r w:rsidRPr="00440E9C">
        <w:rPr>
          <w:rFonts w:ascii="Times New Roman" w:hAnsi="Times New Roman"/>
          <w:color w:val="222222"/>
          <w:sz w:val="24"/>
          <w:szCs w:val="24"/>
        </w:rPr>
        <w:t xml:space="preserve">is a statistical process for estimating the relationships among variables. It includes many techniques for modeling and analyzing several variables, when the focus is on the relationship between a </w:t>
      </w:r>
      <w:r w:rsidRPr="00440E9C">
        <w:rPr>
          <w:rFonts w:ascii="Times New Roman" w:hAnsi="Times New Roman"/>
          <w:color w:val="000000"/>
          <w:sz w:val="24"/>
          <w:szCs w:val="24"/>
        </w:rPr>
        <w:t>dependent variable</w:t>
      </w:r>
      <w:r w:rsidRPr="00440E9C">
        <w:rPr>
          <w:rFonts w:ascii="Times New Roman" w:hAnsi="Times New Roman"/>
          <w:color w:val="222222"/>
          <w:sz w:val="24"/>
          <w:szCs w:val="24"/>
        </w:rPr>
        <w:t xml:space="preserve"> and one or more </w:t>
      </w:r>
      <w:r w:rsidRPr="00440E9C">
        <w:rPr>
          <w:rFonts w:ascii="Times New Roman" w:hAnsi="Times New Roman"/>
          <w:color w:val="000000"/>
          <w:sz w:val="24"/>
          <w:szCs w:val="24"/>
        </w:rPr>
        <w:t>independent variables</w:t>
      </w:r>
      <w:r w:rsidRPr="00440E9C">
        <w:rPr>
          <w:rFonts w:ascii="Times New Roman" w:hAnsi="Times New Roman"/>
          <w:color w:val="222222"/>
          <w:sz w:val="24"/>
          <w:szCs w:val="24"/>
        </w:rPr>
        <w:t xml:space="preserve"> (or 'predictors').</w:t>
      </w:r>
      <w:r>
        <w:rPr>
          <w:rFonts w:ascii="Times New Roman" w:hAnsi="Times New Roman"/>
          <w:color w:val="222222"/>
          <w:sz w:val="24"/>
          <w:szCs w:val="24"/>
        </w:rPr>
        <w:t xml:space="preserve">    </w:t>
      </w:r>
    </w:p>
    <w:p w:rsidR="0036387F" w:rsidRDefault="0036387F" w:rsidP="0036387F">
      <w:pPr>
        <w:spacing w:line="360" w:lineRule="auto"/>
        <w:jc w:val="both"/>
        <w:rPr>
          <w:rFonts w:ascii="Times New Roman" w:hAnsi="Times New Roman"/>
          <w:color w:val="222222"/>
          <w:sz w:val="24"/>
          <w:szCs w:val="24"/>
        </w:rPr>
      </w:pPr>
      <w:r>
        <w:rPr>
          <w:rFonts w:ascii="Times New Roman" w:hAnsi="Times New Roman"/>
          <w:color w:val="222222"/>
          <w:sz w:val="24"/>
          <w:szCs w:val="24"/>
        </w:rPr>
        <w:t xml:space="preserve">        </w:t>
      </w:r>
      <w:r w:rsidRPr="00472AC9">
        <w:rPr>
          <w:rFonts w:ascii="Times New Roman" w:hAnsi="Times New Roman"/>
          <w:color w:val="222222"/>
          <w:sz w:val="24"/>
          <w:szCs w:val="24"/>
        </w:rPr>
        <w:t xml:space="preserve">More specifically, regression analysis helps one understand how the typical value of the dependent variable (or 'criterion variable') changes when any one of the independent variables is varied, while the other independent variables are held fixed. </w:t>
      </w:r>
    </w:p>
    <w:p w:rsidR="0036387F" w:rsidRDefault="0036387F" w:rsidP="0036387F">
      <w:pPr>
        <w:spacing w:line="360" w:lineRule="auto"/>
        <w:jc w:val="both"/>
        <w:rPr>
          <w:rFonts w:ascii="Times New Roman" w:hAnsi="Times New Roman"/>
          <w:color w:val="222222"/>
          <w:sz w:val="24"/>
          <w:szCs w:val="24"/>
        </w:rPr>
      </w:pPr>
    </w:p>
    <w:p w:rsidR="0036387F" w:rsidRDefault="0036387F" w:rsidP="0036387F">
      <w:pPr>
        <w:spacing w:line="360" w:lineRule="auto"/>
        <w:jc w:val="both"/>
        <w:rPr>
          <w:rFonts w:ascii="Times New Roman" w:hAnsi="Times New Roman"/>
          <w:color w:val="222222"/>
          <w:sz w:val="24"/>
          <w:szCs w:val="24"/>
        </w:rPr>
      </w:pPr>
    </w:p>
    <w:p w:rsidR="0036387F" w:rsidRPr="000F167F" w:rsidRDefault="0036387F" w:rsidP="0036387F">
      <w:pPr>
        <w:spacing w:line="360" w:lineRule="auto"/>
        <w:jc w:val="both"/>
        <w:rPr>
          <w:rFonts w:ascii="Times New Roman" w:hAnsi="Times New Roman" w:cs="Times New Roman"/>
          <w:color w:val="000000"/>
          <w:sz w:val="28"/>
          <w:szCs w:val="28"/>
        </w:rPr>
      </w:pPr>
      <w:r>
        <w:rPr>
          <w:rFonts w:ascii="Times New Roman" w:hAnsi="Times New Roman"/>
          <w:color w:val="222222"/>
          <w:sz w:val="24"/>
          <w:szCs w:val="24"/>
        </w:rPr>
        <w:lastRenderedPageBreak/>
        <w:t xml:space="preserve">         </w:t>
      </w:r>
      <w:r w:rsidRPr="00472AC9">
        <w:rPr>
          <w:rFonts w:ascii="Times New Roman" w:hAnsi="Times New Roman"/>
          <w:color w:val="222222"/>
          <w:sz w:val="24"/>
          <w:szCs w:val="24"/>
        </w:rPr>
        <w:t xml:space="preserve">Most commonly, regression analysis estimates the </w:t>
      </w:r>
      <w:r w:rsidRPr="00472AC9">
        <w:rPr>
          <w:rFonts w:ascii="Times New Roman" w:hAnsi="Times New Roman"/>
          <w:color w:val="000000"/>
          <w:sz w:val="24"/>
          <w:szCs w:val="24"/>
        </w:rPr>
        <w:t>conditional expectation</w:t>
      </w:r>
      <w:r w:rsidRPr="00472AC9">
        <w:rPr>
          <w:rFonts w:ascii="Times New Roman" w:hAnsi="Times New Roman"/>
          <w:color w:val="222222"/>
          <w:sz w:val="24"/>
          <w:szCs w:val="24"/>
        </w:rPr>
        <w:t xml:space="preserve"> of the dependent variable gi</w:t>
      </w:r>
      <w:r>
        <w:rPr>
          <w:rFonts w:ascii="Times New Roman" w:hAnsi="Times New Roman"/>
          <w:color w:val="222222"/>
          <w:sz w:val="24"/>
          <w:szCs w:val="24"/>
        </w:rPr>
        <w:t>ven the independent variables</w:t>
      </w:r>
      <w:r w:rsidRPr="00472AC9">
        <w:rPr>
          <w:rFonts w:ascii="Times New Roman" w:hAnsi="Times New Roman"/>
          <w:color w:val="222222"/>
          <w:sz w:val="24"/>
          <w:szCs w:val="24"/>
        </w:rPr>
        <w:t xml:space="preserve">, the </w:t>
      </w:r>
      <w:r w:rsidRPr="00472AC9">
        <w:rPr>
          <w:rFonts w:ascii="Times New Roman" w:hAnsi="Times New Roman"/>
          <w:color w:val="000000"/>
          <w:sz w:val="24"/>
          <w:szCs w:val="24"/>
        </w:rPr>
        <w:t>average value</w:t>
      </w:r>
      <w:r w:rsidRPr="00472AC9">
        <w:rPr>
          <w:rFonts w:ascii="Times New Roman" w:hAnsi="Times New Roman"/>
          <w:color w:val="222222"/>
          <w:sz w:val="24"/>
          <w:szCs w:val="24"/>
        </w:rPr>
        <w:t xml:space="preserve"> of the dependent variable when the independent variables are fixed. Less commonly, the focus is on a </w:t>
      </w:r>
      <w:r w:rsidR="00E80926" w:rsidRPr="00472AC9">
        <w:rPr>
          <w:rFonts w:ascii="Times New Roman" w:hAnsi="Times New Roman"/>
          <w:color w:val="000000"/>
          <w:sz w:val="24"/>
          <w:szCs w:val="24"/>
        </w:rPr>
        <w:t>qu</w:t>
      </w:r>
      <w:r w:rsidR="00E80926" w:rsidRPr="00472AC9">
        <w:rPr>
          <w:rFonts w:ascii="Times New Roman" w:hAnsi="Times New Roman"/>
          <w:color w:val="222222"/>
          <w:sz w:val="24"/>
          <w:szCs w:val="24"/>
        </w:rPr>
        <w:t>oted</w:t>
      </w:r>
      <w:r w:rsidRPr="00472AC9">
        <w:rPr>
          <w:rFonts w:ascii="Times New Roman" w:hAnsi="Times New Roman"/>
          <w:color w:val="222222"/>
          <w:sz w:val="24"/>
          <w:szCs w:val="24"/>
        </w:rPr>
        <w:t xml:space="preserve"> </w:t>
      </w:r>
      <w:r w:rsidRPr="00472AC9">
        <w:rPr>
          <w:rFonts w:ascii="Times New Roman" w:hAnsi="Times New Roman"/>
          <w:color w:val="000000"/>
          <w:sz w:val="24"/>
          <w:szCs w:val="24"/>
        </w:rPr>
        <w:t>location parameter</w:t>
      </w:r>
      <w:r w:rsidRPr="00472AC9">
        <w:rPr>
          <w:rFonts w:ascii="Times New Roman" w:hAnsi="Times New Roman"/>
          <w:color w:val="222222"/>
          <w:sz w:val="24"/>
          <w:szCs w:val="24"/>
        </w:rPr>
        <w:t xml:space="preserve"> of the conditional distribution of the dependent variable given the independent variables. In all cases, the estimation target is a </w:t>
      </w:r>
      <w:r w:rsidRPr="00472AC9">
        <w:rPr>
          <w:rFonts w:ascii="Times New Roman" w:hAnsi="Times New Roman"/>
          <w:color w:val="000000"/>
          <w:sz w:val="24"/>
          <w:szCs w:val="24"/>
        </w:rPr>
        <w:t>function</w:t>
      </w:r>
      <w:r w:rsidRPr="00472AC9">
        <w:rPr>
          <w:rFonts w:ascii="Times New Roman" w:hAnsi="Times New Roman"/>
          <w:color w:val="222222"/>
          <w:sz w:val="24"/>
          <w:szCs w:val="24"/>
        </w:rPr>
        <w:t xml:space="preserve"> of the independent variables called the </w:t>
      </w:r>
      <w:r w:rsidRPr="000F167F">
        <w:rPr>
          <w:rFonts w:ascii="Times New Roman" w:hAnsi="Times New Roman"/>
          <w:color w:val="222222"/>
          <w:sz w:val="24"/>
          <w:szCs w:val="24"/>
        </w:rPr>
        <w:t>regression function.</w:t>
      </w:r>
      <w:r w:rsidRPr="000F167F">
        <w:rPr>
          <w:rFonts w:ascii="Times New Roman" w:hAnsi="Times New Roman" w:cs="Times New Roman"/>
          <w:color w:val="000000"/>
          <w:sz w:val="24"/>
          <w:szCs w:val="24"/>
        </w:rPr>
        <w:tab/>
      </w:r>
      <w:r w:rsidRPr="000F167F">
        <w:rPr>
          <w:rFonts w:ascii="Times New Roman" w:hAnsi="Times New Roman" w:cs="Times New Roman"/>
          <w:color w:val="000000"/>
          <w:sz w:val="24"/>
          <w:szCs w:val="24"/>
        </w:rPr>
        <w:tab/>
      </w:r>
      <w:r w:rsidRPr="000F167F">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bookmarkStart w:id="12" w:name="Pg13"/>
      <w:bookmarkEnd w:id="12"/>
    </w:p>
    <w:p w:rsidR="0036387F" w:rsidRPr="00472AC9" w:rsidRDefault="0036387F" w:rsidP="0036387F">
      <w:pPr>
        <w:spacing w:line="360" w:lineRule="auto"/>
        <w:jc w:val="both"/>
        <w:rPr>
          <w:rFonts w:ascii="Times New Roman" w:hAnsi="Times New Roman"/>
          <w:color w:val="222222"/>
          <w:sz w:val="24"/>
          <w:szCs w:val="24"/>
        </w:rPr>
      </w:pPr>
      <w:r w:rsidRPr="00472AC9">
        <w:rPr>
          <w:rFonts w:ascii="Times New Roman Bold" w:hAnsi="Times New Roman Bold" w:cs="Times New Roman Bold"/>
          <w:color w:val="000000"/>
          <w:sz w:val="24"/>
          <w:szCs w:val="24"/>
        </w:rPr>
        <w:t xml:space="preserve">7.3 </w:t>
      </w:r>
      <w:r>
        <w:rPr>
          <w:rFonts w:ascii="Times New Roman Bold" w:hAnsi="Times New Roman Bold" w:cs="Times New Roman Bold"/>
          <w:color w:val="000000"/>
          <w:sz w:val="24"/>
          <w:szCs w:val="24"/>
        </w:rPr>
        <w:t>FLOW DIAGRAM OF PROPOSED SYSTEM</w:t>
      </w:r>
    </w:p>
    <w:p w:rsidR="0036387F" w:rsidRPr="00E2766E" w:rsidRDefault="0036387F" w:rsidP="0036387F">
      <w:pPr>
        <w:spacing w:line="360" w:lineRule="auto"/>
        <w:jc w:val="both"/>
        <w:rPr>
          <w:rFonts w:ascii="Times New Roman" w:hAnsi="Times New Roman"/>
          <w:sz w:val="24"/>
          <w:szCs w:val="24"/>
        </w:rPr>
      </w:pPr>
      <w:r>
        <w:rPr>
          <w:rFonts w:ascii="Times New Roman" w:hAnsi="Times New Roman"/>
          <w:sz w:val="24"/>
          <w:szCs w:val="24"/>
        </w:rPr>
        <w:t xml:space="preserve">        </w:t>
      </w:r>
      <w:r w:rsidRPr="00E2766E">
        <w:rPr>
          <w:rFonts w:ascii="Times New Roman" w:hAnsi="Times New Roman"/>
          <w:sz w:val="24"/>
          <w:szCs w:val="24"/>
        </w:rPr>
        <w:t>The design flow of the project commences with the collection and compilation of dataset</w:t>
      </w:r>
      <w:r w:rsidR="00E80926">
        <w:rPr>
          <w:rFonts w:ascii="Times New Roman" w:hAnsi="Times New Roman"/>
          <w:sz w:val="24"/>
          <w:szCs w:val="24"/>
        </w:rPr>
        <w:t xml:space="preserve"> from two types of machineries, say, a normal and an abnormal machine. The datasets </w:t>
      </w:r>
      <w:r w:rsidR="00B65354">
        <w:rPr>
          <w:rFonts w:ascii="Times New Roman" w:hAnsi="Times New Roman"/>
          <w:sz w:val="24"/>
          <w:szCs w:val="24"/>
        </w:rPr>
        <w:t>are</w:t>
      </w:r>
      <w:r w:rsidRPr="00E2766E">
        <w:rPr>
          <w:rFonts w:ascii="Times New Roman" w:hAnsi="Times New Roman"/>
          <w:sz w:val="24"/>
          <w:szCs w:val="24"/>
        </w:rPr>
        <w:t xml:space="preserve"> verified for its noisy data and missing values</w:t>
      </w:r>
      <w:r w:rsidR="007F0B8C">
        <w:rPr>
          <w:rFonts w:ascii="Times New Roman" w:hAnsi="Times New Roman"/>
          <w:sz w:val="24"/>
          <w:szCs w:val="24"/>
        </w:rPr>
        <w:t xml:space="preserve">. </w:t>
      </w:r>
      <w:r w:rsidR="00E80926">
        <w:rPr>
          <w:rFonts w:ascii="Times New Roman" w:hAnsi="Times New Roman"/>
          <w:sz w:val="24"/>
          <w:szCs w:val="24"/>
        </w:rPr>
        <w:t xml:space="preserve">The datasets are then pre-processed. </w:t>
      </w:r>
      <w:r w:rsidR="007F0B8C">
        <w:rPr>
          <w:rFonts w:ascii="Times New Roman" w:hAnsi="Times New Roman"/>
          <w:sz w:val="24"/>
          <w:szCs w:val="24"/>
        </w:rPr>
        <w:t xml:space="preserve">Classification of vibrations </w:t>
      </w:r>
      <w:r w:rsidRPr="00E2766E">
        <w:rPr>
          <w:rFonts w:ascii="Times New Roman" w:hAnsi="Times New Roman"/>
          <w:sz w:val="24"/>
          <w:szCs w:val="24"/>
        </w:rPr>
        <w:t>has been made when it has to be verified for noisy data</w:t>
      </w:r>
      <w:r w:rsidR="00E80926">
        <w:rPr>
          <w:rFonts w:ascii="Times New Roman" w:hAnsi="Times New Roman"/>
          <w:sz w:val="24"/>
          <w:szCs w:val="24"/>
        </w:rPr>
        <w:t xml:space="preserve"> and non-continuous human made </w:t>
      </w:r>
      <w:r w:rsidR="00B65354">
        <w:rPr>
          <w:rFonts w:ascii="Times New Roman" w:hAnsi="Times New Roman"/>
          <w:sz w:val="24"/>
          <w:szCs w:val="24"/>
        </w:rPr>
        <w:t>vibration</w:t>
      </w:r>
      <w:r w:rsidR="00B65354" w:rsidRPr="00E2766E">
        <w:rPr>
          <w:rFonts w:ascii="Times New Roman" w:hAnsi="Times New Roman"/>
          <w:sz w:val="24"/>
          <w:szCs w:val="24"/>
        </w:rPr>
        <w:t>.</w:t>
      </w:r>
      <w:r w:rsidR="00B65354">
        <w:rPr>
          <w:rFonts w:ascii="Times New Roman" w:hAnsi="Times New Roman"/>
          <w:sz w:val="24"/>
          <w:szCs w:val="24"/>
        </w:rPr>
        <w:t xml:space="preserve"> The datasets are analysed corresponding to the threshold values.</w:t>
      </w:r>
      <w:r w:rsidR="00B65354" w:rsidRPr="00E2766E">
        <w:rPr>
          <w:rFonts w:ascii="Times New Roman" w:hAnsi="Times New Roman"/>
          <w:sz w:val="24"/>
          <w:szCs w:val="24"/>
        </w:rPr>
        <w:t xml:space="preserve"> The</w:t>
      </w:r>
      <w:r w:rsidRPr="00E2766E">
        <w:rPr>
          <w:rFonts w:ascii="Times New Roman" w:hAnsi="Times New Roman"/>
          <w:sz w:val="24"/>
          <w:szCs w:val="24"/>
        </w:rPr>
        <w:t xml:space="preserve"> regression technique has been carried out on multiple attributes of the dataset. The prediction of health status of a machine has been made.</w:t>
      </w:r>
    </w:p>
    <w:p w:rsidR="0036387F" w:rsidRDefault="0036387F" w:rsidP="0036387F">
      <w:pPr>
        <w:spacing w:line="357" w:lineRule="auto"/>
        <w:jc w:val="both"/>
        <w:rPr>
          <w:rFonts w:ascii="Times New Roman" w:hAnsi="Times New Roman"/>
          <w:sz w:val="28"/>
        </w:rPr>
      </w:pPr>
    </w:p>
    <w:p w:rsidR="0036387F" w:rsidRDefault="0036387F" w:rsidP="0036387F">
      <w:pPr>
        <w:spacing w:line="357" w:lineRule="auto"/>
        <w:jc w:val="both"/>
        <w:rPr>
          <w:rFonts w:ascii="Times New Roman" w:hAnsi="Times New Roman"/>
          <w:sz w:val="28"/>
        </w:rPr>
      </w:pPr>
    </w:p>
    <w:p w:rsidR="0036387F" w:rsidRDefault="0036387F" w:rsidP="0036387F">
      <w:pPr>
        <w:spacing w:line="357" w:lineRule="auto"/>
        <w:jc w:val="both"/>
        <w:rPr>
          <w:rFonts w:ascii="Times New Roman" w:hAnsi="Times New Roman"/>
          <w:sz w:val="28"/>
        </w:rPr>
      </w:pPr>
    </w:p>
    <w:p w:rsidR="0036387F" w:rsidRDefault="0036387F" w:rsidP="0036387F">
      <w:pPr>
        <w:spacing w:line="357" w:lineRule="auto"/>
        <w:jc w:val="both"/>
        <w:rPr>
          <w:rFonts w:ascii="Times New Roman" w:hAnsi="Times New Roman"/>
          <w:sz w:val="28"/>
        </w:rPr>
      </w:pPr>
    </w:p>
    <w:p w:rsidR="0036387F" w:rsidRDefault="0036387F" w:rsidP="0036387F">
      <w:pPr>
        <w:spacing w:line="357" w:lineRule="auto"/>
        <w:jc w:val="both"/>
        <w:rPr>
          <w:rFonts w:ascii="Times New Roman" w:hAnsi="Times New Roman"/>
          <w:sz w:val="28"/>
        </w:rPr>
      </w:pPr>
    </w:p>
    <w:p w:rsidR="0036387F" w:rsidRDefault="0036387F" w:rsidP="0036387F">
      <w:pPr>
        <w:spacing w:line="357" w:lineRule="auto"/>
        <w:jc w:val="both"/>
        <w:rPr>
          <w:rFonts w:ascii="Times New Roman" w:hAnsi="Times New Roman"/>
          <w:sz w:val="28"/>
        </w:rPr>
      </w:pPr>
    </w:p>
    <w:p w:rsidR="0036387F" w:rsidRDefault="0036387F" w:rsidP="0036387F">
      <w:pPr>
        <w:spacing w:line="357" w:lineRule="auto"/>
        <w:jc w:val="both"/>
        <w:rPr>
          <w:rFonts w:ascii="Times New Roman" w:hAnsi="Times New Roman"/>
          <w:sz w:val="28"/>
        </w:rPr>
      </w:pPr>
    </w:p>
    <w:p w:rsidR="0036387F" w:rsidRDefault="0036387F" w:rsidP="0036387F">
      <w:pPr>
        <w:spacing w:line="357" w:lineRule="auto"/>
        <w:jc w:val="both"/>
        <w:rPr>
          <w:rFonts w:ascii="Times New Roman" w:hAnsi="Times New Roman"/>
          <w:sz w:val="28"/>
        </w:rPr>
      </w:pPr>
    </w:p>
    <w:p w:rsidR="0036387F" w:rsidRDefault="0036387F" w:rsidP="0036387F">
      <w:pPr>
        <w:widowControl w:val="0"/>
        <w:autoSpaceDE w:val="0"/>
        <w:autoSpaceDN w:val="0"/>
        <w:adjustRightInd w:val="0"/>
        <w:spacing w:before="24" w:after="0" w:line="276" w:lineRule="exact"/>
        <w:rPr>
          <w:rFonts w:ascii="Times New Roman" w:hAnsi="Times New Roman" w:cs="Times New Roman"/>
          <w:color w:val="000000"/>
          <w:sz w:val="24"/>
          <w:szCs w:val="24"/>
        </w:rPr>
      </w:pPr>
    </w:p>
    <w:p w:rsidR="0036387F" w:rsidRPr="00F21C2A" w:rsidRDefault="0036387F" w:rsidP="0036387F">
      <w:pPr>
        <w:widowControl w:val="0"/>
        <w:autoSpaceDE w:val="0"/>
        <w:autoSpaceDN w:val="0"/>
        <w:adjustRightInd w:val="0"/>
        <w:spacing w:before="24" w:after="0" w:line="276" w:lineRule="exact"/>
        <w:rPr>
          <w:rFonts w:ascii="Times New Roman" w:hAnsi="Times New Roman" w:cs="Times New Roman"/>
          <w:color w:val="000000"/>
          <w:sz w:val="24"/>
          <w:szCs w:val="24"/>
        </w:rPr>
        <w:sectPr w:rsidR="0036387F" w:rsidRPr="00F21C2A" w:rsidSect="00CD4CFC">
          <w:pgSz w:w="12240" w:h="15840"/>
          <w:pgMar w:top="990" w:right="1180" w:bottom="250" w:left="1180" w:header="0" w:footer="0" w:gutter="0"/>
          <w:cols w:space="0" w:equalWidth="0">
            <w:col w:w="9880"/>
          </w:cols>
          <w:docGrid w:linePitch="360"/>
        </w:sectPr>
      </w:pPr>
      <w:r>
        <w:rPr>
          <w:rFonts w:ascii="Times New Roman" w:hAnsi="Times New Roman" w:cs="Times New Roman"/>
          <w:color w:val="000000"/>
          <w:sz w:val="24"/>
          <w:szCs w:val="24"/>
        </w:rPr>
        <w:t xml:space="preserve">                                                                              </w:t>
      </w:r>
    </w:p>
    <w:p w:rsidR="0036387F" w:rsidRDefault="00056567" w:rsidP="0036387F">
      <w:pPr>
        <w:widowControl w:val="0"/>
        <w:autoSpaceDE w:val="0"/>
        <w:autoSpaceDN w:val="0"/>
        <w:adjustRightInd w:val="0"/>
        <w:spacing w:before="24" w:after="0" w:line="276" w:lineRule="exact"/>
        <w:ind w:left="4641"/>
        <w:rPr>
          <w:rFonts w:ascii="Times New Roman" w:hAnsi="Times New Roman" w:cs="Times New Roman"/>
          <w:color w:val="000000"/>
          <w:sz w:val="24"/>
          <w:szCs w:val="24"/>
        </w:rPr>
      </w:pPr>
      <w:r w:rsidRPr="00056567">
        <w:rPr>
          <w:noProof/>
        </w:rPr>
        <w:lastRenderedPageBreak/>
        <w:pict>
          <v:polyline id="_x0000_s1790" style="position:absolute;left:0;text-align:left;z-index:-251366400;mso-position-horizontal-relative:page;mso-position-vertical-relative:page" points="24pt,25.45pt,24pt,24pt,25.45pt,24pt,25.45pt,25.45pt,24pt,25.45pt" coordsize="29,29" o:allowincell="f" fillcolor="black" stroked="f">
            <w10:wrap anchorx="page" anchory="page"/>
          </v:polyline>
        </w:pict>
      </w:r>
      <w:r w:rsidRPr="00056567">
        <w:rPr>
          <w:noProof/>
        </w:rPr>
        <w:pict>
          <v:polyline id="_x0000_s1791" style="position:absolute;left:0;text-align:left;z-index:-251365376;mso-position-horizontal-relative:page;mso-position-vertical-relative:page" points="24pt,25.45pt,24pt,24pt,25.45pt,24pt,25.45pt,25.45pt,24pt,25.45pt" coordsize="29,29" o:allowincell="f" fillcolor="black" stroked="f">
            <w10:wrap anchorx="page" anchory="page"/>
          </v:polyline>
        </w:pict>
      </w:r>
      <w:r w:rsidRPr="00056567">
        <w:rPr>
          <w:noProof/>
        </w:rPr>
        <w:pict>
          <v:polyline id="_x0000_s1792" style="position:absolute;left:0;text-align:left;z-index:-251364352;mso-position-horizontal-relative:page;mso-position-vertical-relative:page" points="586.65pt,25.45pt,586.65pt,24pt,588.1pt,24pt,588.1pt,25.45pt,586.65pt,25.45pt" coordsize="29,29" o:allowincell="f" fillcolor="black" stroked="f">
            <w10:wrap anchorx="page" anchory="page"/>
          </v:polyline>
        </w:pict>
      </w:r>
      <w:r w:rsidRPr="00056567">
        <w:rPr>
          <w:noProof/>
        </w:rPr>
        <w:pict>
          <v:polyline id="_x0000_s1793" style="position:absolute;left:0;text-align:left;z-index:-251363328;mso-position-horizontal-relative:page;mso-position-vertical-relative:page" points="586.65pt,25.45pt,586.65pt,24pt,588.1pt,24pt,588.1pt,25.45pt,586.65pt,25.45pt" coordsize="29,29" o:allowincell="f" fillcolor="black" stroked="f">
            <w10:wrap anchorx="page" anchory="page"/>
          </v:polyline>
        </w:pict>
      </w:r>
      <w:r w:rsidRPr="00056567">
        <w:rPr>
          <w:noProof/>
        </w:rPr>
        <w:pict>
          <v:polyline id="_x0000_s1794" style="position:absolute;left:0;text-align:left;z-index:-251362304;mso-position-horizontal-relative:page;mso-position-vertical-relative:page" points="24pt,768.1pt,24pt,766.65pt,25.45pt,766.65pt,25.45pt,768.1pt,24pt,768.1pt" coordsize="29,29" o:allowincell="f" fillcolor="black" stroked="f">
            <w10:wrap anchorx="page" anchory="page"/>
          </v:polyline>
        </w:pict>
      </w:r>
      <w:r w:rsidRPr="00056567">
        <w:rPr>
          <w:noProof/>
        </w:rPr>
        <w:pict>
          <v:polyline id="_x0000_s1795" style="position:absolute;left:0;text-align:left;z-index:-251361280;mso-position-horizontal-relative:page;mso-position-vertical-relative:page" points="24pt,768.1pt,24pt,766.65pt,25.45pt,766.65pt,25.45pt,768.1pt,24pt,768.1pt" coordsize="29,29" o:allowincell="f" fillcolor="black" stroked="f">
            <w10:wrap anchorx="page" anchory="page"/>
          </v:polyline>
        </w:pict>
      </w:r>
      <w:r w:rsidRPr="00056567">
        <w:rPr>
          <w:noProof/>
        </w:rPr>
        <w:pict>
          <v:polyline id="_x0000_s1796" style="position:absolute;left:0;text-align:left;z-index:-251360256;mso-position-horizontal-relative:page;mso-position-vertical-relative:page" points="586.65pt,768.1pt,586.65pt,766.65pt,588.1pt,766.65pt,588.1pt,768.1pt,586.65pt,768.1pt" coordsize="29,29" o:allowincell="f" fillcolor="black" stroked="f">
            <w10:wrap anchorx="page" anchory="page"/>
          </v:polyline>
        </w:pict>
      </w:r>
      <w:r w:rsidRPr="00056567">
        <w:rPr>
          <w:noProof/>
        </w:rPr>
        <w:pict>
          <v:polyline id="_x0000_s1797" style="position:absolute;left:0;text-align:left;z-index:-251359232;mso-position-horizontal-relative:page;mso-position-vertical-relative:page" points="586.65pt,768.1pt,586.65pt,766.65pt,588.1pt,766.65pt,588.1pt,768.1pt,586.65pt,768.1pt" coordsize="29,29" o:allowincell="f" fillcolor="black" stroked="f">
            <w10:wrap anchorx="page" anchory="page"/>
          </v:polyline>
        </w:pict>
      </w:r>
    </w:p>
    <w:p w:rsidR="0036387F" w:rsidRDefault="0036387F" w:rsidP="0036387F">
      <w:pPr>
        <w:rPr>
          <w:rFonts w:ascii="Times New Roman" w:hAnsi="Times New Roman" w:cs="Times New Roman"/>
          <w:sz w:val="24"/>
          <w:szCs w:val="24"/>
        </w:rPr>
      </w:pPr>
    </w:p>
    <w:p w:rsidR="0036387F" w:rsidRPr="00F21C2A" w:rsidRDefault="0036387F" w:rsidP="0036387F">
      <w:r>
        <w:rPr>
          <w:rFonts w:ascii="Times New Roman" w:hAnsi="Times New Roman" w:cs="Times New Roman"/>
          <w:sz w:val="24"/>
          <w:szCs w:val="24"/>
        </w:rPr>
        <w:tab/>
      </w:r>
      <w:r w:rsidR="00056567" w:rsidRPr="00056567">
        <w:rPr>
          <w:noProof/>
        </w:rPr>
        <w:pict>
          <v:shapetype id="_x0000_t32" coordsize="21600,21600" o:spt="32" o:oned="t" path="m,l21600,21600e" filled="f">
            <v:path arrowok="t" fillok="f" o:connecttype="none"/>
            <o:lock v:ext="edit" shapetype="t"/>
          </v:shapetype>
          <v:shape id="_x0000_s1813" type="#_x0000_t32" style="position:absolute;margin-left:226.5pt;margin-top:333.75pt;width:0;height:37.5pt;z-index:251973632;mso-position-horizontal-relative:text;mso-position-vertical-relative:text" o:connectortype="straight">
            <v:stroke endarrow="block"/>
          </v:shape>
        </w:pict>
      </w:r>
      <w:r w:rsidR="00056567" w:rsidRPr="00056567">
        <w:rPr>
          <w:noProof/>
        </w:rPr>
        <w:pict>
          <v:shape id="_x0000_s1811" type="#_x0000_t32" style="position:absolute;margin-left:226.5pt;margin-top:248.25pt;width:0;height:33.75pt;z-index:251971584;mso-position-horizontal-relative:text;mso-position-vertical-relative:text" o:connectortype="straight">
            <v:stroke endarrow="block"/>
          </v:shape>
        </w:pict>
      </w:r>
      <w:r w:rsidR="00056567" w:rsidRPr="00056567">
        <w:rPr>
          <w:noProof/>
        </w:rPr>
        <w:pict>
          <v:shape id="_x0000_s1809" type="#_x0000_t32" style="position:absolute;margin-left:226.5pt;margin-top:165pt;width:0;height:40.5pt;z-index:251969536;mso-position-horizontal-relative:text;mso-position-vertical-relative:text" o:connectortype="straight">
            <v:stroke endarrow="block"/>
          </v:shape>
        </w:pict>
      </w:r>
      <w:r w:rsidR="00056567" w:rsidRPr="00056567">
        <w:rPr>
          <w:noProof/>
        </w:rPr>
        <w:pict>
          <v:shape id="_x0000_s1807" type="#_x0000_t32" style="position:absolute;margin-left:225.75pt;margin-top:93.75pt;width:.75pt;height:48pt;z-index:251967488;mso-position-horizontal-relative:text;mso-position-vertical-relative:text" o:connectortype="straight">
            <v:stroke endarrow="block"/>
          </v:shape>
        </w:pict>
      </w:r>
    </w:p>
    <w:p w:rsidR="0036387F" w:rsidRDefault="00056567" w:rsidP="0036387F">
      <w:pPr>
        <w:tabs>
          <w:tab w:val="left" w:pos="737"/>
        </w:tabs>
        <w:rPr>
          <w:rFonts w:ascii="Times New Roman" w:hAnsi="Times New Roman" w:cs="Times New Roman"/>
          <w:sz w:val="24"/>
          <w:szCs w:val="24"/>
        </w:rPr>
      </w:pPr>
      <w:r w:rsidRPr="00056567">
        <w:rPr>
          <w:noProof/>
        </w:rPr>
        <w:pict>
          <v:roundrect id="_x0000_s1806" style="position:absolute;margin-left:163.7pt;margin-top:19.25pt;width:133.5pt;height:52pt;z-index:251966464" arcsize="10923f">
            <v:textbox style="mso-next-textbox:#_x0000_s1806">
              <w:txbxContent>
                <w:p w:rsidR="00CD4CFC" w:rsidRPr="00E2766E" w:rsidRDefault="00CD4CFC" w:rsidP="0036387F">
                  <w:pPr>
                    <w:jc w:val="center"/>
                    <w:rPr>
                      <w:rFonts w:ascii="Times New Roman" w:hAnsi="Times New Roman" w:cs="Times New Roman"/>
                      <w:sz w:val="24"/>
                      <w:szCs w:val="24"/>
                    </w:rPr>
                  </w:pPr>
                  <w:r w:rsidRPr="00E2766E">
                    <w:rPr>
                      <w:rFonts w:ascii="Times New Roman" w:hAnsi="Times New Roman" w:cs="Times New Roman"/>
                      <w:sz w:val="24"/>
                      <w:szCs w:val="24"/>
                    </w:rPr>
                    <w:t>Machinery Data Acquisition by Sensors</w:t>
                  </w:r>
                </w:p>
              </w:txbxContent>
            </v:textbox>
          </v:roundrect>
        </w:pict>
      </w:r>
      <w:r w:rsidR="0036387F">
        <w:rPr>
          <w:rFonts w:ascii="Times New Roman" w:hAnsi="Times New Roman" w:cs="Times New Roman"/>
          <w:sz w:val="24"/>
          <w:szCs w:val="24"/>
        </w:rPr>
        <w:tab/>
      </w:r>
      <w:r w:rsidR="0036387F">
        <w:rPr>
          <w:rFonts w:ascii="Times New Roman" w:hAnsi="Times New Roman" w:cs="Times New Roman"/>
          <w:sz w:val="24"/>
          <w:szCs w:val="24"/>
        </w:rPr>
        <w:tab/>
      </w:r>
      <w:r w:rsidR="0036387F">
        <w:rPr>
          <w:rFonts w:ascii="Times New Roman" w:hAnsi="Times New Roman" w:cs="Times New Roman"/>
          <w:sz w:val="24"/>
          <w:szCs w:val="24"/>
        </w:rPr>
        <w:tab/>
      </w:r>
      <w:r w:rsidR="0036387F">
        <w:rPr>
          <w:rFonts w:ascii="Times New Roman" w:hAnsi="Times New Roman" w:cs="Times New Roman"/>
          <w:sz w:val="24"/>
          <w:szCs w:val="24"/>
        </w:rPr>
        <w:tab/>
      </w:r>
      <w:r w:rsidR="0036387F">
        <w:rPr>
          <w:rFonts w:ascii="Times New Roman" w:hAnsi="Times New Roman" w:cs="Times New Roman"/>
          <w:sz w:val="24"/>
          <w:szCs w:val="24"/>
        </w:rPr>
        <w:tab/>
      </w:r>
      <w:r w:rsidR="0036387F">
        <w:rPr>
          <w:rFonts w:ascii="Times New Roman" w:hAnsi="Times New Roman" w:cs="Times New Roman"/>
          <w:sz w:val="24"/>
          <w:szCs w:val="24"/>
        </w:rPr>
        <w:tab/>
      </w:r>
      <w:r w:rsidR="0036387F">
        <w:rPr>
          <w:rFonts w:ascii="Times New Roman" w:hAnsi="Times New Roman" w:cs="Times New Roman"/>
          <w:sz w:val="24"/>
          <w:szCs w:val="24"/>
        </w:rPr>
        <w:tab/>
      </w:r>
      <w:r w:rsidR="0036387F">
        <w:rPr>
          <w:rFonts w:ascii="Times New Roman" w:hAnsi="Times New Roman" w:cs="Times New Roman"/>
          <w:sz w:val="24"/>
          <w:szCs w:val="24"/>
        </w:rPr>
        <w:tab/>
      </w:r>
      <w:r w:rsidR="0036387F">
        <w:rPr>
          <w:rFonts w:ascii="Times New Roman" w:hAnsi="Times New Roman" w:cs="Times New Roman"/>
          <w:sz w:val="24"/>
          <w:szCs w:val="24"/>
        </w:rPr>
        <w:tab/>
      </w:r>
      <w:r w:rsidR="0036387F">
        <w:rPr>
          <w:rFonts w:ascii="Times New Roman" w:hAnsi="Times New Roman" w:cs="Times New Roman"/>
          <w:sz w:val="24"/>
          <w:szCs w:val="24"/>
        </w:rPr>
        <w:tab/>
      </w:r>
      <w:r w:rsidR="0036387F">
        <w:rPr>
          <w:rFonts w:ascii="Times New Roman" w:hAnsi="Times New Roman" w:cs="Times New Roman"/>
          <w:sz w:val="24"/>
          <w:szCs w:val="24"/>
        </w:rPr>
        <w:tab/>
      </w:r>
      <w:r w:rsidR="0036387F">
        <w:rPr>
          <w:rFonts w:ascii="Times New Roman" w:hAnsi="Times New Roman" w:cs="Times New Roman"/>
          <w:sz w:val="24"/>
          <w:szCs w:val="24"/>
        </w:rPr>
        <w:tab/>
      </w:r>
      <w:r w:rsidR="0036387F">
        <w:rPr>
          <w:rFonts w:ascii="Times New Roman" w:hAnsi="Times New Roman" w:cs="Times New Roman"/>
          <w:sz w:val="24"/>
          <w:szCs w:val="24"/>
        </w:rPr>
        <w:tab/>
      </w:r>
      <w:r w:rsidR="0036387F">
        <w:rPr>
          <w:rFonts w:ascii="Times New Roman" w:hAnsi="Times New Roman" w:cs="Times New Roman"/>
          <w:sz w:val="24"/>
          <w:szCs w:val="24"/>
        </w:rPr>
        <w:tab/>
      </w:r>
      <w:r w:rsidR="0036387F">
        <w:rPr>
          <w:rFonts w:ascii="Times New Roman" w:hAnsi="Times New Roman" w:cs="Times New Roman"/>
          <w:sz w:val="24"/>
          <w:szCs w:val="24"/>
        </w:rPr>
        <w:tab/>
      </w:r>
      <w:r w:rsidR="0036387F">
        <w:rPr>
          <w:rFonts w:ascii="Times New Roman" w:hAnsi="Times New Roman" w:cs="Times New Roman"/>
          <w:sz w:val="24"/>
          <w:szCs w:val="24"/>
        </w:rPr>
        <w:tab/>
      </w:r>
      <w:r w:rsidR="0036387F">
        <w:rPr>
          <w:rFonts w:ascii="Times New Roman" w:hAnsi="Times New Roman" w:cs="Times New Roman"/>
          <w:sz w:val="24"/>
          <w:szCs w:val="24"/>
        </w:rPr>
        <w:tab/>
      </w:r>
      <w:r w:rsidR="0036387F">
        <w:rPr>
          <w:rFonts w:ascii="Times New Roman" w:hAnsi="Times New Roman" w:cs="Times New Roman"/>
          <w:sz w:val="24"/>
          <w:szCs w:val="24"/>
        </w:rPr>
        <w:tab/>
      </w:r>
      <w:r w:rsidR="0036387F">
        <w:rPr>
          <w:rFonts w:ascii="Times New Roman" w:hAnsi="Times New Roman" w:cs="Times New Roman"/>
          <w:sz w:val="24"/>
          <w:szCs w:val="24"/>
        </w:rPr>
        <w:tab/>
      </w:r>
      <w:r w:rsidR="0036387F">
        <w:rPr>
          <w:rFonts w:ascii="Times New Roman" w:hAnsi="Times New Roman" w:cs="Times New Roman"/>
          <w:sz w:val="24"/>
          <w:szCs w:val="24"/>
        </w:rPr>
        <w:tab/>
      </w:r>
      <w:r w:rsidR="0036387F">
        <w:rPr>
          <w:rFonts w:ascii="Times New Roman" w:hAnsi="Times New Roman" w:cs="Times New Roman"/>
          <w:sz w:val="24"/>
          <w:szCs w:val="24"/>
        </w:rPr>
        <w:tab/>
      </w:r>
      <w:r w:rsidR="0036387F">
        <w:rPr>
          <w:rFonts w:ascii="Times New Roman" w:hAnsi="Times New Roman" w:cs="Times New Roman"/>
          <w:sz w:val="24"/>
          <w:szCs w:val="24"/>
        </w:rPr>
        <w:tab/>
      </w:r>
      <w:r w:rsidR="0036387F">
        <w:rPr>
          <w:rFonts w:ascii="Times New Roman" w:hAnsi="Times New Roman" w:cs="Times New Roman"/>
          <w:sz w:val="24"/>
          <w:szCs w:val="24"/>
        </w:rPr>
        <w:tab/>
      </w:r>
    </w:p>
    <w:p w:rsidR="0036387F" w:rsidRDefault="0036387F" w:rsidP="0036387F">
      <w:pPr>
        <w:tabs>
          <w:tab w:val="left" w:pos="737"/>
        </w:tabs>
        <w:rPr>
          <w:rFonts w:ascii="Times New Roman" w:hAnsi="Times New Roman" w:cs="Times New Roman"/>
          <w:sz w:val="24"/>
          <w:szCs w:val="24"/>
        </w:rPr>
      </w:pPr>
    </w:p>
    <w:p w:rsidR="0036387F" w:rsidRDefault="0036387F" w:rsidP="0036387F">
      <w:pPr>
        <w:tabs>
          <w:tab w:val="left" w:pos="737"/>
        </w:tabs>
        <w:rPr>
          <w:rFonts w:ascii="Times New Roman" w:hAnsi="Times New Roman" w:cs="Times New Roman"/>
          <w:sz w:val="24"/>
          <w:szCs w:val="24"/>
        </w:rPr>
      </w:pPr>
    </w:p>
    <w:p w:rsidR="0036387F" w:rsidRDefault="0036387F" w:rsidP="0036387F">
      <w:pPr>
        <w:tabs>
          <w:tab w:val="left" w:pos="737"/>
        </w:tabs>
        <w:rPr>
          <w:rFonts w:ascii="Times New Roman" w:hAnsi="Times New Roman" w:cs="Times New Roman"/>
          <w:sz w:val="24"/>
          <w:szCs w:val="24"/>
        </w:rPr>
      </w:pPr>
    </w:p>
    <w:p w:rsidR="0036387F" w:rsidRDefault="0036387F" w:rsidP="0036387F">
      <w:pPr>
        <w:tabs>
          <w:tab w:val="left" w:pos="737"/>
        </w:tabs>
        <w:rPr>
          <w:rFonts w:ascii="Times New Roman" w:hAnsi="Times New Roman" w:cs="Times New Roman"/>
          <w:sz w:val="24"/>
          <w:szCs w:val="24"/>
        </w:rPr>
      </w:pPr>
    </w:p>
    <w:p w:rsidR="0036387F" w:rsidRDefault="00056567" w:rsidP="0036387F">
      <w:pPr>
        <w:tabs>
          <w:tab w:val="left" w:pos="737"/>
        </w:tabs>
        <w:rPr>
          <w:rFonts w:ascii="Times New Roman" w:hAnsi="Times New Roman" w:cs="Times New Roman"/>
          <w:sz w:val="24"/>
          <w:szCs w:val="24"/>
        </w:rPr>
      </w:pPr>
      <w:r w:rsidRPr="00056567">
        <w:rPr>
          <w:noProof/>
        </w:rPr>
        <w:pict>
          <v:roundrect id="_x0000_s1808" style="position:absolute;margin-left:174pt;margin-top:4.8pt;width:118.5pt;height:23.25pt;z-index:251968512" arcsize="10923f">
            <v:textbox style="mso-next-textbox:#_x0000_s1808">
              <w:txbxContent>
                <w:p w:rsidR="00CD4CFC" w:rsidRPr="00E2766E" w:rsidRDefault="00CD4CFC" w:rsidP="0036387F">
                  <w:pPr>
                    <w:rPr>
                      <w:rFonts w:ascii="Times New Roman" w:hAnsi="Times New Roman" w:cs="Times New Roman"/>
                      <w:sz w:val="24"/>
                      <w:szCs w:val="24"/>
                    </w:rPr>
                  </w:pPr>
                  <w:r>
                    <w:rPr>
                      <w:rFonts w:ascii="Times New Roman" w:hAnsi="Times New Roman" w:cs="Times New Roman"/>
                      <w:sz w:val="24"/>
                      <w:szCs w:val="24"/>
                    </w:rPr>
                    <w:t xml:space="preserve"> Data p</w:t>
                  </w:r>
                  <w:r w:rsidRPr="00E2766E">
                    <w:rPr>
                      <w:rFonts w:ascii="Times New Roman" w:hAnsi="Times New Roman" w:cs="Times New Roman"/>
                      <w:sz w:val="24"/>
                      <w:szCs w:val="24"/>
                    </w:rPr>
                    <w:t>re-processing</w:t>
                  </w:r>
                </w:p>
              </w:txbxContent>
            </v:textbox>
          </v:roundrect>
        </w:pict>
      </w:r>
    </w:p>
    <w:p w:rsidR="0036387F" w:rsidRDefault="0036387F" w:rsidP="0036387F">
      <w:pPr>
        <w:tabs>
          <w:tab w:val="left" w:pos="737"/>
        </w:tabs>
        <w:rPr>
          <w:rFonts w:ascii="Times New Roman" w:hAnsi="Times New Roman" w:cs="Times New Roman"/>
          <w:sz w:val="24"/>
          <w:szCs w:val="24"/>
        </w:rPr>
      </w:pPr>
    </w:p>
    <w:p w:rsidR="0036387F" w:rsidRDefault="0036387F" w:rsidP="0036387F">
      <w:pPr>
        <w:tabs>
          <w:tab w:val="left" w:pos="737"/>
        </w:tabs>
        <w:rPr>
          <w:rFonts w:ascii="Times New Roman" w:hAnsi="Times New Roman" w:cs="Times New Roman"/>
          <w:sz w:val="24"/>
          <w:szCs w:val="24"/>
        </w:rPr>
      </w:pPr>
    </w:p>
    <w:p w:rsidR="0036387F" w:rsidRDefault="00056567" w:rsidP="0036387F">
      <w:pPr>
        <w:tabs>
          <w:tab w:val="left" w:pos="737"/>
        </w:tabs>
        <w:rPr>
          <w:rFonts w:ascii="Times New Roman" w:hAnsi="Times New Roman" w:cs="Times New Roman"/>
          <w:sz w:val="24"/>
          <w:szCs w:val="24"/>
        </w:rPr>
      </w:pPr>
      <w:r w:rsidRPr="00056567">
        <w:rPr>
          <w:noProof/>
        </w:rPr>
        <w:pict>
          <v:roundrect id="_x0000_s1810" style="position:absolute;margin-left:163.7pt;margin-top:-.1pt;width:133.5pt;height:42.75pt;z-index:251970560" arcsize="10923f">
            <v:textbox style="mso-next-textbox:#_x0000_s1810">
              <w:txbxContent>
                <w:p w:rsidR="00CD4CFC" w:rsidRPr="00E2766E" w:rsidRDefault="00CD4CFC" w:rsidP="0036387F">
                  <w:pPr>
                    <w:spacing w:line="200" w:lineRule="exact"/>
                    <w:jc w:val="center"/>
                    <w:rPr>
                      <w:rFonts w:ascii="Times New Roman" w:hAnsi="Times New Roman"/>
                      <w:sz w:val="24"/>
                      <w:szCs w:val="24"/>
                    </w:rPr>
                  </w:pPr>
                  <w:r>
                    <w:rPr>
                      <w:rFonts w:ascii="Times New Roman" w:hAnsi="Times New Roman"/>
                      <w:sz w:val="24"/>
                      <w:szCs w:val="24"/>
                    </w:rPr>
                    <w:t xml:space="preserve">Analysis of </w:t>
                  </w:r>
                  <w:r w:rsidRPr="00E2766E">
                    <w:rPr>
                      <w:rFonts w:ascii="Times New Roman" w:hAnsi="Times New Roman"/>
                      <w:sz w:val="24"/>
                      <w:szCs w:val="24"/>
                    </w:rPr>
                    <w:t>Dataset</w:t>
                  </w:r>
                </w:p>
                <w:p w:rsidR="00CD4CFC" w:rsidRPr="00E2766E" w:rsidRDefault="00CD4CFC" w:rsidP="0036387F">
                  <w:pPr>
                    <w:spacing w:line="200" w:lineRule="exact"/>
                    <w:jc w:val="center"/>
                    <w:rPr>
                      <w:rFonts w:ascii="Times New Roman" w:hAnsi="Times New Roman"/>
                      <w:sz w:val="24"/>
                      <w:szCs w:val="24"/>
                    </w:rPr>
                  </w:pPr>
                  <w:r w:rsidRPr="00E2766E">
                    <w:rPr>
                      <w:rFonts w:ascii="Times New Roman" w:hAnsi="Times New Roman"/>
                      <w:sz w:val="24"/>
                      <w:szCs w:val="24"/>
                    </w:rPr>
                    <w:t>by Threshold values</w:t>
                  </w:r>
                </w:p>
                <w:p w:rsidR="00CD4CFC" w:rsidRDefault="00CD4CFC" w:rsidP="0036387F">
                  <w:pPr>
                    <w:spacing w:line="200" w:lineRule="exact"/>
                    <w:rPr>
                      <w:rFonts w:ascii="Times New Roman" w:hAnsi="Times New Roman"/>
                    </w:rPr>
                  </w:pPr>
                </w:p>
                <w:p w:rsidR="00CD4CFC" w:rsidRDefault="00CD4CFC" w:rsidP="0036387F"/>
              </w:txbxContent>
            </v:textbox>
          </v:roundrect>
        </w:pict>
      </w:r>
    </w:p>
    <w:p w:rsidR="0036387F" w:rsidRDefault="0036387F" w:rsidP="0036387F">
      <w:pPr>
        <w:tabs>
          <w:tab w:val="left" w:pos="737"/>
        </w:tabs>
        <w:rPr>
          <w:rFonts w:ascii="Times New Roman" w:hAnsi="Times New Roman" w:cs="Times New Roman"/>
          <w:sz w:val="24"/>
          <w:szCs w:val="24"/>
        </w:rPr>
      </w:pPr>
    </w:p>
    <w:p w:rsidR="0036387F" w:rsidRDefault="0036387F" w:rsidP="0036387F">
      <w:pPr>
        <w:tabs>
          <w:tab w:val="left" w:pos="737"/>
        </w:tabs>
        <w:rPr>
          <w:rFonts w:ascii="Times New Roman" w:hAnsi="Times New Roman" w:cs="Times New Roman"/>
          <w:sz w:val="24"/>
          <w:szCs w:val="24"/>
        </w:rPr>
      </w:pPr>
    </w:p>
    <w:p w:rsidR="0036387F" w:rsidRDefault="00056567" w:rsidP="0036387F">
      <w:pPr>
        <w:tabs>
          <w:tab w:val="left" w:pos="737"/>
        </w:tabs>
        <w:rPr>
          <w:rFonts w:ascii="Times New Roman" w:hAnsi="Times New Roman" w:cs="Times New Roman"/>
          <w:sz w:val="24"/>
          <w:szCs w:val="24"/>
        </w:rPr>
      </w:pPr>
      <w:r w:rsidRPr="00056567">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812" type="#_x0000_t176" style="position:absolute;margin-left:174pt;margin-top:7.7pt;width:118.5pt;height:51.75pt;z-index:251972608">
            <v:textbox style="mso-next-textbox:#_x0000_s1812">
              <w:txbxContent>
                <w:p w:rsidR="00CD4CFC" w:rsidRPr="00E2766E" w:rsidRDefault="00CD4CFC" w:rsidP="0036387F">
                  <w:pPr>
                    <w:jc w:val="center"/>
                    <w:rPr>
                      <w:rFonts w:ascii="Times New Roman" w:hAnsi="Times New Roman" w:cs="Times New Roman"/>
                      <w:sz w:val="24"/>
                      <w:szCs w:val="24"/>
                    </w:rPr>
                  </w:pPr>
                  <w:r w:rsidRPr="00E2766E">
                    <w:rPr>
                      <w:rFonts w:ascii="Times New Roman" w:hAnsi="Times New Roman" w:cs="Times New Roman"/>
                      <w:sz w:val="24"/>
                      <w:szCs w:val="24"/>
                    </w:rPr>
                    <w:t>Observed</w:t>
                  </w:r>
                  <w:r>
                    <w:rPr>
                      <w:rFonts w:ascii="Times New Roman" w:hAnsi="Times New Roman" w:cs="Times New Roman"/>
                      <w:sz w:val="24"/>
                      <w:szCs w:val="24"/>
                    </w:rPr>
                    <w:t xml:space="preserve"> v</w:t>
                  </w:r>
                  <w:r w:rsidRPr="00E2766E">
                    <w:rPr>
                      <w:rFonts w:ascii="Times New Roman" w:hAnsi="Times New Roman" w:cs="Times New Roman"/>
                      <w:sz w:val="24"/>
                      <w:szCs w:val="24"/>
                    </w:rPr>
                    <w:t>s.</w:t>
                  </w:r>
                </w:p>
                <w:p w:rsidR="00CD4CFC" w:rsidRPr="00E2766E" w:rsidRDefault="00CD4CFC" w:rsidP="0036387F">
                  <w:pPr>
                    <w:jc w:val="center"/>
                    <w:rPr>
                      <w:rFonts w:ascii="Times New Roman" w:hAnsi="Times New Roman" w:cs="Times New Roman"/>
                      <w:sz w:val="24"/>
                      <w:szCs w:val="24"/>
                    </w:rPr>
                  </w:pPr>
                  <w:r>
                    <w:rPr>
                      <w:rFonts w:ascii="Times New Roman" w:hAnsi="Times New Roman" w:cs="Times New Roman"/>
                      <w:sz w:val="24"/>
                      <w:szCs w:val="24"/>
                    </w:rPr>
                    <w:t xml:space="preserve">Predicted </w:t>
                  </w:r>
                  <w:r w:rsidRPr="00E2766E">
                    <w:rPr>
                      <w:rFonts w:ascii="Times New Roman" w:hAnsi="Times New Roman" w:cs="Times New Roman"/>
                      <w:sz w:val="24"/>
                      <w:szCs w:val="24"/>
                    </w:rPr>
                    <w:t>Data</w:t>
                  </w:r>
                </w:p>
              </w:txbxContent>
            </v:textbox>
          </v:shape>
        </w:pict>
      </w:r>
    </w:p>
    <w:p w:rsidR="0036387F" w:rsidRPr="00060C00" w:rsidRDefault="0036387F" w:rsidP="0036387F">
      <w:pPr>
        <w:tabs>
          <w:tab w:val="left" w:pos="737"/>
        </w:tabs>
        <w:rPr>
          <w:rFonts w:ascii="Times New Roman" w:hAnsi="Times New Roman" w:cs="Times New Roman"/>
          <w:sz w:val="24"/>
          <w:szCs w:val="24"/>
          <w:lang w:val="en-US"/>
        </w:rPr>
      </w:pPr>
    </w:p>
    <w:p w:rsidR="0036387F" w:rsidRDefault="0036387F" w:rsidP="0036387F">
      <w:pPr>
        <w:tabs>
          <w:tab w:val="left" w:pos="737"/>
        </w:tabs>
        <w:rPr>
          <w:rFonts w:ascii="Times New Roman" w:hAnsi="Times New Roman" w:cs="Times New Roman"/>
          <w:sz w:val="24"/>
          <w:szCs w:val="24"/>
        </w:rPr>
      </w:pPr>
    </w:p>
    <w:p w:rsidR="0036387F" w:rsidRDefault="0036387F" w:rsidP="0036387F">
      <w:pPr>
        <w:tabs>
          <w:tab w:val="left" w:pos="737"/>
        </w:tabs>
        <w:rPr>
          <w:rFonts w:ascii="Times New Roman" w:hAnsi="Times New Roman" w:cs="Times New Roman"/>
          <w:sz w:val="24"/>
          <w:szCs w:val="24"/>
        </w:rPr>
      </w:pPr>
    </w:p>
    <w:p w:rsidR="0036387F" w:rsidRDefault="00056567" w:rsidP="0036387F">
      <w:pPr>
        <w:tabs>
          <w:tab w:val="left" w:pos="737"/>
        </w:tabs>
        <w:rPr>
          <w:rFonts w:ascii="Times New Roman" w:hAnsi="Times New Roman" w:cs="Times New Roman"/>
          <w:sz w:val="24"/>
          <w:szCs w:val="24"/>
        </w:rPr>
      </w:pPr>
      <w:r w:rsidRPr="00056567">
        <w:rPr>
          <w:noProof/>
        </w:rPr>
        <w:pict>
          <v:roundrect id="_x0000_s1814" style="position:absolute;margin-left:163.7pt;margin-top:5.4pt;width:138.75pt;height:32.25pt;z-index:251974656" arcsize="10923f">
            <v:textbox style="mso-next-textbox:#_x0000_s1814">
              <w:txbxContent>
                <w:p w:rsidR="00CD4CFC" w:rsidRPr="00E2766E" w:rsidRDefault="00CD4CFC" w:rsidP="0036387F">
                  <w:pPr>
                    <w:jc w:val="center"/>
                    <w:rPr>
                      <w:rFonts w:ascii="Times New Roman" w:hAnsi="Times New Roman" w:cs="Times New Roman"/>
                      <w:sz w:val="24"/>
                      <w:szCs w:val="24"/>
                    </w:rPr>
                  </w:pPr>
                  <w:r>
                    <w:rPr>
                      <w:rFonts w:ascii="Times New Roman" w:hAnsi="Times New Roman" w:cs="Times New Roman"/>
                      <w:sz w:val="24"/>
                      <w:szCs w:val="24"/>
                    </w:rPr>
                    <w:t>Result Analysis</w:t>
                  </w:r>
                </w:p>
              </w:txbxContent>
            </v:textbox>
          </v:roundrect>
        </w:pict>
      </w:r>
    </w:p>
    <w:p w:rsidR="0036387F" w:rsidRDefault="0036387F" w:rsidP="0036387F">
      <w:pPr>
        <w:tabs>
          <w:tab w:val="left" w:pos="737"/>
        </w:tabs>
        <w:rPr>
          <w:rFonts w:ascii="Times New Roman" w:hAnsi="Times New Roman" w:cs="Times New Roman"/>
          <w:sz w:val="24"/>
          <w:szCs w:val="24"/>
        </w:rPr>
      </w:pPr>
    </w:p>
    <w:p w:rsidR="0036387F" w:rsidRDefault="0036387F" w:rsidP="0036387F">
      <w:pPr>
        <w:tabs>
          <w:tab w:val="left" w:pos="737"/>
        </w:tabs>
        <w:rPr>
          <w:rFonts w:ascii="Times New Roman" w:hAnsi="Times New Roman" w:cs="Times New Roman"/>
          <w:sz w:val="24"/>
          <w:szCs w:val="24"/>
        </w:rPr>
      </w:pPr>
    </w:p>
    <w:p w:rsidR="0036387F" w:rsidRDefault="0036387F" w:rsidP="0036387F">
      <w:pPr>
        <w:tabs>
          <w:tab w:val="left" w:pos="737"/>
        </w:tabs>
        <w:jc w:val="center"/>
        <w:rPr>
          <w:rFonts w:ascii="Times New Roman" w:hAnsi="Times New Roman" w:cs="Times New Roman"/>
          <w:sz w:val="24"/>
          <w:szCs w:val="24"/>
        </w:rPr>
      </w:pPr>
      <w:r>
        <w:rPr>
          <w:rFonts w:ascii="Times New Roman" w:hAnsi="Times New Roman" w:cs="Times New Roman"/>
          <w:sz w:val="24"/>
          <w:szCs w:val="24"/>
        </w:rPr>
        <w:t>Fig 7.3 Flow Diagram of Machine Health Monitoring</w:t>
      </w:r>
    </w:p>
    <w:p w:rsidR="0036387F" w:rsidRDefault="0036387F" w:rsidP="0036387F">
      <w:pPr>
        <w:rPr>
          <w:rFonts w:ascii="Times New Roman" w:hAnsi="Times New Roman" w:cs="Times New Roman"/>
          <w:sz w:val="24"/>
          <w:szCs w:val="24"/>
        </w:rPr>
      </w:pPr>
    </w:p>
    <w:p w:rsidR="0036387F" w:rsidRDefault="0036387F" w:rsidP="0036387F">
      <w:pPr>
        <w:jc w:val="center"/>
        <w:rPr>
          <w:rFonts w:ascii="Times New Roman" w:hAnsi="Times New Roman" w:cs="Times New Roman"/>
          <w:sz w:val="24"/>
          <w:szCs w:val="24"/>
        </w:rPr>
      </w:pPr>
    </w:p>
    <w:p w:rsidR="0036387F" w:rsidRDefault="0036387F" w:rsidP="0036387F">
      <w:pPr>
        <w:jc w:val="center"/>
        <w:rPr>
          <w:rFonts w:ascii="Times New Roman" w:hAnsi="Times New Roman" w:cs="Times New Roman"/>
          <w:sz w:val="24"/>
          <w:szCs w:val="24"/>
        </w:rPr>
      </w:pPr>
    </w:p>
    <w:p w:rsidR="0036387F" w:rsidRDefault="0036387F" w:rsidP="0036387F">
      <w:pPr>
        <w:jc w:val="center"/>
        <w:rPr>
          <w:rFonts w:ascii="Times New Roman" w:hAnsi="Times New Roman" w:cs="Times New Roman"/>
          <w:sz w:val="24"/>
          <w:szCs w:val="24"/>
        </w:rPr>
      </w:pPr>
    </w:p>
    <w:p w:rsidR="0036387F" w:rsidRDefault="0036387F" w:rsidP="0036387F">
      <w:pPr>
        <w:jc w:val="center"/>
        <w:rPr>
          <w:rFonts w:ascii="Times New Roman" w:hAnsi="Times New Roman" w:cs="Times New Roman"/>
          <w:sz w:val="24"/>
          <w:szCs w:val="24"/>
        </w:rPr>
      </w:pPr>
    </w:p>
    <w:p w:rsidR="0036387F" w:rsidRDefault="0036387F" w:rsidP="0036387F">
      <w:pPr>
        <w:jc w:val="center"/>
        <w:rPr>
          <w:rFonts w:ascii="Times New Roman" w:hAnsi="Times New Roman" w:cs="Times New Roman"/>
          <w:sz w:val="24"/>
          <w:szCs w:val="24"/>
        </w:rPr>
      </w:pPr>
    </w:p>
    <w:p w:rsidR="0036387F" w:rsidRDefault="0036387F" w:rsidP="0036387F">
      <w:pPr>
        <w:tabs>
          <w:tab w:val="center" w:pos="5053"/>
        </w:tabs>
        <w:rPr>
          <w:rFonts w:ascii="Times New Roman" w:hAnsi="Times New Roman" w:cs="Times New Roman"/>
          <w:sz w:val="24"/>
          <w:szCs w:val="24"/>
        </w:rPr>
      </w:pPr>
    </w:p>
    <w:p w:rsidR="0036387F" w:rsidRDefault="0036387F" w:rsidP="0036387F">
      <w:pPr>
        <w:tabs>
          <w:tab w:val="center" w:pos="5053"/>
        </w:tabs>
        <w:rPr>
          <w:rFonts w:ascii="Times New Roman" w:hAnsi="Times New Roman" w:cs="Times New Roman"/>
          <w:sz w:val="24"/>
          <w:szCs w:val="24"/>
        </w:rPr>
      </w:pPr>
    </w:p>
    <w:p w:rsidR="0036387F" w:rsidRDefault="0036387F" w:rsidP="0036387F">
      <w:pPr>
        <w:tabs>
          <w:tab w:val="center" w:pos="5053"/>
        </w:tabs>
        <w:rPr>
          <w:rFonts w:ascii="Times New Roman" w:hAnsi="Times New Roman" w:cs="Times New Roman"/>
          <w:sz w:val="24"/>
          <w:szCs w:val="24"/>
        </w:rPr>
      </w:pPr>
    </w:p>
    <w:p w:rsidR="0036387F" w:rsidRPr="00560BD1" w:rsidRDefault="0036387F" w:rsidP="0036387F">
      <w:pPr>
        <w:tabs>
          <w:tab w:val="center" w:pos="5053"/>
        </w:tabs>
        <w:rPr>
          <w:rFonts w:ascii="Times New Roman" w:hAnsi="Times New Roman" w:cs="Times New Roman"/>
          <w:sz w:val="24"/>
          <w:szCs w:val="24"/>
        </w:rPr>
        <w:sectPr w:rsidR="0036387F" w:rsidRPr="00560BD1" w:rsidSect="00CD4CFC">
          <w:pgSz w:w="12240" w:h="15840"/>
          <w:pgMar w:top="-972" w:right="982" w:bottom="-20" w:left="1151" w:header="720" w:footer="720" w:gutter="0"/>
          <w:cols w:space="720"/>
          <w:noEndnote/>
        </w:sectPr>
      </w:pPr>
      <w:r>
        <w:rPr>
          <w:rFonts w:ascii="Times New Roman" w:hAnsi="Times New Roman" w:cs="Times New Roman"/>
          <w:sz w:val="24"/>
          <w:szCs w:val="24"/>
        </w:rPr>
        <w:t xml:space="preserve">                                                                         </w:t>
      </w:r>
    </w:p>
    <w:p w:rsidR="0036387F" w:rsidRPr="00FC2BF8" w:rsidRDefault="0036387F" w:rsidP="0036387F">
      <w:pPr>
        <w:spacing w:line="0" w:lineRule="atLeast"/>
        <w:contextualSpacing/>
        <w:rPr>
          <w:rFonts w:ascii="Times New Roman" w:hAnsi="Times New Roman"/>
          <w:b/>
          <w:sz w:val="24"/>
          <w:szCs w:val="24"/>
        </w:rPr>
      </w:pPr>
      <w:bookmarkStart w:id="13" w:name="Pg15"/>
      <w:bookmarkEnd w:id="13"/>
      <w:r w:rsidRPr="00FC2BF8">
        <w:rPr>
          <w:rFonts w:ascii="Times New Roman" w:hAnsi="Times New Roman"/>
          <w:b/>
          <w:sz w:val="24"/>
          <w:szCs w:val="24"/>
        </w:rPr>
        <w:lastRenderedPageBreak/>
        <w:t xml:space="preserve">7.4 </w:t>
      </w:r>
      <w:r>
        <w:rPr>
          <w:rFonts w:ascii="Times New Roman" w:hAnsi="Times New Roman"/>
          <w:b/>
          <w:sz w:val="24"/>
          <w:szCs w:val="24"/>
        </w:rPr>
        <w:t xml:space="preserve"> </w:t>
      </w:r>
      <w:r w:rsidRPr="00FC2BF8">
        <w:rPr>
          <w:rFonts w:ascii="Times New Roman" w:hAnsi="Times New Roman"/>
          <w:b/>
          <w:sz w:val="24"/>
          <w:szCs w:val="24"/>
        </w:rPr>
        <w:t>MODULE  DESCRIPTION</w:t>
      </w:r>
    </w:p>
    <w:p w:rsidR="0036387F" w:rsidRDefault="0036387F" w:rsidP="0036387F">
      <w:pPr>
        <w:spacing w:line="0" w:lineRule="atLeast"/>
        <w:contextualSpacing/>
        <w:rPr>
          <w:rFonts w:ascii="Times New Roman" w:hAnsi="Times New Roman"/>
          <w:b/>
          <w:sz w:val="24"/>
          <w:szCs w:val="24"/>
        </w:rPr>
      </w:pPr>
    </w:p>
    <w:p w:rsidR="0036387F" w:rsidRDefault="0036387F" w:rsidP="0036387F">
      <w:pPr>
        <w:spacing w:line="0" w:lineRule="atLeast"/>
        <w:contextualSpacing/>
        <w:rPr>
          <w:rFonts w:ascii="Times New Roman" w:hAnsi="Times New Roman"/>
          <w:sz w:val="24"/>
          <w:szCs w:val="24"/>
        </w:rPr>
      </w:pPr>
      <w:r>
        <w:rPr>
          <w:rFonts w:ascii="Times New Roman" w:hAnsi="Times New Roman"/>
          <w:b/>
          <w:sz w:val="24"/>
          <w:szCs w:val="24"/>
        </w:rPr>
        <w:t xml:space="preserve">        </w:t>
      </w:r>
      <w:r>
        <w:rPr>
          <w:rFonts w:ascii="Times New Roman" w:hAnsi="Times New Roman"/>
          <w:sz w:val="24"/>
          <w:szCs w:val="24"/>
        </w:rPr>
        <w:t xml:space="preserve">The overall proposed system is classified into three modules </w:t>
      </w:r>
    </w:p>
    <w:p w:rsidR="0036387F" w:rsidRPr="00C85062" w:rsidRDefault="0036387F" w:rsidP="0036387F">
      <w:pPr>
        <w:spacing w:line="0" w:lineRule="atLeast"/>
        <w:contextualSpacing/>
        <w:rPr>
          <w:rFonts w:ascii="Times New Roman" w:hAnsi="Times New Roman"/>
          <w:sz w:val="24"/>
          <w:szCs w:val="24"/>
        </w:rPr>
      </w:pPr>
    </w:p>
    <w:p w:rsidR="0036387F" w:rsidRPr="00FC2BF8" w:rsidRDefault="0036387F" w:rsidP="0036387F">
      <w:pPr>
        <w:numPr>
          <w:ilvl w:val="0"/>
          <w:numId w:val="40"/>
        </w:numPr>
        <w:tabs>
          <w:tab w:val="left" w:pos="720"/>
        </w:tabs>
        <w:spacing w:after="0" w:line="360" w:lineRule="auto"/>
        <w:contextualSpacing/>
        <w:jc w:val="both"/>
        <w:rPr>
          <w:rFonts w:ascii="Arial" w:eastAsia="Arial" w:hAnsi="Arial"/>
          <w:sz w:val="24"/>
          <w:szCs w:val="24"/>
        </w:rPr>
      </w:pPr>
      <w:r>
        <w:rPr>
          <w:rFonts w:ascii="Times New Roman" w:hAnsi="Times New Roman"/>
          <w:sz w:val="24"/>
          <w:szCs w:val="24"/>
        </w:rPr>
        <w:t xml:space="preserve">   </w:t>
      </w:r>
      <w:r w:rsidRPr="00FC2BF8">
        <w:rPr>
          <w:rFonts w:ascii="Times New Roman" w:hAnsi="Times New Roman"/>
          <w:sz w:val="24"/>
          <w:szCs w:val="24"/>
        </w:rPr>
        <w:t>Data collection &amp;</w:t>
      </w:r>
      <w:r w:rsidR="00D52FB5">
        <w:rPr>
          <w:rFonts w:ascii="Times New Roman" w:hAnsi="Times New Roman"/>
          <w:sz w:val="24"/>
          <w:szCs w:val="24"/>
        </w:rPr>
        <w:t xml:space="preserve"> </w:t>
      </w:r>
      <w:r w:rsidRPr="00FC2BF8">
        <w:rPr>
          <w:rFonts w:ascii="Times New Roman" w:hAnsi="Times New Roman"/>
          <w:sz w:val="24"/>
          <w:szCs w:val="24"/>
        </w:rPr>
        <w:t>Pre-processing</w:t>
      </w:r>
    </w:p>
    <w:p w:rsidR="0036387F" w:rsidRPr="00FC2BF8" w:rsidRDefault="0036387F" w:rsidP="0036387F">
      <w:pPr>
        <w:numPr>
          <w:ilvl w:val="0"/>
          <w:numId w:val="40"/>
        </w:numPr>
        <w:tabs>
          <w:tab w:val="left" w:pos="720"/>
        </w:tabs>
        <w:spacing w:after="0" w:line="360" w:lineRule="auto"/>
        <w:contextualSpacing/>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Pr="00FC2BF8">
        <w:rPr>
          <w:rFonts w:ascii="Times New Roman" w:eastAsia="Arial" w:hAnsi="Times New Roman" w:cs="Times New Roman"/>
          <w:sz w:val="24"/>
          <w:szCs w:val="24"/>
        </w:rPr>
        <w:t>Clustering &amp; Prediction by Linear Regression</w:t>
      </w:r>
    </w:p>
    <w:p w:rsidR="0036387F" w:rsidRPr="00FC2BF8" w:rsidRDefault="0036387F" w:rsidP="0036387F">
      <w:pPr>
        <w:numPr>
          <w:ilvl w:val="0"/>
          <w:numId w:val="40"/>
        </w:numPr>
        <w:tabs>
          <w:tab w:val="left" w:pos="720"/>
        </w:tabs>
        <w:spacing w:after="0" w:line="360" w:lineRule="auto"/>
        <w:rPr>
          <w:rFonts w:ascii="Arial" w:eastAsia="Arial" w:hAnsi="Arial"/>
          <w:sz w:val="24"/>
          <w:szCs w:val="24"/>
        </w:rPr>
      </w:pPr>
      <w:r>
        <w:rPr>
          <w:rFonts w:ascii="Times New Roman" w:hAnsi="Times New Roman"/>
          <w:sz w:val="24"/>
          <w:szCs w:val="24"/>
        </w:rPr>
        <w:t xml:space="preserve">    </w:t>
      </w:r>
      <w:r w:rsidRPr="00FC2BF8">
        <w:rPr>
          <w:rFonts w:ascii="Times New Roman" w:hAnsi="Times New Roman"/>
          <w:sz w:val="24"/>
          <w:szCs w:val="24"/>
        </w:rPr>
        <w:t>R</w:t>
      </w:r>
      <w:r>
        <w:rPr>
          <w:rFonts w:ascii="Times New Roman" w:hAnsi="Times New Roman"/>
          <w:sz w:val="24"/>
          <w:szCs w:val="24"/>
        </w:rPr>
        <w:t>e</w:t>
      </w:r>
      <w:r w:rsidRPr="00FC2BF8">
        <w:rPr>
          <w:rFonts w:ascii="Times New Roman" w:hAnsi="Times New Roman"/>
          <w:sz w:val="24"/>
          <w:szCs w:val="24"/>
        </w:rPr>
        <w:t>sult Analysis</w:t>
      </w:r>
    </w:p>
    <w:p w:rsidR="0036387F" w:rsidRDefault="0036387F" w:rsidP="0036387F">
      <w:pPr>
        <w:spacing w:line="240" w:lineRule="auto"/>
        <w:rPr>
          <w:rFonts w:ascii="Times New Roman" w:hAnsi="Times New Roman"/>
        </w:rPr>
      </w:pPr>
    </w:p>
    <w:p w:rsidR="0036387F" w:rsidRPr="00FC2BF8" w:rsidRDefault="0036387F" w:rsidP="0036387F">
      <w:pPr>
        <w:numPr>
          <w:ilvl w:val="2"/>
          <w:numId w:val="41"/>
        </w:numPr>
        <w:spacing w:line="0" w:lineRule="atLeast"/>
        <w:rPr>
          <w:rFonts w:ascii="Times New Roman" w:hAnsi="Times New Roman"/>
          <w:b/>
          <w:sz w:val="24"/>
          <w:szCs w:val="24"/>
        </w:rPr>
      </w:pPr>
      <w:r w:rsidRPr="00FC2BF8">
        <w:rPr>
          <w:rFonts w:ascii="Times New Roman" w:hAnsi="Times New Roman"/>
          <w:b/>
          <w:sz w:val="24"/>
          <w:szCs w:val="24"/>
        </w:rPr>
        <w:t>D</w:t>
      </w:r>
      <w:r>
        <w:rPr>
          <w:rFonts w:ascii="Times New Roman" w:hAnsi="Times New Roman"/>
          <w:b/>
          <w:sz w:val="24"/>
          <w:szCs w:val="24"/>
        </w:rPr>
        <w:t>ATA COLLECTION &amp; PRE-PROCESSING</w:t>
      </w:r>
    </w:p>
    <w:p w:rsidR="0036387F" w:rsidRPr="00FC2BF8" w:rsidRDefault="0036387F" w:rsidP="0036387F">
      <w:pPr>
        <w:numPr>
          <w:ilvl w:val="0"/>
          <w:numId w:val="42"/>
        </w:numPr>
        <w:tabs>
          <w:tab w:val="left" w:pos="720"/>
        </w:tabs>
        <w:spacing w:after="0" w:line="360" w:lineRule="auto"/>
        <w:ind w:right="20"/>
        <w:contextualSpacing/>
        <w:rPr>
          <w:rFonts w:ascii="Arial" w:eastAsia="Arial" w:hAnsi="Arial"/>
          <w:sz w:val="24"/>
          <w:szCs w:val="24"/>
        </w:rPr>
      </w:pPr>
      <w:r>
        <w:rPr>
          <w:rFonts w:ascii="Times New Roman" w:hAnsi="Times New Roman"/>
          <w:sz w:val="24"/>
          <w:szCs w:val="24"/>
        </w:rPr>
        <w:t xml:space="preserve">   </w:t>
      </w:r>
      <w:r w:rsidRPr="00FC2BF8">
        <w:rPr>
          <w:rFonts w:ascii="Times New Roman" w:hAnsi="Times New Roman"/>
          <w:sz w:val="24"/>
          <w:szCs w:val="24"/>
        </w:rPr>
        <w:t>Data set used in this problem is a real time data that</w:t>
      </w:r>
      <w:r>
        <w:rPr>
          <w:rFonts w:ascii="Times New Roman" w:hAnsi="Times New Roman"/>
          <w:sz w:val="24"/>
          <w:szCs w:val="24"/>
        </w:rPr>
        <w:t xml:space="preserve"> consists of both numerical and </w:t>
      </w:r>
      <w:r w:rsidRPr="00FC2BF8">
        <w:rPr>
          <w:rFonts w:ascii="Times New Roman" w:hAnsi="Times New Roman"/>
          <w:sz w:val="24"/>
          <w:szCs w:val="24"/>
        </w:rPr>
        <w:t>categorical data.</w:t>
      </w:r>
    </w:p>
    <w:p w:rsidR="0036387F" w:rsidRPr="00FC2BF8" w:rsidRDefault="0036387F" w:rsidP="0036387F">
      <w:pPr>
        <w:numPr>
          <w:ilvl w:val="0"/>
          <w:numId w:val="42"/>
        </w:numPr>
        <w:tabs>
          <w:tab w:val="left" w:pos="720"/>
        </w:tabs>
        <w:spacing w:after="0" w:line="360" w:lineRule="auto"/>
        <w:contextualSpacing/>
        <w:rPr>
          <w:rFonts w:ascii="Arial" w:eastAsia="Arial" w:hAnsi="Arial"/>
          <w:sz w:val="24"/>
          <w:szCs w:val="24"/>
        </w:rPr>
      </w:pPr>
      <w:r>
        <w:rPr>
          <w:rFonts w:ascii="Times New Roman" w:hAnsi="Times New Roman"/>
          <w:sz w:val="24"/>
          <w:szCs w:val="24"/>
        </w:rPr>
        <w:t xml:space="preserve">   </w:t>
      </w:r>
      <w:r w:rsidRPr="00FC2BF8">
        <w:rPr>
          <w:rFonts w:ascii="Times New Roman" w:hAnsi="Times New Roman"/>
          <w:sz w:val="24"/>
          <w:szCs w:val="24"/>
        </w:rPr>
        <w:t>Data is pre-processed manually to find if there is any missing value(NA) or Impossible values(NAN)</w:t>
      </w:r>
    </w:p>
    <w:p w:rsidR="0036387F" w:rsidRPr="00FC2BF8" w:rsidRDefault="0036387F" w:rsidP="0036387F">
      <w:pPr>
        <w:numPr>
          <w:ilvl w:val="0"/>
          <w:numId w:val="42"/>
        </w:numPr>
        <w:tabs>
          <w:tab w:val="left" w:pos="720"/>
        </w:tabs>
        <w:spacing w:after="0" w:line="360" w:lineRule="auto"/>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Pr="00FC2BF8">
        <w:rPr>
          <w:rFonts w:ascii="Times New Roman" w:eastAsia="Arial" w:hAnsi="Times New Roman" w:cs="Times New Roman"/>
          <w:sz w:val="24"/>
          <w:szCs w:val="24"/>
        </w:rPr>
        <w:t>Non-continuous human made vibrations are neglected</w:t>
      </w:r>
    </w:p>
    <w:p w:rsidR="0036387F" w:rsidRDefault="0036387F" w:rsidP="0036387F">
      <w:pPr>
        <w:widowControl w:val="0"/>
        <w:numPr>
          <w:ilvl w:val="0"/>
          <w:numId w:val="42"/>
        </w:numPr>
        <w:autoSpaceDE w:val="0"/>
        <w:autoSpaceDN w:val="0"/>
        <w:adjustRightInd w:val="0"/>
        <w:spacing w:before="29"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FC2BF8">
        <w:rPr>
          <w:rFonts w:ascii="Times New Roman" w:hAnsi="Times New Roman" w:cs="Times New Roman"/>
          <w:sz w:val="24"/>
          <w:szCs w:val="24"/>
        </w:rPr>
        <w:t xml:space="preserve">The Regression analysis to create models which describe the effect of variation in predictor variables on the response variable. </w:t>
      </w:r>
    </w:p>
    <w:p w:rsidR="0036387F" w:rsidRPr="00FC2BF8" w:rsidRDefault="0036387F" w:rsidP="0036387F">
      <w:pPr>
        <w:widowControl w:val="0"/>
        <w:numPr>
          <w:ilvl w:val="0"/>
          <w:numId w:val="42"/>
        </w:numPr>
        <w:autoSpaceDE w:val="0"/>
        <w:autoSpaceDN w:val="0"/>
        <w:adjustRightInd w:val="0"/>
        <w:spacing w:before="29"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FC2BF8">
        <w:rPr>
          <w:rFonts w:ascii="Times New Roman" w:hAnsi="Times New Roman" w:cs="Times New Roman"/>
          <w:sz w:val="24"/>
          <w:szCs w:val="24"/>
        </w:rPr>
        <w:t>The various parameters are read from the file and is passed to the function If the dataset contains some noise then it is r</w:t>
      </w:r>
      <w:r>
        <w:rPr>
          <w:rFonts w:ascii="Times New Roman" w:hAnsi="Times New Roman" w:cs="Times New Roman"/>
          <w:sz w:val="24"/>
          <w:szCs w:val="24"/>
        </w:rPr>
        <w:t>epaired using mining techniques.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36387F" w:rsidRDefault="0036387F" w:rsidP="0036387F">
      <w:pPr>
        <w:widowControl w:val="0"/>
        <w:numPr>
          <w:ilvl w:val="2"/>
          <w:numId w:val="41"/>
        </w:numPr>
        <w:autoSpaceDE w:val="0"/>
        <w:autoSpaceDN w:val="0"/>
        <w:adjustRightInd w:val="0"/>
        <w:spacing w:before="29" w:after="0" w:line="480" w:lineRule="auto"/>
        <w:rPr>
          <w:rFonts w:ascii="Times New Roman" w:hAnsi="Times New Roman" w:cs="Times New Roman"/>
          <w:sz w:val="24"/>
          <w:szCs w:val="24"/>
        </w:rPr>
      </w:pPr>
      <w:r>
        <w:rPr>
          <w:rFonts w:ascii="Times New Roman" w:hAnsi="Times New Roman"/>
          <w:b/>
          <w:sz w:val="24"/>
          <w:szCs w:val="24"/>
        </w:rPr>
        <w:t xml:space="preserve">CLUSTERING </w:t>
      </w:r>
      <w:r w:rsidRPr="00FC2BF8">
        <w:rPr>
          <w:rFonts w:ascii="Times New Roman" w:hAnsi="Times New Roman"/>
          <w:b/>
          <w:sz w:val="24"/>
          <w:szCs w:val="24"/>
        </w:rPr>
        <w:t>&amp; P</w:t>
      </w:r>
      <w:r>
        <w:rPr>
          <w:rFonts w:ascii="Times New Roman" w:hAnsi="Times New Roman"/>
          <w:b/>
          <w:sz w:val="24"/>
          <w:szCs w:val="24"/>
        </w:rPr>
        <w:t>REDICTION</w:t>
      </w:r>
    </w:p>
    <w:p w:rsidR="0036387F" w:rsidRDefault="0036387F" w:rsidP="0036387F">
      <w:pPr>
        <w:widowControl w:val="0"/>
        <w:autoSpaceDE w:val="0"/>
        <w:autoSpaceDN w:val="0"/>
        <w:adjustRightInd w:val="0"/>
        <w:spacing w:before="29" w:after="0" w:line="480" w:lineRule="auto"/>
        <w:rPr>
          <w:rFonts w:ascii="Times New Roman" w:hAnsi="Times New Roman" w:cs="Times New Roman"/>
          <w:color w:val="000000"/>
          <w:sz w:val="24"/>
          <w:szCs w:val="24"/>
        </w:rPr>
      </w:pPr>
      <w:r>
        <w:rPr>
          <w:rFonts w:ascii="Times New Roman" w:hAnsi="Times New Roman" w:cs="Times New Roman"/>
          <w:sz w:val="24"/>
          <w:szCs w:val="24"/>
        </w:rPr>
        <w:t xml:space="preserve">        </w:t>
      </w:r>
      <w:r w:rsidRPr="00FC2BF8">
        <w:rPr>
          <w:rFonts w:ascii="Times New Roman" w:hAnsi="Times New Roman" w:cs="Times New Roman"/>
          <w:color w:val="000000"/>
          <w:sz w:val="24"/>
          <w:szCs w:val="24"/>
        </w:rPr>
        <w:t>From</w:t>
      </w:r>
      <w:r>
        <w:rPr>
          <w:rFonts w:ascii="Times New Roman" w:hAnsi="Times New Roman" w:cs="Times New Roman"/>
          <w:color w:val="000000"/>
          <w:sz w:val="24"/>
          <w:szCs w:val="24"/>
        </w:rPr>
        <w:t xml:space="preserve"> the dataset the Sensor reading</w:t>
      </w:r>
      <w:r w:rsidRPr="00FC2BF8">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FC2BF8">
        <w:rPr>
          <w:rFonts w:ascii="Times New Roman" w:hAnsi="Times New Roman" w:cs="Times New Roman"/>
          <w:color w:val="000000"/>
          <w:sz w:val="24"/>
          <w:szCs w:val="24"/>
        </w:rPr>
        <w:t>Time,</w:t>
      </w:r>
      <w:r>
        <w:rPr>
          <w:rFonts w:ascii="Times New Roman" w:hAnsi="Times New Roman" w:cs="Times New Roman"/>
          <w:color w:val="000000"/>
          <w:sz w:val="24"/>
          <w:szCs w:val="24"/>
        </w:rPr>
        <w:t xml:space="preserve"> </w:t>
      </w:r>
      <w:r w:rsidRPr="00FC2BF8">
        <w:rPr>
          <w:rFonts w:ascii="Times New Roman" w:hAnsi="Times New Roman" w:cs="Times New Roman"/>
          <w:color w:val="000000"/>
          <w:sz w:val="24"/>
          <w:szCs w:val="24"/>
        </w:rPr>
        <w:t>Humidity and temperatures are read and they are passed to a function. In this method linear regression algorithm is applied to predict the values.</w:t>
      </w:r>
      <w:r>
        <w:rPr>
          <w:rFonts w:ascii="Times New Roman" w:hAnsi="Times New Roman"/>
          <w:color w:val="222222"/>
          <w:sz w:val="24"/>
          <w:szCs w:val="24"/>
        </w:rPr>
        <w:t xml:space="preserve">  </w:t>
      </w:r>
      <w:r w:rsidRPr="00FC2BF8">
        <w:rPr>
          <w:rFonts w:ascii="Times New Roman" w:hAnsi="Times New Roman"/>
          <w:color w:val="222222"/>
          <w:sz w:val="24"/>
          <w:szCs w:val="24"/>
        </w:rPr>
        <w:t>The packages used are</w:t>
      </w:r>
      <w:r>
        <w:rPr>
          <w:rFonts w:ascii="Times New Roman" w:hAnsi="Times New Roman"/>
          <w:color w:val="222222"/>
          <w:sz w:val="24"/>
          <w:szCs w:val="24"/>
        </w:rPr>
        <w:t xml:space="preserve"> Predict, Linear model and </w:t>
      </w:r>
      <w:r>
        <w:rPr>
          <w:rFonts w:ascii="Times New Roman" w:hAnsi="Times New Roman"/>
          <w:color w:val="222222"/>
          <w:sz w:val="24"/>
          <w:szCs w:val="24"/>
        </w:rPr>
        <w:tab/>
        <w:t xml:space="preserve">Ggplot. </w:t>
      </w:r>
      <w:r w:rsidRPr="00FC2BF8">
        <w:rPr>
          <w:rFonts w:ascii="Times New Roman" w:hAnsi="Times New Roman" w:cs="Times New Roman"/>
          <w:color w:val="000000"/>
          <w:sz w:val="24"/>
          <w:szCs w:val="24"/>
        </w:rPr>
        <w:t>Th</w:t>
      </w:r>
      <w:r>
        <w:rPr>
          <w:rFonts w:ascii="Times New Roman" w:hAnsi="Times New Roman" w:cs="Times New Roman"/>
          <w:color w:val="000000"/>
          <w:sz w:val="24"/>
          <w:szCs w:val="24"/>
        </w:rPr>
        <w:t xml:space="preserve">e co-efficient for the linear regression model </w:t>
      </w:r>
    </w:p>
    <w:p w:rsidR="0036387F" w:rsidRPr="00FC2BF8" w:rsidRDefault="0036387F" w:rsidP="0036387F">
      <w:pPr>
        <w:widowControl w:val="0"/>
        <w:autoSpaceDE w:val="0"/>
        <w:autoSpaceDN w:val="0"/>
        <w:adjustRightInd w:val="0"/>
        <w:spacing w:before="29" w:after="0" w:line="480" w:lineRule="auto"/>
        <w:rPr>
          <w:rFonts w:ascii="Times New Roman" w:hAnsi="Times New Roman" w:cs="Times New Roman"/>
          <w:sz w:val="24"/>
          <w:szCs w:val="24"/>
        </w:rPr>
      </w:pPr>
      <w:r>
        <w:rPr>
          <w:rFonts w:ascii="Times New Roman" w:hAnsi="Times New Roman" w:cs="Times New Roman"/>
          <w:color w:val="000000"/>
          <w:sz w:val="24"/>
          <w:szCs w:val="24"/>
        </w:rPr>
        <w:t>With  parameters such as sensor reading and temperature are as follows.</w:t>
      </w:r>
    </w:p>
    <w:p w:rsidR="0036387F" w:rsidRDefault="0036387F" w:rsidP="0036387F">
      <w:pPr>
        <w:pStyle w:val="HTMLPreformatted"/>
        <w:numPr>
          <w:ilvl w:val="0"/>
          <w:numId w:val="36"/>
        </w:numPr>
        <w:shd w:val="clear" w:color="auto" w:fill="FFFFFF"/>
        <w:spacing w:line="225" w:lineRule="atLeast"/>
        <w:ind w:left="1890"/>
        <w:contextualSpacing/>
        <w:jc w:val="both"/>
        <w:rPr>
          <w:rFonts w:ascii="Times New Roman" w:hAnsi="Times New Roman" w:cs="Times New Roman"/>
          <w:color w:val="000000"/>
          <w:sz w:val="24"/>
          <w:szCs w:val="24"/>
        </w:rPr>
      </w:pPr>
      <w:r w:rsidRPr="00FC2BF8">
        <w:rPr>
          <w:rFonts w:ascii="Times New Roman" w:hAnsi="Times New Roman" w:cs="Times New Roman"/>
          <w:color w:val="000000"/>
          <w:sz w:val="24"/>
          <w:szCs w:val="24"/>
        </w:rPr>
        <w:t>The regression intercept is</w:t>
      </w:r>
      <w:r>
        <w:rPr>
          <w:rFonts w:ascii="Times New Roman" w:hAnsi="Times New Roman" w:cs="Times New Roman"/>
          <w:color w:val="000000"/>
          <w:sz w:val="24"/>
          <w:szCs w:val="24"/>
        </w:rPr>
        <w:t xml:space="preserve"> </w:t>
      </w:r>
      <w:r w:rsidRPr="00FC2BF8">
        <w:rPr>
          <w:rFonts w:ascii="Times New Roman" w:hAnsi="Times New Roman" w:cs="Times New Roman"/>
          <w:color w:val="000000"/>
          <w:sz w:val="24"/>
          <w:szCs w:val="24"/>
        </w:rPr>
        <w:t>30.782738, and the regression val</w:t>
      </w:r>
      <w:r>
        <w:rPr>
          <w:rFonts w:ascii="Times New Roman" w:hAnsi="Times New Roman" w:cs="Times New Roman"/>
          <w:color w:val="000000"/>
          <w:sz w:val="24"/>
          <w:szCs w:val="24"/>
        </w:rPr>
        <w:t>ue</w:t>
      </w:r>
      <w:r w:rsidRPr="00FC2BF8">
        <w:rPr>
          <w:rFonts w:ascii="Times New Roman" w:hAnsi="Times New Roman" w:cs="Times New Roman"/>
          <w:color w:val="000000"/>
          <w:sz w:val="24"/>
          <w:szCs w:val="24"/>
        </w:rPr>
        <w:t xml:space="preserve"> is0.025661</w:t>
      </w:r>
    </w:p>
    <w:p w:rsidR="0036387F" w:rsidRDefault="0036387F" w:rsidP="0036387F">
      <w:pPr>
        <w:pStyle w:val="HTMLPreformatted"/>
        <w:shd w:val="clear" w:color="auto" w:fill="FFFFFF"/>
        <w:spacing w:line="225" w:lineRule="atLeast"/>
        <w:ind w:left="1530"/>
        <w:contextualSpacing/>
        <w:jc w:val="both"/>
        <w:rPr>
          <w:rFonts w:ascii="Times New Roman" w:hAnsi="Times New Roman" w:cs="Times New Roman"/>
          <w:color w:val="000000"/>
          <w:sz w:val="24"/>
          <w:szCs w:val="24"/>
        </w:rPr>
      </w:pPr>
    </w:p>
    <w:p w:rsidR="0036387F" w:rsidRPr="00FC2BF8" w:rsidRDefault="0036387F" w:rsidP="0036387F">
      <w:pPr>
        <w:pStyle w:val="HTMLPreformatted"/>
        <w:shd w:val="clear" w:color="auto" w:fill="FFFFFF"/>
        <w:spacing w:line="225" w:lineRule="atLeast"/>
        <w:contextualSpacing/>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The co-efficient and error value for the multiple parameter linear regression dependent on parameters such as time, sensor reading, temperature and humidity are as follows</w:t>
      </w:r>
    </w:p>
    <w:p w:rsidR="0036387F" w:rsidRPr="00FC2BF8" w:rsidRDefault="0036387F" w:rsidP="0036387F">
      <w:pPr>
        <w:pStyle w:val="HTMLPreformatted"/>
        <w:shd w:val="clear" w:color="auto" w:fill="FFFFFF"/>
        <w:spacing w:line="225" w:lineRule="atLeast"/>
        <w:contextualSpacing/>
        <w:jc w:val="both"/>
        <w:rPr>
          <w:rFonts w:ascii="Times New Roman" w:hAnsi="Times New Roman" w:cs="Times New Roman"/>
          <w:color w:val="000000"/>
          <w:sz w:val="24"/>
          <w:szCs w:val="24"/>
        </w:rPr>
      </w:pPr>
    </w:p>
    <w:p w:rsidR="0036387F" w:rsidRPr="00FC2BF8" w:rsidRDefault="0036387F" w:rsidP="0036387F">
      <w:pPr>
        <w:pStyle w:val="HTMLPreformatted"/>
        <w:numPr>
          <w:ilvl w:val="0"/>
          <w:numId w:val="36"/>
        </w:numPr>
        <w:shd w:val="clear" w:color="auto" w:fill="FFFFFF"/>
        <w:spacing w:line="225" w:lineRule="atLeast"/>
        <w:ind w:left="1890"/>
        <w:contextual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Multiple R-squared:  0.9178,  </w:t>
      </w:r>
      <w:r w:rsidRPr="00FC2BF8">
        <w:rPr>
          <w:rFonts w:ascii="Times New Roman" w:hAnsi="Times New Roman" w:cs="Times New Roman"/>
          <w:color w:val="000000"/>
          <w:sz w:val="24"/>
          <w:szCs w:val="24"/>
        </w:rPr>
        <w:t xml:space="preserve">Adjusted R-squared:  0.7341 </w:t>
      </w:r>
    </w:p>
    <w:p w:rsidR="0036387F" w:rsidRPr="00FC2BF8" w:rsidRDefault="0036387F" w:rsidP="0036387F">
      <w:pPr>
        <w:pStyle w:val="HTMLPreformatted"/>
        <w:shd w:val="clear" w:color="auto" w:fill="FFFFFF"/>
        <w:spacing w:line="225" w:lineRule="atLeast"/>
        <w:contextualSpacing/>
        <w:rPr>
          <w:rFonts w:ascii="Times New Roman" w:hAnsi="Times New Roman" w:cs="Times New Roman"/>
          <w:color w:val="000000"/>
          <w:sz w:val="24"/>
          <w:szCs w:val="24"/>
        </w:rPr>
      </w:pPr>
    </w:p>
    <w:p w:rsidR="0036387F" w:rsidRPr="00FC2BF8" w:rsidRDefault="0036387F" w:rsidP="0036387F">
      <w:pPr>
        <w:pStyle w:val="HTMLPreformatted"/>
        <w:numPr>
          <w:ilvl w:val="0"/>
          <w:numId w:val="36"/>
        </w:numPr>
        <w:shd w:val="clear" w:color="auto" w:fill="FFFFFF"/>
        <w:spacing w:line="225" w:lineRule="atLeast"/>
        <w:ind w:left="1890"/>
        <w:contextualSpacing/>
        <w:rPr>
          <w:rFonts w:ascii="Times New Roman" w:hAnsi="Times New Roman" w:cs="Times New Roman"/>
          <w:color w:val="000000"/>
          <w:sz w:val="24"/>
          <w:szCs w:val="24"/>
        </w:rPr>
      </w:pPr>
      <w:r w:rsidRPr="00FC2BF8">
        <w:rPr>
          <w:rFonts w:ascii="Times New Roman" w:hAnsi="Times New Roman" w:cs="Times New Roman"/>
          <w:color w:val="000000"/>
          <w:sz w:val="24"/>
          <w:szCs w:val="24"/>
        </w:rPr>
        <w:t>F-statistic: 4.996 on 76 and 34 DF, p-value: 8.583e-07</w:t>
      </w:r>
    </w:p>
    <w:p w:rsidR="0036387F" w:rsidRPr="00FC2BF8" w:rsidRDefault="0036387F" w:rsidP="0036387F">
      <w:pPr>
        <w:pStyle w:val="HTMLPreformatted"/>
        <w:shd w:val="clear" w:color="auto" w:fill="FFFFFF"/>
        <w:spacing w:line="225" w:lineRule="atLeast"/>
        <w:contextualSpacing/>
        <w:rPr>
          <w:rFonts w:ascii="Times New Roman" w:hAnsi="Times New Roman" w:cs="Times New Roman"/>
          <w:color w:val="000000"/>
          <w:sz w:val="24"/>
          <w:szCs w:val="24"/>
        </w:rPr>
      </w:pPr>
    </w:p>
    <w:p w:rsidR="0036387F" w:rsidRPr="00FC2BF8" w:rsidRDefault="0036387F" w:rsidP="0036387F">
      <w:pPr>
        <w:tabs>
          <w:tab w:val="left" w:pos="720"/>
        </w:tabs>
        <w:spacing w:after="0" w:line="350" w:lineRule="auto"/>
        <w:contextualSpacing/>
        <w:rPr>
          <w:rFonts w:ascii="Times New Roman" w:eastAsia="Arial" w:hAnsi="Times New Roman" w:cs="Times New Roman"/>
          <w:sz w:val="28"/>
        </w:rPr>
        <w:sectPr w:rsidR="0036387F" w:rsidRPr="00FC2BF8" w:rsidSect="00CD4CFC">
          <w:pgSz w:w="12240" w:h="15840"/>
          <w:pgMar w:top="990" w:right="1180" w:bottom="250" w:left="1180" w:header="0" w:footer="0" w:gutter="0"/>
          <w:cols w:space="0" w:equalWidth="0">
            <w:col w:w="9880"/>
          </w:cols>
          <w:docGrid w:linePitch="360"/>
        </w:sectPr>
      </w:pPr>
      <w:r>
        <w:rPr>
          <w:rFonts w:ascii="Times New Roman" w:hAnsi="Times New Roman"/>
          <w:sz w:val="24"/>
          <w:szCs w:val="24"/>
        </w:rPr>
        <w:t xml:space="preserve"> </w:t>
      </w:r>
    </w:p>
    <w:p w:rsidR="0036387F" w:rsidRPr="00986C5E" w:rsidRDefault="0036387F" w:rsidP="0036387F">
      <w:pPr>
        <w:spacing w:line="0" w:lineRule="atLeast"/>
        <w:contextualSpacing/>
        <w:rPr>
          <w:rFonts w:ascii="Times New Roman" w:hAnsi="Times New Roman"/>
          <w:b/>
          <w:sz w:val="24"/>
          <w:szCs w:val="24"/>
        </w:rPr>
      </w:pPr>
      <w:r w:rsidRPr="00986C5E">
        <w:rPr>
          <w:rFonts w:ascii="Times New Roman" w:hAnsi="Times New Roman"/>
          <w:b/>
          <w:sz w:val="24"/>
          <w:szCs w:val="24"/>
        </w:rPr>
        <w:lastRenderedPageBreak/>
        <w:t>7.4.3</w:t>
      </w:r>
      <w:r>
        <w:rPr>
          <w:rFonts w:ascii="Times New Roman" w:hAnsi="Times New Roman"/>
          <w:b/>
          <w:sz w:val="24"/>
          <w:szCs w:val="24"/>
        </w:rPr>
        <w:t xml:space="preserve"> RESULT ANALYSIS</w:t>
      </w:r>
    </w:p>
    <w:p w:rsidR="0036387F" w:rsidRDefault="0036387F" w:rsidP="0036387F">
      <w:pPr>
        <w:spacing w:line="0" w:lineRule="atLeast"/>
        <w:contextualSpacing/>
        <w:rPr>
          <w:rFonts w:ascii="Times New Roman" w:hAnsi="Times New Roman"/>
          <w:b/>
          <w:sz w:val="28"/>
        </w:rPr>
      </w:pPr>
    </w:p>
    <w:p w:rsidR="0036387F" w:rsidRDefault="0036387F" w:rsidP="0036387F">
      <w:pPr>
        <w:tabs>
          <w:tab w:val="left" w:pos="1440"/>
        </w:tabs>
        <w:spacing w:after="0" w:line="0" w:lineRule="atLeast"/>
        <w:rPr>
          <w:rFonts w:ascii="Symbol" w:eastAsia="Symbol" w:hAnsi="Symbol"/>
          <w:sz w:val="28"/>
        </w:rPr>
      </w:pPr>
      <w:r w:rsidRPr="008C7142">
        <w:rPr>
          <w:rFonts w:ascii="Symbol" w:eastAsia="Symbol" w:hAnsi="Symbol"/>
          <w:noProof/>
          <w:sz w:val="28"/>
          <w:lang w:val="en-US" w:eastAsia="en-US" w:bidi="ar-SA"/>
        </w:rPr>
        <w:drawing>
          <wp:inline distT="0" distB="0" distL="0" distR="0">
            <wp:extent cx="6279515" cy="4395924"/>
            <wp:effectExtent l="19050" t="0" r="698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79515" cy="4395924"/>
                    </a:xfrm>
                    <a:prstGeom prst="rect">
                      <a:avLst/>
                    </a:prstGeom>
                    <a:noFill/>
                    <a:ln>
                      <a:noFill/>
                    </a:ln>
                  </pic:spPr>
                </pic:pic>
              </a:graphicData>
            </a:graphic>
          </wp:inline>
        </w:drawing>
      </w:r>
    </w:p>
    <w:p w:rsidR="0036387F" w:rsidRPr="00986C5E" w:rsidRDefault="0036387F" w:rsidP="0036387F">
      <w:pPr>
        <w:spacing w:line="354" w:lineRule="auto"/>
        <w:jc w:val="center"/>
        <w:rPr>
          <w:rFonts w:ascii="Symbol" w:eastAsia="Symbol" w:hAnsi="Symbol"/>
          <w:sz w:val="24"/>
          <w:szCs w:val="24"/>
        </w:rPr>
      </w:pPr>
      <w:r w:rsidRPr="00BD1E71">
        <w:rPr>
          <w:rFonts w:ascii="Times New Roman" w:eastAsia="Arial" w:hAnsi="Times New Roman" w:cs="Times New Roman"/>
          <w:b/>
          <w:sz w:val="24"/>
          <w:szCs w:val="24"/>
          <w:lang w:val="en-US"/>
        </w:rPr>
        <w:t>Sensor Reading  vs  Time influenced by Temperature and Humidity</w:t>
      </w:r>
    </w:p>
    <w:p w:rsidR="0036387F" w:rsidRPr="008C7142" w:rsidRDefault="0036387F" w:rsidP="0036387F">
      <w:pPr>
        <w:tabs>
          <w:tab w:val="left" w:pos="720"/>
        </w:tabs>
        <w:spacing w:after="0" w:line="0" w:lineRule="atLeast"/>
        <w:rPr>
          <w:rFonts w:ascii="Times New Roman" w:eastAsia="Symbol" w:hAnsi="Times New Roman" w:cs="Times New Roman"/>
          <w:sz w:val="28"/>
        </w:rPr>
      </w:pPr>
    </w:p>
    <w:p w:rsidR="0036387F" w:rsidRDefault="0036387F" w:rsidP="0036387F">
      <w:pPr>
        <w:tabs>
          <w:tab w:val="left" w:pos="720"/>
        </w:tabs>
        <w:spacing w:after="0" w:line="0" w:lineRule="atLeast"/>
        <w:ind w:left="720"/>
        <w:rPr>
          <w:rFonts w:ascii="Symbol" w:eastAsia="Symbol" w:hAnsi="Symbol"/>
          <w:sz w:val="28"/>
        </w:rPr>
      </w:pPr>
    </w:p>
    <w:p w:rsidR="0036387F" w:rsidRPr="00E22CE4" w:rsidRDefault="0036387F" w:rsidP="0036387F">
      <w:pPr>
        <w:spacing w:line="360" w:lineRule="auto"/>
        <w:jc w:val="both"/>
        <w:rPr>
          <w:rFonts w:ascii="Times New Roman" w:hAnsi="Times New Roman"/>
          <w:sz w:val="24"/>
          <w:szCs w:val="24"/>
        </w:rPr>
      </w:pPr>
      <w:r>
        <w:rPr>
          <w:rFonts w:ascii="Times New Roman" w:hAnsi="Times New Roman"/>
          <w:sz w:val="24"/>
          <w:szCs w:val="24"/>
        </w:rPr>
        <w:t xml:space="preserve">        </w:t>
      </w:r>
      <w:r w:rsidRPr="00E22CE4">
        <w:rPr>
          <w:rFonts w:ascii="Times New Roman" w:hAnsi="Times New Roman"/>
          <w:sz w:val="24"/>
          <w:szCs w:val="24"/>
        </w:rPr>
        <w:t>The multiple parameter dependent linear regression clearly explains the corresponding plot sensor reading value with respect to time, temperature and humidity. The dot size explains the humidity value and this humidity is one of the major factor which portrays the fault condition when the threshold limit is reached. The colour intensity of the plot describes the temperature value and this intensity grows lighter when the temperature reading increases.</w:t>
      </w:r>
    </w:p>
    <w:p w:rsidR="0036387F" w:rsidRDefault="0036387F" w:rsidP="0036387F">
      <w:pPr>
        <w:spacing w:line="357" w:lineRule="auto"/>
        <w:jc w:val="both"/>
        <w:rPr>
          <w:rFonts w:ascii="Symbol" w:eastAsia="Symbol" w:hAnsi="Symbol"/>
          <w:sz w:val="28"/>
        </w:rPr>
      </w:pPr>
    </w:p>
    <w:p w:rsidR="0036387F" w:rsidRDefault="0036387F" w:rsidP="0036387F">
      <w:pPr>
        <w:spacing w:line="357" w:lineRule="auto"/>
        <w:jc w:val="both"/>
        <w:rPr>
          <w:rFonts w:ascii="Symbol" w:eastAsia="Symbol" w:hAnsi="Symbol"/>
          <w:sz w:val="28"/>
        </w:rPr>
      </w:pPr>
    </w:p>
    <w:p w:rsidR="0036387F" w:rsidRDefault="0036387F" w:rsidP="0036387F">
      <w:pPr>
        <w:spacing w:line="357" w:lineRule="auto"/>
        <w:jc w:val="both"/>
        <w:rPr>
          <w:rFonts w:ascii="Symbol" w:eastAsia="Symbol" w:hAnsi="Symbol"/>
          <w:sz w:val="28"/>
        </w:rPr>
      </w:pPr>
    </w:p>
    <w:p w:rsidR="0036387F" w:rsidRDefault="0036387F" w:rsidP="0036387F">
      <w:pPr>
        <w:spacing w:line="357" w:lineRule="auto"/>
        <w:jc w:val="both"/>
        <w:rPr>
          <w:rFonts w:ascii="Symbol" w:eastAsia="Symbol" w:hAnsi="Symbol"/>
          <w:sz w:val="28"/>
        </w:rPr>
      </w:pPr>
    </w:p>
    <w:p w:rsidR="0036387F" w:rsidRPr="00E22CE4" w:rsidRDefault="0036387F" w:rsidP="0036387F">
      <w:pPr>
        <w:spacing w:line="357" w:lineRule="auto"/>
        <w:jc w:val="both"/>
        <w:rPr>
          <w:rFonts w:ascii="Symbol" w:eastAsia="Symbol" w:hAnsi="Symbol"/>
          <w:sz w:val="28"/>
        </w:rPr>
      </w:pPr>
      <w:r w:rsidRPr="00E22CE4">
        <w:rPr>
          <w:rFonts w:ascii="Symbol" w:eastAsia="Symbol" w:hAnsi="Symbol"/>
          <w:noProof/>
          <w:sz w:val="28"/>
          <w:lang w:val="en-US" w:eastAsia="en-US" w:bidi="ar-SA"/>
        </w:rPr>
        <w:lastRenderedPageBreak/>
        <w:drawing>
          <wp:inline distT="0" distB="0" distL="0" distR="0">
            <wp:extent cx="6279515" cy="3645472"/>
            <wp:effectExtent l="19050" t="0" r="6985"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79515" cy="3645472"/>
                    </a:xfrm>
                    <a:prstGeom prst="rect">
                      <a:avLst/>
                    </a:prstGeom>
                    <a:noFill/>
                    <a:ln>
                      <a:noFill/>
                    </a:ln>
                  </pic:spPr>
                </pic:pic>
              </a:graphicData>
            </a:graphic>
          </wp:inline>
        </w:drawing>
      </w:r>
    </w:p>
    <w:p w:rsidR="0036387F" w:rsidRPr="008C7142" w:rsidRDefault="0036387F" w:rsidP="0036387F">
      <w:pPr>
        <w:tabs>
          <w:tab w:val="left" w:pos="420"/>
        </w:tabs>
        <w:jc w:val="center"/>
        <w:rPr>
          <w:rFonts w:ascii="Times New Roman" w:hAnsi="Times New Roman"/>
          <w:b/>
          <w:sz w:val="28"/>
        </w:rPr>
      </w:pPr>
      <w:r w:rsidRPr="008C7142">
        <w:rPr>
          <w:rFonts w:ascii="Times New Roman" w:hAnsi="Times New Roman"/>
          <w:b/>
          <w:sz w:val="28"/>
        </w:rPr>
        <w:t>Sensor value vs temperature plot in worn out condition</w:t>
      </w:r>
    </w:p>
    <w:p w:rsidR="0036387F" w:rsidRPr="00D037DD" w:rsidRDefault="0036387F" w:rsidP="0036387F">
      <w:pPr>
        <w:spacing w:line="360" w:lineRule="auto"/>
        <w:rPr>
          <w:rFonts w:ascii="Times New Roman" w:hAnsi="Times New Roman"/>
          <w:sz w:val="24"/>
          <w:szCs w:val="24"/>
        </w:rPr>
      </w:pPr>
    </w:p>
    <w:p w:rsidR="0036387F" w:rsidRPr="00D037DD" w:rsidRDefault="0036387F" w:rsidP="0036387F">
      <w:pPr>
        <w:spacing w:line="360" w:lineRule="auto"/>
        <w:rPr>
          <w:rFonts w:ascii="Times New Roman" w:hAnsi="Times New Roman"/>
          <w:sz w:val="24"/>
          <w:szCs w:val="24"/>
        </w:rPr>
        <w:sectPr w:rsidR="0036387F" w:rsidRPr="00D037DD" w:rsidSect="00CD4CFC">
          <w:pgSz w:w="12240" w:h="15840"/>
          <w:pgMar w:top="999" w:right="1180" w:bottom="250" w:left="1171" w:header="0" w:footer="0" w:gutter="0"/>
          <w:cols w:space="0" w:equalWidth="0">
            <w:col w:w="9889"/>
          </w:cols>
          <w:docGrid w:linePitch="360"/>
        </w:sectPr>
      </w:pPr>
      <w:r w:rsidRPr="00D037DD">
        <w:rPr>
          <w:rFonts w:ascii="Times New Roman" w:hAnsi="Times New Roman"/>
          <w:sz w:val="24"/>
          <w:szCs w:val="24"/>
        </w:rPr>
        <w:t xml:space="preserve">        This depicts the plot of sensor value versus temperature in worn out condition. The plot helps us to distinguish between normal running and abnormal </w:t>
      </w:r>
      <w:r w:rsidR="00D52FB5" w:rsidRPr="00D037DD">
        <w:rPr>
          <w:rFonts w:ascii="Times New Roman" w:hAnsi="Times New Roman"/>
          <w:sz w:val="24"/>
          <w:szCs w:val="24"/>
        </w:rPr>
        <w:t>condition. This</w:t>
      </w:r>
      <w:r w:rsidRPr="00D037DD">
        <w:rPr>
          <w:rFonts w:ascii="Times New Roman" w:hAnsi="Times New Roman"/>
          <w:sz w:val="24"/>
          <w:szCs w:val="24"/>
        </w:rPr>
        <w:t xml:space="preserve"> does not clearly coincide with the intercept and error value and tends to denote the fault occurring state and in this stage there must be a maintenance c</w:t>
      </w:r>
      <w:r w:rsidR="00D52FB5">
        <w:rPr>
          <w:rFonts w:ascii="Times New Roman" w:hAnsi="Times New Roman"/>
          <w:sz w:val="24"/>
          <w:szCs w:val="24"/>
        </w:rPr>
        <w:t>all to avoid future break downs</w:t>
      </w:r>
    </w:p>
    <w:p w:rsidR="0036387F" w:rsidRPr="009E4CD6" w:rsidRDefault="00D52FB5" w:rsidP="00D52FB5">
      <w:pPr>
        <w:spacing w:line="0" w:lineRule="atLeast"/>
        <w:ind w:left="3840" w:firstLine="80"/>
        <w:rPr>
          <w:rFonts w:ascii="Times New Roman" w:hAnsi="Times New Roman"/>
          <w:b/>
          <w:sz w:val="28"/>
        </w:rPr>
      </w:pPr>
      <w:bookmarkStart w:id="14" w:name="page18"/>
      <w:bookmarkEnd w:id="14"/>
      <w:r>
        <w:rPr>
          <w:rFonts w:ascii="Times New Roman" w:hAnsi="Times New Roman"/>
          <w:b/>
          <w:sz w:val="28"/>
        </w:rPr>
        <w:lastRenderedPageBreak/>
        <w:t xml:space="preserve">    </w:t>
      </w:r>
      <w:r w:rsidR="0036387F">
        <w:rPr>
          <w:rFonts w:ascii="Times New Roman" w:hAnsi="Times New Roman"/>
          <w:b/>
          <w:sz w:val="28"/>
        </w:rPr>
        <w:t>CHAPTER 8</w:t>
      </w:r>
    </w:p>
    <w:p w:rsidR="0036387F" w:rsidRDefault="0036387F" w:rsidP="0036387F">
      <w:pPr>
        <w:spacing w:line="0" w:lineRule="atLeast"/>
        <w:ind w:left="2980"/>
        <w:rPr>
          <w:rFonts w:ascii="Times New Roman" w:hAnsi="Times New Roman"/>
          <w:b/>
          <w:sz w:val="28"/>
        </w:rPr>
      </w:pPr>
      <w:r>
        <w:rPr>
          <w:rFonts w:ascii="Times New Roman" w:hAnsi="Times New Roman"/>
          <w:b/>
          <w:sz w:val="28"/>
        </w:rPr>
        <w:t>SYSTEM IMPLEMENTATION</w:t>
      </w:r>
    </w:p>
    <w:p w:rsidR="0036387F" w:rsidRPr="00D037DD" w:rsidRDefault="0036387F" w:rsidP="0036387F">
      <w:pPr>
        <w:spacing w:line="0" w:lineRule="atLeast"/>
        <w:ind w:left="2980"/>
        <w:rPr>
          <w:rFonts w:ascii="Times New Roman" w:hAnsi="Times New Roman"/>
          <w:b/>
          <w:sz w:val="28"/>
        </w:rPr>
      </w:pPr>
    </w:p>
    <w:p w:rsidR="0036387F" w:rsidRPr="00986C5E" w:rsidRDefault="0036387F" w:rsidP="0036387F">
      <w:pPr>
        <w:spacing w:line="355" w:lineRule="auto"/>
        <w:ind w:firstLine="720"/>
        <w:contextualSpacing/>
        <w:jc w:val="both"/>
        <w:rPr>
          <w:rFonts w:ascii="Times New Roman" w:hAnsi="Times New Roman"/>
          <w:sz w:val="24"/>
          <w:szCs w:val="24"/>
        </w:rPr>
      </w:pPr>
      <w:r w:rsidRPr="00986C5E">
        <w:rPr>
          <w:rFonts w:ascii="Times New Roman" w:hAnsi="Times New Roman"/>
          <w:sz w:val="24"/>
          <w:szCs w:val="24"/>
        </w:rPr>
        <w:t xml:space="preserve">The </w:t>
      </w:r>
      <w:r w:rsidRPr="000F167F">
        <w:rPr>
          <w:rFonts w:ascii="Times New Roman" w:hAnsi="Times New Roman"/>
          <w:bCs/>
          <w:sz w:val="24"/>
          <w:szCs w:val="24"/>
        </w:rPr>
        <w:t>Machinery Tool Health Monitoring and Life Prediction</w:t>
      </w:r>
      <w:r w:rsidRPr="00986C5E">
        <w:rPr>
          <w:rFonts w:ascii="Times New Roman" w:hAnsi="Times New Roman"/>
          <w:b/>
          <w:bCs/>
          <w:sz w:val="24"/>
          <w:szCs w:val="24"/>
        </w:rPr>
        <w:t xml:space="preserve"> </w:t>
      </w:r>
      <w:r w:rsidRPr="00986C5E">
        <w:rPr>
          <w:rFonts w:ascii="Times New Roman" w:hAnsi="Times New Roman"/>
          <w:sz w:val="24"/>
          <w:szCs w:val="24"/>
        </w:rPr>
        <w:t>is an application built using R Studio that helps us to analyze the machine vibration information and to predict the health status for a machine.</w:t>
      </w:r>
    </w:p>
    <w:p w:rsidR="0036387F" w:rsidRDefault="0036387F" w:rsidP="0036387F">
      <w:pPr>
        <w:spacing w:line="211" w:lineRule="exact"/>
        <w:contextualSpacing/>
        <w:rPr>
          <w:rFonts w:ascii="Times New Roman" w:hAnsi="Times New Roman"/>
        </w:rPr>
      </w:pPr>
    </w:p>
    <w:p w:rsidR="0036387F" w:rsidRPr="00986C5E" w:rsidRDefault="0036387F" w:rsidP="0036387F">
      <w:pPr>
        <w:spacing w:line="0" w:lineRule="atLeast"/>
        <w:contextualSpacing/>
        <w:rPr>
          <w:rFonts w:ascii="Times New Roman" w:hAnsi="Times New Roman"/>
          <w:b/>
          <w:sz w:val="24"/>
          <w:szCs w:val="24"/>
        </w:rPr>
      </w:pPr>
      <w:r w:rsidRPr="00986C5E">
        <w:rPr>
          <w:rFonts w:ascii="Times New Roman" w:hAnsi="Times New Roman"/>
          <w:b/>
          <w:sz w:val="24"/>
          <w:szCs w:val="24"/>
        </w:rPr>
        <w:t>8</w:t>
      </w:r>
      <w:r>
        <w:rPr>
          <w:rFonts w:ascii="Times New Roman" w:hAnsi="Times New Roman"/>
          <w:b/>
          <w:sz w:val="24"/>
          <w:szCs w:val="24"/>
        </w:rPr>
        <w:t>.1</w:t>
      </w:r>
      <w:r w:rsidRPr="00986C5E">
        <w:rPr>
          <w:rFonts w:ascii="Times New Roman" w:hAnsi="Times New Roman"/>
          <w:b/>
          <w:sz w:val="24"/>
          <w:szCs w:val="24"/>
        </w:rPr>
        <w:t xml:space="preserve"> DATA COLLECTION AND PRE-PROCESSING</w:t>
      </w:r>
    </w:p>
    <w:p w:rsidR="0036387F" w:rsidRDefault="0036387F" w:rsidP="0036387F">
      <w:pPr>
        <w:spacing w:line="371" w:lineRule="exact"/>
        <w:contextualSpacing/>
        <w:rPr>
          <w:rFonts w:ascii="Times New Roman" w:hAnsi="Times New Roman"/>
        </w:rPr>
      </w:pPr>
    </w:p>
    <w:p w:rsidR="0036387F" w:rsidRPr="00986C5E" w:rsidRDefault="0036387F" w:rsidP="0036387F">
      <w:pPr>
        <w:spacing w:line="356" w:lineRule="auto"/>
        <w:ind w:firstLine="360"/>
        <w:jc w:val="both"/>
        <w:rPr>
          <w:rFonts w:ascii="Times New Roman" w:hAnsi="Times New Roman"/>
          <w:sz w:val="24"/>
          <w:szCs w:val="24"/>
        </w:rPr>
      </w:pPr>
      <w:r w:rsidRPr="00986C5E">
        <w:rPr>
          <w:rFonts w:ascii="Times New Roman" w:hAnsi="Times New Roman"/>
          <w:sz w:val="24"/>
          <w:szCs w:val="24"/>
        </w:rPr>
        <w:t>The Data set acts as the base for the whole prediction process to move forward. It is the data set from where we receive information about the vibrations. Also certain categorical data needs to be pre-processed to the corresponding numerical data for operations to be carried out. The attributes in the dataset are:</w:t>
      </w:r>
    </w:p>
    <w:p w:rsidR="0036387F" w:rsidRDefault="0036387F" w:rsidP="0036387F">
      <w:pPr>
        <w:spacing w:line="356" w:lineRule="auto"/>
        <w:ind w:firstLine="360"/>
        <w:jc w:val="both"/>
        <w:rPr>
          <w:rFonts w:ascii="Times New Roman" w:hAnsi="Times New Roman"/>
          <w:sz w:val="28"/>
        </w:rPr>
      </w:pPr>
      <w:r>
        <w:rPr>
          <w:noProof/>
          <w:lang w:val="en-US" w:eastAsia="en-US" w:bidi="ar-SA"/>
        </w:rPr>
        <w:drawing>
          <wp:inline distT="0" distB="0" distL="0" distR="0">
            <wp:extent cx="6278880" cy="3413760"/>
            <wp:effectExtent l="19050" t="0" r="762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73800" cy="3410998"/>
                    </a:xfrm>
                    <a:prstGeom prst="rect">
                      <a:avLst/>
                    </a:prstGeom>
                    <a:noFill/>
                    <a:ln>
                      <a:noFill/>
                    </a:ln>
                  </pic:spPr>
                </pic:pic>
              </a:graphicData>
            </a:graphic>
          </wp:inline>
        </w:drawing>
      </w:r>
    </w:p>
    <w:p w:rsidR="0036387F" w:rsidRPr="00986C5E" w:rsidRDefault="0036387F" w:rsidP="0036387F">
      <w:pPr>
        <w:spacing w:line="356" w:lineRule="auto"/>
        <w:jc w:val="both"/>
        <w:rPr>
          <w:rFonts w:ascii="Times New Roman" w:hAnsi="Times New Roman"/>
          <w:sz w:val="24"/>
          <w:szCs w:val="24"/>
          <w:lang w:val="en-US"/>
        </w:rPr>
        <w:sectPr w:rsidR="0036387F" w:rsidRPr="00986C5E" w:rsidSect="00CD4CFC">
          <w:pgSz w:w="12240" w:h="15840"/>
          <w:pgMar w:top="990" w:right="1180" w:bottom="250" w:left="1180" w:header="0" w:footer="0" w:gutter="0"/>
          <w:cols w:space="0" w:equalWidth="0">
            <w:col w:w="9880"/>
          </w:cols>
          <w:docGrid w:linePitch="360"/>
        </w:sectPr>
      </w:pPr>
      <w:r>
        <w:rPr>
          <w:rFonts w:ascii="Times New Roman" w:hAnsi="Times New Roman"/>
          <w:sz w:val="28"/>
        </w:rPr>
        <w:t xml:space="preserve">                                                           </w:t>
      </w:r>
    </w:p>
    <w:p w:rsidR="0036387F" w:rsidRPr="00986C5E" w:rsidRDefault="0036387F" w:rsidP="0036387F">
      <w:pPr>
        <w:spacing w:line="0" w:lineRule="atLeast"/>
        <w:contextualSpacing/>
        <w:rPr>
          <w:rFonts w:ascii="Times New Roman" w:hAnsi="Times New Roman"/>
          <w:b/>
          <w:sz w:val="24"/>
          <w:szCs w:val="24"/>
        </w:rPr>
      </w:pPr>
      <w:r w:rsidRPr="00986C5E">
        <w:rPr>
          <w:rFonts w:ascii="Times New Roman" w:hAnsi="Times New Roman"/>
          <w:b/>
          <w:sz w:val="24"/>
          <w:szCs w:val="24"/>
        </w:rPr>
        <w:lastRenderedPageBreak/>
        <w:t>8</w:t>
      </w:r>
      <w:r>
        <w:rPr>
          <w:rFonts w:ascii="Times New Roman" w:hAnsi="Times New Roman"/>
          <w:b/>
          <w:sz w:val="24"/>
          <w:szCs w:val="24"/>
        </w:rPr>
        <w:t>.2</w:t>
      </w:r>
      <w:r w:rsidRPr="00986C5E">
        <w:rPr>
          <w:rFonts w:ascii="Times New Roman" w:hAnsi="Times New Roman"/>
          <w:b/>
          <w:sz w:val="24"/>
          <w:szCs w:val="24"/>
        </w:rPr>
        <w:t xml:space="preserve"> APPLYING REGRESSION AND PREDICTION</w:t>
      </w:r>
    </w:p>
    <w:p w:rsidR="0036387F" w:rsidRDefault="0036387F" w:rsidP="0036387F">
      <w:pPr>
        <w:spacing w:line="369" w:lineRule="exact"/>
        <w:contextualSpacing/>
        <w:rPr>
          <w:rFonts w:ascii="Times New Roman" w:hAnsi="Times New Roman"/>
        </w:rPr>
      </w:pPr>
    </w:p>
    <w:p w:rsidR="0036387F" w:rsidRPr="00986C5E" w:rsidRDefault="0036387F" w:rsidP="0036387F">
      <w:pPr>
        <w:spacing w:line="360" w:lineRule="auto"/>
        <w:jc w:val="both"/>
        <w:rPr>
          <w:rFonts w:ascii="Times New Roman" w:hAnsi="Times New Roman"/>
          <w:sz w:val="24"/>
          <w:szCs w:val="24"/>
        </w:rPr>
      </w:pPr>
      <w:r w:rsidRPr="00986C5E">
        <w:rPr>
          <w:rFonts w:ascii="Times New Roman" w:hAnsi="Times New Roman"/>
          <w:sz w:val="24"/>
          <w:szCs w:val="24"/>
        </w:rPr>
        <w:t xml:space="preserve">        </w:t>
      </w:r>
      <w:r>
        <w:rPr>
          <w:rFonts w:ascii="Times New Roman" w:hAnsi="Times New Roman"/>
          <w:sz w:val="24"/>
          <w:szCs w:val="24"/>
        </w:rPr>
        <w:t>Keeping the</w:t>
      </w:r>
      <w:r w:rsidRPr="00986C5E">
        <w:rPr>
          <w:rFonts w:ascii="Times New Roman" w:hAnsi="Times New Roman"/>
          <w:sz w:val="24"/>
          <w:szCs w:val="24"/>
        </w:rPr>
        <w:t xml:space="preserve"> dependent Sensor reading and temperature, X reading, Y reading, Z reading  as independent variables multiple regressions is applied using linear model function and stored in a particular variable. Using the predict function the Sensor reading value for the particular temperature and humidity can be predicted easily.</w:t>
      </w:r>
    </w:p>
    <w:p w:rsidR="0036387F" w:rsidRPr="00986C5E" w:rsidRDefault="0036387F" w:rsidP="0036387F">
      <w:pPr>
        <w:spacing w:line="360" w:lineRule="auto"/>
        <w:jc w:val="both"/>
        <w:rPr>
          <w:rFonts w:ascii="Times New Roman" w:hAnsi="Times New Roman"/>
          <w:sz w:val="24"/>
          <w:szCs w:val="24"/>
        </w:rPr>
      </w:pPr>
      <w:r w:rsidRPr="00986C5E">
        <w:rPr>
          <w:rFonts w:ascii="Times New Roman" w:hAnsi="Times New Roman"/>
          <w:sz w:val="24"/>
          <w:szCs w:val="24"/>
        </w:rPr>
        <w:t xml:space="preserve">       This application imports in a company data set with multiple fields where Date, Time, Sensor reading, </w:t>
      </w:r>
      <w:r w:rsidR="00A776D0" w:rsidRPr="00986C5E">
        <w:rPr>
          <w:rFonts w:ascii="Times New Roman" w:hAnsi="Times New Roman"/>
          <w:sz w:val="24"/>
          <w:szCs w:val="24"/>
        </w:rPr>
        <w:t>temperature, humidity</w:t>
      </w:r>
      <w:r w:rsidRPr="00986C5E">
        <w:rPr>
          <w:rFonts w:ascii="Times New Roman" w:hAnsi="Times New Roman"/>
          <w:sz w:val="24"/>
          <w:szCs w:val="24"/>
        </w:rPr>
        <w:t xml:space="preserve"> are taken in for further proceedings for the time being. The data for linear model function are given by importing the data set and specifying the column names along with the name of the data set. The data set should be in the format of CSV (Comma Separated Values).</w:t>
      </w:r>
    </w:p>
    <w:p w:rsidR="0036387F" w:rsidRPr="00986C5E" w:rsidRDefault="0036387F" w:rsidP="0036387F">
      <w:pPr>
        <w:spacing w:line="360" w:lineRule="auto"/>
        <w:jc w:val="both"/>
        <w:rPr>
          <w:rFonts w:ascii="Times New Roman" w:hAnsi="Times New Roman"/>
          <w:sz w:val="24"/>
          <w:szCs w:val="24"/>
        </w:rPr>
      </w:pPr>
      <w:r w:rsidRPr="00986C5E">
        <w:rPr>
          <w:rFonts w:ascii="Times New Roman" w:hAnsi="Times New Roman"/>
          <w:sz w:val="24"/>
          <w:szCs w:val="24"/>
        </w:rPr>
        <w:t xml:space="preserve">        Also the data set for the next interval  is available, therefore the result obtained using the prediction and the actual result can be cross verified and the accuracy can be measured.</w:t>
      </w:r>
    </w:p>
    <w:p w:rsidR="0036387F" w:rsidRDefault="0036387F" w:rsidP="0036387F">
      <w:pPr>
        <w:spacing w:line="200" w:lineRule="exact"/>
        <w:rPr>
          <w:rFonts w:ascii="Times New Roman" w:hAnsi="Times New Roman"/>
        </w:rPr>
      </w:pPr>
    </w:p>
    <w:p w:rsidR="0036387F" w:rsidRDefault="0036387F" w:rsidP="0036387F">
      <w:pPr>
        <w:spacing w:line="200" w:lineRule="exact"/>
        <w:rPr>
          <w:rFonts w:ascii="Times New Roman" w:hAnsi="Times New Roman"/>
        </w:rPr>
      </w:pPr>
    </w:p>
    <w:p w:rsidR="0036387F" w:rsidRDefault="0036387F" w:rsidP="0036387F">
      <w:pPr>
        <w:spacing w:line="200" w:lineRule="exact"/>
        <w:rPr>
          <w:rFonts w:ascii="Times New Roman" w:hAnsi="Times New Roman"/>
        </w:rPr>
      </w:pPr>
    </w:p>
    <w:p w:rsidR="0036387F" w:rsidRDefault="0036387F" w:rsidP="0036387F">
      <w:pPr>
        <w:spacing w:line="200" w:lineRule="exact"/>
        <w:rPr>
          <w:rFonts w:ascii="Times New Roman" w:hAnsi="Times New Roman"/>
        </w:rPr>
      </w:pPr>
    </w:p>
    <w:p w:rsidR="0036387F" w:rsidRDefault="0036387F" w:rsidP="0036387F">
      <w:pPr>
        <w:spacing w:line="200" w:lineRule="exact"/>
        <w:rPr>
          <w:rFonts w:ascii="Times New Roman" w:hAnsi="Times New Roman"/>
        </w:rPr>
      </w:pPr>
    </w:p>
    <w:p w:rsidR="0036387F" w:rsidRDefault="0036387F" w:rsidP="0036387F">
      <w:pPr>
        <w:spacing w:line="200" w:lineRule="exact"/>
        <w:rPr>
          <w:rFonts w:ascii="Times New Roman" w:hAnsi="Times New Roman"/>
        </w:rPr>
      </w:pPr>
    </w:p>
    <w:p w:rsidR="0036387F" w:rsidRDefault="0036387F" w:rsidP="0036387F">
      <w:pPr>
        <w:spacing w:line="200" w:lineRule="exact"/>
        <w:rPr>
          <w:rFonts w:ascii="Times New Roman" w:hAnsi="Times New Roman"/>
        </w:rPr>
      </w:pPr>
    </w:p>
    <w:p w:rsidR="0036387F" w:rsidRDefault="0036387F" w:rsidP="0036387F">
      <w:pPr>
        <w:spacing w:line="200" w:lineRule="exact"/>
        <w:rPr>
          <w:rFonts w:ascii="Times New Roman" w:hAnsi="Times New Roman"/>
        </w:rPr>
      </w:pPr>
    </w:p>
    <w:p w:rsidR="0036387F" w:rsidRDefault="0036387F" w:rsidP="0036387F">
      <w:pPr>
        <w:spacing w:line="200" w:lineRule="exact"/>
        <w:rPr>
          <w:rFonts w:ascii="Times New Roman" w:hAnsi="Times New Roman"/>
        </w:rPr>
      </w:pPr>
    </w:p>
    <w:p w:rsidR="0036387F" w:rsidRDefault="0036387F" w:rsidP="0036387F">
      <w:pPr>
        <w:spacing w:line="200" w:lineRule="exact"/>
        <w:rPr>
          <w:rFonts w:ascii="Times New Roman" w:hAnsi="Times New Roman"/>
        </w:rPr>
      </w:pPr>
    </w:p>
    <w:p w:rsidR="0036387F" w:rsidRDefault="0036387F" w:rsidP="0036387F">
      <w:pPr>
        <w:spacing w:line="200" w:lineRule="exact"/>
        <w:rPr>
          <w:rFonts w:ascii="Times New Roman" w:hAnsi="Times New Roman"/>
        </w:rPr>
      </w:pPr>
    </w:p>
    <w:p w:rsidR="0036387F" w:rsidRDefault="0036387F" w:rsidP="0036387F">
      <w:pPr>
        <w:spacing w:line="200" w:lineRule="exact"/>
        <w:rPr>
          <w:rFonts w:ascii="Times New Roman" w:hAnsi="Times New Roman"/>
        </w:rPr>
      </w:pPr>
    </w:p>
    <w:p w:rsidR="0036387F" w:rsidRDefault="0036387F" w:rsidP="0036387F">
      <w:pPr>
        <w:spacing w:line="200" w:lineRule="exact"/>
        <w:rPr>
          <w:rFonts w:ascii="Times New Roman" w:hAnsi="Times New Roman"/>
        </w:rPr>
      </w:pPr>
    </w:p>
    <w:p w:rsidR="0036387F" w:rsidRDefault="0036387F" w:rsidP="0036387F">
      <w:pPr>
        <w:spacing w:line="200" w:lineRule="exac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ab/>
      </w:r>
    </w:p>
    <w:p w:rsidR="0036387F" w:rsidRDefault="0036387F" w:rsidP="0036387F">
      <w:pPr>
        <w:spacing w:line="200" w:lineRule="exact"/>
        <w:rPr>
          <w:rFonts w:ascii="Times New Roman" w:hAnsi="Times New Roman"/>
        </w:rPr>
      </w:pPr>
    </w:p>
    <w:p w:rsidR="0036387F" w:rsidRDefault="0036387F" w:rsidP="0036387F">
      <w:pPr>
        <w:spacing w:line="200" w:lineRule="exact"/>
        <w:rPr>
          <w:rFonts w:ascii="Times New Roman" w:hAnsi="Times New Roman"/>
        </w:rPr>
      </w:pPr>
    </w:p>
    <w:p w:rsidR="0036387F" w:rsidRDefault="0036387F" w:rsidP="0036387F">
      <w:pPr>
        <w:spacing w:line="200" w:lineRule="exact"/>
        <w:rPr>
          <w:rFonts w:ascii="Times New Roman" w:hAnsi="Times New Roman"/>
        </w:rPr>
      </w:pPr>
    </w:p>
    <w:p w:rsidR="0036387F" w:rsidRDefault="0036387F" w:rsidP="0036387F">
      <w:pPr>
        <w:spacing w:line="200" w:lineRule="exact"/>
        <w:rPr>
          <w:rFonts w:ascii="Times New Roman" w:hAnsi="Times New Roman"/>
        </w:rPr>
      </w:pPr>
    </w:p>
    <w:p w:rsidR="0036387F" w:rsidRDefault="0036387F" w:rsidP="0036387F">
      <w:pPr>
        <w:spacing w:line="200" w:lineRule="exact"/>
        <w:rPr>
          <w:rFonts w:ascii="Times New Roman" w:hAnsi="Times New Roman"/>
        </w:rPr>
      </w:pPr>
    </w:p>
    <w:p w:rsidR="0036387F" w:rsidRDefault="0036387F" w:rsidP="0036387F">
      <w:pPr>
        <w:spacing w:line="200" w:lineRule="exact"/>
        <w:rPr>
          <w:rFonts w:ascii="Times New Roman" w:hAnsi="Times New Roman"/>
        </w:rPr>
      </w:pPr>
    </w:p>
    <w:p w:rsidR="0036387F" w:rsidRDefault="0036387F" w:rsidP="0036387F">
      <w:pPr>
        <w:spacing w:line="200" w:lineRule="exact"/>
        <w:rPr>
          <w:rFonts w:ascii="Times New Roman" w:hAnsi="Times New Roman"/>
        </w:rPr>
      </w:pPr>
    </w:p>
    <w:p w:rsidR="0036387F" w:rsidRDefault="0036387F" w:rsidP="0036387F">
      <w:pPr>
        <w:spacing w:line="200" w:lineRule="exact"/>
        <w:rPr>
          <w:rFonts w:ascii="Times New Roman" w:hAnsi="Times New Roman"/>
        </w:rPr>
      </w:pPr>
    </w:p>
    <w:p w:rsidR="0036387F" w:rsidRDefault="0036387F" w:rsidP="0036387F">
      <w:pPr>
        <w:spacing w:line="200" w:lineRule="exact"/>
        <w:rPr>
          <w:rFonts w:ascii="Times New Roman" w:hAnsi="Times New Roman"/>
        </w:rPr>
      </w:pPr>
    </w:p>
    <w:p w:rsidR="0036387F" w:rsidRPr="002A009F" w:rsidRDefault="0036387F" w:rsidP="0036387F">
      <w:pPr>
        <w:spacing w:line="200" w:lineRule="exact"/>
        <w:rPr>
          <w:rFonts w:ascii="Times New Roman" w:hAnsi="Times New Roman"/>
          <w:lang w:val="en-US"/>
        </w:rPr>
      </w:pPr>
    </w:p>
    <w:p w:rsidR="0036387F" w:rsidRDefault="0036387F" w:rsidP="0036387F">
      <w:pPr>
        <w:spacing w:line="200" w:lineRule="exact"/>
        <w:rPr>
          <w:rFonts w:ascii="Times New Roman" w:hAnsi="Times New Roman"/>
        </w:rPr>
      </w:pPr>
    </w:p>
    <w:p w:rsidR="0036387F" w:rsidRDefault="0036387F" w:rsidP="0036387F">
      <w:pPr>
        <w:spacing w:line="0" w:lineRule="atLeast"/>
        <w:jc w:val="center"/>
        <w:rPr>
          <w:rFonts w:ascii="Times New Roman" w:hAnsi="Times New Roman"/>
          <w:b/>
          <w:sz w:val="28"/>
        </w:rPr>
      </w:pPr>
      <w:bookmarkStart w:id="15" w:name="page20"/>
      <w:bookmarkStart w:id="16" w:name="page21"/>
      <w:bookmarkStart w:id="17" w:name="page22"/>
      <w:bookmarkEnd w:id="15"/>
      <w:bookmarkEnd w:id="16"/>
      <w:bookmarkEnd w:id="17"/>
      <w:r>
        <w:rPr>
          <w:rFonts w:ascii="Times New Roman" w:hAnsi="Times New Roman"/>
          <w:b/>
          <w:sz w:val="28"/>
        </w:rPr>
        <w:lastRenderedPageBreak/>
        <w:t>CHAPTER 9</w:t>
      </w:r>
    </w:p>
    <w:p w:rsidR="0036387F" w:rsidRDefault="0036387F" w:rsidP="0036387F">
      <w:pPr>
        <w:spacing w:line="360" w:lineRule="exact"/>
        <w:rPr>
          <w:rFonts w:ascii="Times New Roman" w:hAnsi="Times New Roman"/>
        </w:rPr>
      </w:pPr>
    </w:p>
    <w:p w:rsidR="0036387F" w:rsidRDefault="0036387F" w:rsidP="0036387F">
      <w:pPr>
        <w:spacing w:line="0" w:lineRule="atLeast"/>
        <w:ind w:left="1660"/>
        <w:rPr>
          <w:rFonts w:ascii="Times New Roman" w:hAnsi="Times New Roman"/>
          <w:b/>
          <w:sz w:val="28"/>
        </w:rPr>
      </w:pPr>
      <w:r>
        <w:rPr>
          <w:rFonts w:ascii="Times New Roman" w:hAnsi="Times New Roman"/>
          <w:b/>
          <w:sz w:val="28"/>
        </w:rPr>
        <w:t>CONCLUSION AND FUTURE ENHANCEMENTS</w:t>
      </w:r>
    </w:p>
    <w:p w:rsidR="0036387F" w:rsidRDefault="0036387F" w:rsidP="0036387F">
      <w:pPr>
        <w:spacing w:line="362" w:lineRule="exact"/>
        <w:rPr>
          <w:rFonts w:ascii="Times New Roman" w:hAnsi="Times New Roman"/>
        </w:rPr>
      </w:pPr>
    </w:p>
    <w:p w:rsidR="0036387F" w:rsidRPr="002A009F" w:rsidRDefault="0036387F" w:rsidP="0036387F">
      <w:pPr>
        <w:spacing w:line="0" w:lineRule="atLeast"/>
        <w:contextualSpacing/>
        <w:rPr>
          <w:rFonts w:ascii="Times New Roman" w:hAnsi="Times New Roman"/>
          <w:b/>
          <w:sz w:val="24"/>
          <w:szCs w:val="24"/>
        </w:rPr>
      </w:pPr>
      <w:r w:rsidRPr="002A009F">
        <w:rPr>
          <w:rFonts w:ascii="Times New Roman" w:hAnsi="Times New Roman"/>
          <w:b/>
          <w:sz w:val="24"/>
          <w:szCs w:val="24"/>
        </w:rPr>
        <w:t>9.1 CONCLUSION</w:t>
      </w:r>
    </w:p>
    <w:p w:rsidR="0036387F" w:rsidRDefault="0036387F" w:rsidP="0036387F">
      <w:pPr>
        <w:spacing w:line="368" w:lineRule="exact"/>
        <w:contextualSpacing/>
        <w:rPr>
          <w:rFonts w:ascii="Times New Roman" w:hAnsi="Times New Roman"/>
        </w:rPr>
      </w:pPr>
    </w:p>
    <w:p w:rsidR="00407F57" w:rsidRPr="0023344F" w:rsidRDefault="0036387F" w:rsidP="00407F57">
      <w:pPr>
        <w:spacing w:line="360" w:lineRule="auto"/>
        <w:jc w:val="both"/>
        <w:rPr>
          <w:rFonts w:ascii="Times New Roman" w:hAnsi="Times New Roman" w:cs="Times New Roman"/>
          <w:color w:val="000000"/>
          <w:spacing w:val="3"/>
          <w:sz w:val="28"/>
          <w:szCs w:val="28"/>
        </w:rPr>
      </w:pPr>
      <w:r>
        <w:rPr>
          <w:rFonts w:ascii="Times New Roman" w:hAnsi="Times New Roman"/>
          <w:sz w:val="28"/>
          <w:lang w:val="en-US"/>
        </w:rPr>
        <w:t xml:space="preserve">        </w:t>
      </w:r>
      <w:r w:rsidR="00407F57">
        <w:rPr>
          <w:rFonts w:ascii="Times New Roman" w:hAnsi="Times New Roman" w:cs="Times New Roman"/>
          <w:sz w:val="28"/>
          <w:szCs w:val="28"/>
        </w:rPr>
        <w:t xml:space="preserve">  T</w:t>
      </w:r>
      <w:r w:rsidR="00407F57" w:rsidRPr="0023344F">
        <w:rPr>
          <w:rFonts w:ascii="Times New Roman" w:hAnsi="Times New Roman" w:cs="Times New Roman"/>
          <w:sz w:val="28"/>
          <w:szCs w:val="28"/>
        </w:rPr>
        <w:t>he condition and working of the machine along with the prediction of the lifetime of the machinery</w:t>
      </w:r>
      <w:r w:rsidR="00407F57">
        <w:rPr>
          <w:rFonts w:ascii="Times New Roman" w:hAnsi="Times New Roman" w:cs="Times New Roman"/>
          <w:sz w:val="28"/>
          <w:szCs w:val="28"/>
        </w:rPr>
        <w:t xml:space="preserve"> are analysed in the proposed system. The implementation of</w:t>
      </w:r>
      <w:r w:rsidR="00407F57" w:rsidRPr="0023344F">
        <w:rPr>
          <w:rFonts w:ascii="Times New Roman" w:hAnsi="Times New Roman" w:cs="Times New Roman"/>
          <w:sz w:val="28"/>
          <w:szCs w:val="28"/>
        </w:rPr>
        <w:t xml:space="preserve"> predictive analysis which uses linear regression algorithms</w:t>
      </w:r>
      <w:r w:rsidR="00407F57">
        <w:rPr>
          <w:rFonts w:ascii="Times New Roman" w:hAnsi="Times New Roman" w:cs="Times New Roman"/>
          <w:sz w:val="28"/>
          <w:szCs w:val="28"/>
        </w:rPr>
        <w:t xml:space="preserve"> is done and the lifetime is predicted to an accurate rate</w:t>
      </w:r>
      <w:r w:rsidR="00407F57" w:rsidRPr="0023344F">
        <w:rPr>
          <w:rFonts w:ascii="Times New Roman" w:hAnsi="Times New Roman" w:cs="Times New Roman"/>
          <w:sz w:val="28"/>
          <w:szCs w:val="28"/>
        </w:rPr>
        <w:t xml:space="preserve"> </w:t>
      </w:r>
      <w:r w:rsidR="00407F57">
        <w:rPr>
          <w:rFonts w:ascii="Times New Roman" w:hAnsi="Times New Roman" w:cs="Times New Roman"/>
          <w:sz w:val="28"/>
          <w:szCs w:val="28"/>
        </w:rPr>
        <w:t xml:space="preserve">.The </w:t>
      </w:r>
      <w:r w:rsidR="00407F57" w:rsidRPr="0023344F">
        <w:rPr>
          <w:rFonts w:ascii="Times New Roman" w:hAnsi="Times New Roman" w:cs="Times New Roman"/>
          <w:sz w:val="28"/>
          <w:szCs w:val="28"/>
        </w:rPr>
        <w:t>fault occurring conditions</w:t>
      </w:r>
      <w:r w:rsidR="00407F57">
        <w:rPr>
          <w:rFonts w:ascii="Times New Roman" w:hAnsi="Times New Roman" w:cs="Times New Roman"/>
          <w:sz w:val="28"/>
          <w:szCs w:val="28"/>
        </w:rPr>
        <w:t xml:space="preserve"> are identified</w:t>
      </w:r>
      <w:r w:rsidR="00407F57" w:rsidRPr="0023344F">
        <w:rPr>
          <w:rFonts w:ascii="Times New Roman" w:hAnsi="Times New Roman" w:cs="Times New Roman"/>
          <w:sz w:val="28"/>
          <w:szCs w:val="28"/>
        </w:rPr>
        <w:t xml:space="preserve"> in the earlier stages </w:t>
      </w:r>
      <w:r w:rsidR="00407F57">
        <w:rPr>
          <w:rFonts w:ascii="Times New Roman" w:hAnsi="Times New Roman" w:cs="Times New Roman"/>
          <w:sz w:val="28"/>
          <w:szCs w:val="28"/>
        </w:rPr>
        <w:t>itself and changes are analysed and then prediction is implemented</w:t>
      </w:r>
      <w:r w:rsidR="00407F57" w:rsidRPr="0023344F">
        <w:rPr>
          <w:rFonts w:ascii="Times New Roman" w:hAnsi="Times New Roman" w:cs="Times New Roman"/>
          <w:sz w:val="28"/>
          <w:szCs w:val="28"/>
        </w:rPr>
        <w:t xml:space="preserve">. </w:t>
      </w:r>
      <w:r w:rsidR="00407F57">
        <w:rPr>
          <w:rFonts w:ascii="Times New Roman" w:hAnsi="Times New Roman" w:cs="Times New Roman"/>
          <w:sz w:val="28"/>
          <w:szCs w:val="28"/>
        </w:rPr>
        <w:tab/>
        <w:t>The</w:t>
      </w:r>
      <w:r w:rsidR="00407F57" w:rsidRPr="0023344F">
        <w:rPr>
          <w:rFonts w:ascii="Times New Roman" w:hAnsi="Times New Roman" w:cs="Times New Roman"/>
          <w:sz w:val="28"/>
          <w:szCs w:val="28"/>
        </w:rPr>
        <w:t xml:space="preserve"> health of the machine</w:t>
      </w:r>
      <w:r w:rsidR="00407F57">
        <w:rPr>
          <w:rFonts w:ascii="Times New Roman" w:hAnsi="Times New Roman" w:cs="Times New Roman"/>
          <w:sz w:val="28"/>
          <w:szCs w:val="28"/>
        </w:rPr>
        <w:t xml:space="preserve"> is monitored</w:t>
      </w:r>
      <w:r w:rsidR="00407F57" w:rsidRPr="0023344F">
        <w:rPr>
          <w:rFonts w:ascii="Times New Roman" w:hAnsi="Times New Roman" w:cs="Times New Roman"/>
          <w:sz w:val="28"/>
          <w:szCs w:val="28"/>
        </w:rPr>
        <w:t xml:space="preserve"> in the automated world without interrupting the general working of machineries</w:t>
      </w:r>
      <w:r w:rsidR="00407F57">
        <w:rPr>
          <w:rFonts w:ascii="Times New Roman" w:hAnsi="Times New Roman" w:cs="Times New Roman"/>
          <w:sz w:val="28"/>
          <w:szCs w:val="28"/>
        </w:rPr>
        <w:t xml:space="preserve"> successfully</w:t>
      </w:r>
      <w:r w:rsidR="00407F57" w:rsidRPr="0023344F">
        <w:rPr>
          <w:rFonts w:ascii="Times New Roman" w:hAnsi="Times New Roman" w:cs="Times New Roman"/>
          <w:sz w:val="28"/>
          <w:szCs w:val="28"/>
        </w:rPr>
        <w:t>.</w:t>
      </w:r>
    </w:p>
    <w:p w:rsidR="0036387F" w:rsidRPr="00237406" w:rsidRDefault="0036387F" w:rsidP="0036387F">
      <w:pPr>
        <w:spacing w:line="360" w:lineRule="auto"/>
        <w:jc w:val="both"/>
        <w:rPr>
          <w:rFonts w:ascii="Times New Roman" w:hAnsi="Times New Roman" w:cs="Times New Roman"/>
          <w:sz w:val="28"/>
          <w:szCs w:val="28"/>
        </w:rPr>
      </w:pPr>
    </w:p>
    <w:p w:rsidR="0036387F" w:rsidRDefault="0036387F" w:rsidP="0036387F">
      <w:pPr>
        <w:spacing w:line="349" w:lineRule="auto"/>
        <w:ind w:firstLine="720"/>
        <w:jc w:val="both"/>
        <w:rPr>
          <w:rFonts w:ascii="Times New Roman" w:hAnsi="Times New Roman"/>
          <w:sz w:val="28"/>
        </w:rPr>
      </w:pPr>
    </w:p>
    <w:p w:rsidR="0036387F" w:rsidRDefault="0036387F" w:rsidP="0036387F">
      <w:pPr>
        <w:spacing w:line="349" w:lineRule="auto"/>
        <w:ind w:firstLine="720"/>
        <w:jc w:val="both"/>
        <w:rPr>
          <w:rFonts w:ascii="Times New Roman" w:hAnsi="Times New Roman"/>
          <w:sz w:val="28"/>
        </w:rPr>
      </w:pPr>
    </w:p>
    <w:p w:rsidR="0036387F" w:rsidRDefault="0036387F" w:rsidP="0036387F">
      <w:pPr>
        <w:spacing w:line="349" w:lineRule="auto"/>
        <w:ind w:firstLine="720"/>
        <w:jc w:val="both"/>
        <w:rPr>
          <w:rFonts w:ascii="Times New Roman" w:hAnsi="Times New Roman"/>
          <w:sz w:val="28"/>
        </w:rPr>
      </w:pPr>
    </w:p>
    <w:p w:rsidR="0036387F" w:rsidRDefault="0036387F" w:rsidP="0036387F">
      <w:pPr>
        <w:spacing w:line="349" w:lineRule="auto"/>
        <w:ind w:firstLine="720"/>
        <w:jc w:val="both"/>
        <w:rPr>
          <w:rFonts w:ascii="Times New Roman" w:hAnsi="Times New Roman"/>
          <w:sz w:val="28"/>
        </w:rPr>
      </w:pPr>
    </w:p>
    <w:p w:rsidR="0036387F" w:rsidRDefault="0036387F" w:rsidP="0036387F">
      <w:pPr>
        <w:spacing w:line="349" w:lineRule="auto"/>
        <w:jc w:val="both"/>
        <w:rPr>
          <w:rFonts w:ascii="Times New Roman" w:hAnsi="Times New Roman"/>
          <w:sz w:val="28"/>
        </w:rPr>
      </w:pPr>
    </w:p>
    <w:p w:rsidR="0036387F" w:rsidRDefault="0036387F" w:rsidP="0036387F">
      <w:pPr>
        <w:spacing w:line="349" w:lineRule="auto"/>
        <w:jc w:val="both"/>
        <w:rPr>
          <w:rFonts w:ascii="Times New Roman" w:hAnsi="Times New Roman"/>
          <w:sz w:val="28"/>
        </w:rPr>
      </w:pPr>
    </w:p>
    <w:p w:rsidR="0036387F" w:rsidRDefault="0036387F" w:rsidP="0036387F">
      <w:pPr>
        <w:tabs>
          <w:tab w:val="left" w:pos="720"/>
        </w:tabs>
        <w:spacing w:after="0" w:line="0" w:lineRule="atLeast"/>
        <w:rPr>
          <w:rFonts w:ascii="Times New Roman" w:eastAsia="Arial" w:hAnsi="Times New Roman" w:cs="Times New Roman"/>
          <w:b/>
          <w:sz w:val="28"/>
          <w:szCs w:val="28"/>
          <w:lang w:val="en-US"/>
        </w:rPr>
      </w:pPr>
    </w:p>
    <w:p w:rsidR="0036387F" w:rsidRDefault="0036387F" w:rsidP="0036387F">
      <w:pPr>
        <w:tabs>
          <w:tab w:val="left" w:pos="720"/>
        </w:tabs>
        <w:spacing w:after="0" w:line="0" w:lineRule="atLeast"/>
        <w:rPr>
          <w:rFonts w:ascii="Times New Roman" w:eastAsia="Arial" w:hAnsi="Times New Roman" w:cs="Times New Roman"/>
          <w:b/>
          <w:sz w:val="28"/>
          <w:szCs w:val="28"/>
          <w:lang w:val="en-US"/>
        </w:rPr>
      </w:pPr>
    </w:p>
    <w:p w:rsidR="0036387F" w:rsidRDefault="0036387F" w:rsidP="0036387F">
      <w:pPr>
        <w:tabs>
          <w:tab w:val="left" w:pos="720"/>
        </w:tabs>
        <w:spacing w:after="0" w:line="0" w:lineRule="atLeast"/>
        <w:rPr>
          <w:rFonts w:ascii="Times New Roman" w:eastAsia="Arial" w:hAnsi="Times New Roman" w:cs="Times New Roman"/>
          <w:b/>
          <w:sz w:val="28"/>
          <w:szCs w:val="28"/>
          <w:lang w:val="en-US"/>
        </w:rPr>
      </w:pPr>
    </w:p>
    <w:p w:rsidR="0036387F" w:rsidRDefault="0036387F" w:rsidP="0036387F">
      <w:pPr>
        <w:tabs>
          <w:tab w:val="left" w:pos="720"/>
        </w:tabs>
        <w:spacing w:after="0" w:line="0" w:lineRule="atLeast"/>
        <w:rPr>
          <w:rFonts w:ascii="Times New Roman" w:eastAsia="Arial" w:hAnsi="Times New Roman" w:cs="Times New Roman"/>
          <w:b/>
          <w:sz w:val="28"/>
          <w:szCs w:val="28"/>
          <w:lang w:val="en-US"/>
        </w:rPr>
      </w:pPr>
    </w:p>
    <w:p w:rsidR="0036387F" w:rsidRDefault="0036387F" w:rsidP="0036387F">
      <w:pPr>
        <w:tabs>
          <w:tab w:val="left" w:pos="720"/>
        </w:tabs>
        <w:spacing w:after="0" w:line="0" w:lineRule="atLeast"/>
        <w:rPr>
          <w:rFonts w:ascii="Times New Roman" w:eastAsia="Arial" w:hAnsi="Times New Roman" w:cs="Times New Roman"/>
          <w:b/>
          <w:sz w:val="28"/>
          <w:szCs w:val="28"/>
          <w:lang w:val="en-US"/>
        </w:rPr>
      </w:pPr>
    </w:p>
    <w:p w:rsidR="0036387F" w:rsidRDefault="0036387F" w:rsidP="0036387F">
      <w:pPr>
        <w:tabs>
          <w:tab w:val="left" w:pos="720"/>
        </w:tabs>
        <w:spacing w:after="0" w:line="0" w:lineRule="atLeast"/>
        <w:rPr>
          <w:rFonts w:ascii="Times New Roman" w:eastAsia="Arial" w:hAnsi="Times New Roman" w:cs="Times New Roman"/>
          <w:b/>
          <w:sz w:val="28"/>
          <w:szCs w:val="28"/>
          <w:lang w:val="en-US"/>
        </w:rPr>
      </w:pPr>
    </w:p>
    <w:p w:rsidR="0036387F" w:rsidRDefault="0036387F" w:rsidP="0036387F">
      <w:pPr>
        <w:tabs>
          <w:tab w:val="left" w:pos="720"/>
        </w:tabs>
        <w:spacing w:after="0" w:line="0" w:lineRule="atLeast"/>
        <w:rPr>
          <w:rFonts w:ascii="Times New Roman" w:eastAsia="Arial" w:hAnsi="Times New Roman" w:cs="Times New Roman"/>
          <w:b/>
          <w:sz w:val="28"/>
          <w:szCs w:val="28"/>
          <w:lang w:val="en-US"/>
        </w:rPr>
      </w:pPr>
    </w:p>
    <w:p w:rsidR="00A62C76" w:rsidRDefault="0036387F" w:rsidP="0036387F">
      <w:pPr>
        <w:spacing w:line="357" w:lineRule="auto"/>
        <w:ind w:firstLine="720"/>
        <w:jc w:val="both"/>
        <w:rPr>
          <w:rFonts w:ascii="Times New Roman" w:hAnsi="Times New Roman"/>
          <w:sz w:val="24"/>
          <w:szCs w:val="24"/>
        </w:rPr>
      </w:pPr>
      <w:r>
        <w:rPr>
          <w:rFonts w:ascii="Times New Roman" w:hAnsi="Times New Roman"/>
          <w:sz w:val="24"/>
          <w:szCs w:val="24"/>
        </w:rPr>
        <w:t xml:space="preserve">                                                     </w:t>
      </w:r>
    </w:p>
    <w:p w:rsidR="00A62C76" w:rsidRDefault="00A62C76" w:rsidP="0036387F">
      <w:pPr>
        <w:spacing w:line="357" w:lineRule="auto"/>
        <w:ind w:firstLine="720"/>
        <w:jc w:val="both"/>
        <w:rPr>
          <w:rFonts w:ascii="Times New Roman" w:hAnsi="Times New Roman"/>
          <w:sz w:val="24"/>
          <w:szCs w:val="24"/>
        </w:rPr>
      </w:pPr>
    </w:p>
    <w:p w:rsidR="00A62C76" w:rsidRDefault="00A62C76" w:rsidP="0036387F">
      <w:pPr>
        <w:spacing w:line="357" w:lineRule="auto"/>
        <w:ind w:firstLine="720"/>
        <w:jc w:val="both"/>
        <w:rPr>
          <w:rFonts w:ascii="Times New Roman" w:hAnsi="Times New Roman"/>
          <w:sz w:val="24"/>
          <w:szCs w:val="24"/>
        </w:rPr>
      </w:pPr>
    </w:p>
    <w:p w:rsidR="0036387F" w:rsidRPr="00682B17" w:rsidRDefault="0036387F" w:rsidP="00A62C76">
      <w:pPr>
        <w:spacing w:line="357" w:lineRule="auto"/>
        <w:ind w:left="3200" w:firstLine="720"/>
        <w:jc w:val="both"/>
        <w:rPr>
          <w:rFonts w:ascii="Times New Roman" w:hAnsi="Times New Roman"/>
          <w:sz w:val="24"/>
          <w:szCs w:val="24"/>
        </w:rPr>
      </w:pPr>
      <w:r>
        <w:rPr>
          <w:rFonts w:ascii="Times New Roman" w:hAnsi="Times New Roman"/>
          <w:sz w:val="24"/>
          <w:szCs w:val="24"/>
        </w:rPr>
        <w:lastRenderedPageBreak/>
        <w:t xml:space="preserve">    </w:t>
      </w:r>
      <w:r>
        <w:rPr>
          <w:rFonts w:ascii="Times New Roman" w:hAnsi="Times New Roman"/>
          <w:b/>
          <w:sz w:val="28"/>
        </w:rPr>
        <w:t>CHAPTER 10</w:t>
      </w:r>
    </w:p>
    <w:p w:rsidR="0036387F" w:rsidRDefault="0036387F" w:rsidP="0036387F">
      <w:pPr>
        <w:spacing w:line="0" w:lineRule="atLeast"/>
        <w:ind w:right="-8"/>
        <w:rPr>
          <w:rFonts w:ascii="Times New Roman" w:hAnsi="Times New Roman"/>
          <w:b/>
          <w:sz w:val="28"/>
        </w:rPr>
      </w:pPr>
      <w:r>
        <w:rPr>
          <w:rFonts w:ascii="Times New Roman" w:hAnsi="Times New Roman"/>
          <w:b/>
          <w:sz w:val="28"/>
        </w:rPr>
        <w:t xml:space="preserve">                                                             APPENDIX</w:t>
      </w:r>
    </w:p>
    <w:p w:rsidR="0036387F" w:rsidRDefault="0036387F" w:rsidP="0036387F">
      <w:pPr>
        <w:spacing w:line="362" w:lineRule="exact"/>
        <w:rPr>
          <w:rFonts w:ascii="Times New Roman" w:hAnsi="Times New Roman"/>
        </w:rPr>
      </w:pPr>
    </w:p>
    <w:p w:rsidR="0036387F" w:rsidRPr="009D00DB" w:rsidRDefault="0036387F" w:rsidP="0036387F">
      <w:pPr>
        <w:spacing w:line="0" w:lineRule="atLeast"/>
        <w:contextualSpacing/>
        <w:rPr>
          <w:rFonts w:ascii="Times New Roman" w:hAnsi="Times New Roman"/>
          <w:b/>
          <w:sz w:val="24"/>
          <w:szCs w:val="24"/>
        </w:rPr>
      </w:pPr>
      <w:r>
        <w:rPr>
          <w:rFonts w:ascii="Times New Roman" w:hAnsi="Times New Roman"/>
          <w:b/>
          <w:sz w:val="28"/>
        </w:rPr>
        <w:t xml:space="preserve">10.1 </w:t>
      </w:r>
      <w:r>
        <w:rPr>
          <w:rFonts w:ascii="Times New Roman" w:hAnsi="Times New Roman"/>
          <w:b/>
          <w:sz w:val="24"/>
          <w:szCs w:val="24"/>
        </w:rPr>
        <w:t>SOURCE CODE</w:t>
      </w:r>
    </w:p>
    <w:p w:rsidR="0036387F" w:rsidRDefault="0036387F" w:rsidP="0036387F">
      <w:pPr>
        <w:spacing w:line="0" w:lineRule="atLeast"/>
        <w:ind w:left="14" w:firstLine="72"/>
        <w:contextualSpacing/>
        <w:rPr>
          <w:rFonts w:ascii="Times New Roman" w:hAnsi="Times New Roman"/>
          <w:b/>
          <w:sz w:val="28"/>
        </w:rPr>
      </w:pPr>
    </w:p>
    <w:p w:rsidR="0036387F" w:rsidRPr="009D00DB" w:rsidRDefault="0036387F" w:rsidP="0036387F">
      <w:pPr>
        <w:tabs>
          <w:tab w:val="left" w:pos="720"/>
        </w:tabs>
        <w:spacing w:after="0" w:line="0" w:lineRule="atLeast"/>
        <w:rPr>
          <w:rFonts w:ascii="Times New Roman" w:eastAsia="Arial" w:hAnsi="Times New Roman" w:cs="Times New Roman"/>
          <w:b/>
          <w:sz w:val="24"/>
          <w:szCs w:val="24"/>
          <w:lang w:val="en-US"/>
        </w:rPr>
      </w:pPr>
      <w:r>
        <w:rPr>
          <w:rFonts w:ascii="Times New Roman" w:eastAsia="Arial" w:hAnsi="Times New Roman" w:cs="Times New Roman"/>
          <w:b/>
          <w:sz w:val="24"/>
          <w:szCs w:val="24"/>
          <w:lang w:val="en-US"/>
        </w:rPr>
        <w:t>ARDUINO CODE:</w:t>
      </w:r>
    </w:p>
    <w:p w:rsidR="0036387F" w:rsidRPr="00255AB1" w:rsidRDefault="0036387F" w:rsidP="0036387F">
      <w:pPr>
        <w:tabs>
          <w:tab w:val="left" w:pos="720"/>
        </w:tabs>
        <w:spacing w:after="0" w:line="0" w:lineRule="atLeast"/>
        <w:rPr>
          <w:rFonts w:ascii="Times New Roman" w:eastAsia="Arial" w:hAnsi="Times New Roman" w:cs="Times New Roman"/>
          <w:b/>
          <w:sz w:val="28"/>
          <w:szCs w:val="28"/>
          <w:lang w:val="en-US"/>
        </w:rPr>
      </w:pP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#include &lt;DHT.h&gt;</w:t>
      </w: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 xml:space="preserve">#define DHTPIN 2 </w:t>
      </w: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#define DHTTYPE DHT11</w:t>
      </w: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DHT dht(DHTPIN, DHTTYPE);</w:t>
      </w: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float hum;</w:t>
      </w: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float temp;</w:t>
      </w: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 xml:space="preserve">int groundpin;            </w:t>
      </w: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 xml:space="preserve">int powerpin;             </w:t>
      </w: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 xml:space="preserve">const int xpin = A0;                 </w:t>
      </w: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 xml:space="preserve">const int ypin = A1;                 </w:t>
      </w: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 xml:space="preserve">const int zpin = A2; </w:t>
      </w: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 xml:space="preserve">int sensorReading = 0;     </w:t>
      </w: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 xml:space="preserve">int ledState = LOW; </w:t>
      </w: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const int knockSensor = A3;</w:t>
      </w: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 xml:space="preserve">const int threshold = 100;                 </w:t>
      </w: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const String XREADING = "X: ";</w:t>
      </w: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const String YREADING = "Y: ";</w:t>
      </w: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const String ZREADING = "Z: ";</w:t>
      </w: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const String TAB = "\t";</w:t>
      </w:r>
    </w:p>
    <w:p w:rsidR="0036387F"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float converted = 0.00;</w:t>
      </w:r>
    </w:p>
    <w:p w:rsidR="0036387F" w:rsidRDefault="0036387F" w:rsidP="0036387F">
      <w:pPr>
        <w:tabs>
          <w:tab w:val="left" w:pos="720"/>
        </w:tabs>
        <w:spacing w:after="0" w:line="360" w:lineRule="auto"/>
        <w:contextualSpacing/>
        <w:rPr>
          <w:rFonts w:ascii="Times New Roman" w:eastAsia="Arial" w:hAnsi="Times New Roman" w:cs="Times New Roman"/>
          <w:sz w:val="24"/>
          <w:szCs w:val="24"/>
          <w:lang w:val="en-US"/>
        </w:rPr>
      </w:pPr>
    </w:p>
    <w:p w:rsidR="0036387F" w:rsidRDefault="0036387F" w:rsidP="0036387F">
      <w:pPr>
        <w:tabs>
          <w:tab w:val="left" w:pos="720"/>
        </w:tabs>
        <w:spacing w:after="0" w:line="360" w:lineRule="auto"/>
        <w:contextualSpacing/>
        <w:rPr>
          <w:rFonts w:ascii="Times New Roman" w:eastAsia="Arial" w:hAnsi="Times New Roman" w:cs="Times New Roman"/>
          <w:sz w:val="24"/>
          <w:szCs w:val="24"/>
          <w:lang w:val="en-US"/>
        </w:rPr>
      </w:pPr>
    </w:p>
    <w:p w:rsidR="0036387F" w:rsidRDefault="0036387F" w:rsidP="0036387F">
      <w:pPr>
        <w:tabs>
          <w:tab w:val="left" w:pos="720"/>
        </w:tabs>
        <w:spacing w:after="0" w:line="360" w:lineRule="auto"/>
        <w:contextualSpacing/>
        <w:rPr>
          <w:rFonts w:ascii="Times New Roman" w:eastAsia="Arial" w:hAnsi="Times New Roman" w:cs="Times New Roman"/>
          <w:sz w:val="24"/>
          <w:szCs w:val="24"/>
          <w:lang w:val="en-US"/>
        </w:rPr>
      </w:pPr>
    </w:p>
    <w:p w:rsidR="0036387F" w:rsidRDefault="0036387F" w:rsidP="0036387F">
      <w:pPr>
        <w:tabs>
          <w:tab w:val="left" w:pos="720"/>
        </w:tabs>
        <w:spacing w:after="0" w:line="360" w:lineRule="auto"/>
        <w:contextualSpacing/>
        <w:rPr>
          <w:rFonts w:ascii="Times New Roman" w:eastAsia="Arial" w:hAnsi="Times New Roman" w:cs="Times New Roman"/>
          <w:sz w:val="24"/>
          <w:szCs w:val="24"/>
          <w:lang w:val="en-US"/>
        </w:rPr>
      </w:pPr>
    </w:p>
    <w:p w:rsidR="0036387F" w:rsidRDefault="0036387F" w:rsidP="0036387F">
      <w:pPr>
        <w:tabs>
          <w:tab w:val="left" w:pos="720"/>
        </w:tabs>
        <w:spacing w:after="0" w:line="360" w:lineRule="auto"/>
        <w:contextualSpacing/>
        <w:rPr>
          <w:rFonts w:ascii="Times New Roman" w:eastAsia="Arial" w:hAnsi="Times New Roman" w:cs="Times New Roman"/>
          <w:sz w:val="24"/>
          <w:szCs w:val="24"/>
          <w:lang w:val="en-US"/>
        </w:rPr>
      </w:pPr>
    </w:p>
    <w:p w:rsidR="0036387F" w:rsidRDefault="0036387F" w:rsidP="0036387F">
      <w:pPr>
        <w:tabs>
          <w:tab w:val="left" w:pos="720"/>
        </w:tabs>
        <w:spacing w:after="0" w:line="360" w:lineRule="auto"/>
        <w:contextualSpacing/>
        <w:rPr>
          <w:rFonts w:ascii="Times New Roman" w:eastAsia="Arial" w:hAnsi="Times New Roman" w:cs="Times New Roman"/>
          <w:sz w:val="24"/>
          <w:szCs w:val="24"/>
          <w:lang w:val="en-US"/>
        </w:rPr>
      </w:pPr>
    </w:p>
    <w:p w:rsidR="0036387F" w:rsidRDefault="0036387F" w:rsidP="0036387F">
      <w:pPr>
        <w:tabs>
          <w:tab w:val="left" w:pos="720"/>
        </w:tabs>
        <w:spacing w:after="0" w:line="360" w:lineRule="auto"/>
        <w:contextualSpacing/>
        <w:rPr>
          <w:rFonts w:ascii="Times New Roman" w:eastAsia="Arial" w:hAnsi="Times New Roman" w:cs="Times New Roman"/>
          <w:sz w:val="24"/>
          <w:szCs w:val="24"/>
          <w:lang w:val="en-US"/>
        </w:rPr>
      </w:pP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lastRenderedPageBreak/>
        <w:t>void setup()</w:t>
      </w: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w:t>
      </w: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 xml:space="preserve">    Serial.begin(9600);</w:t>
      </w: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 xml:space="preserve">    Serial.println("CLEARSHEET");</w:t>
      </w:r>
    </w:p>
    <w:p w:rsidR="0036387F"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 xml:space="preserve">    pinMode(groundpin, OUTPUT);</w:t>
      </w: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Pr>
          <w:rFonts w:ascii="Times New Roman" w:eastAsia="Arial" w:hAnsi="Times New Roman" w:cs="Times New Roman"/>
          <w:sz w:val="24"/>
          <w:szCs w:val="24"/>
          <w:lang w:val="en-US"/>
        </w:rPr>
        <w:t xml:space="preserve">    </w:t>
      </w:r>
      <w:r w:rsidRPr="009D00DB">
        <w:rPr>
          <w:rFonts w:ascii="Times New Roman" w:eastAsia="Arial" w:hAnsi="Times New Roman" w:cs="Times New Roman"/>
          <w:sz w:val="24"/>
          <w:szCs w:val="24"/>
          <w:lang w:val="en-US"/>
        </w:rPr>
        <w:t>pinMode(powerpin, OUTPUT);</w:t>
      </w: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 xml:space="preserve">    digitalWrite(groundpin, LOW);</w:t>
      </w: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 xml:space="preserve">    digitalWrite(powerpin, HIGH);</w:t>
      </w: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 xml:space="preserve">    dht.begin();                                </w:t>
      </w:r>
      <w:r>
        <w:rPr>
          <w:rFonts w:ascii="Times New Roman" w:eastAsia="Arial" w:hAnsi="Times New Roman" w:cs="Times New Roman"/>
          <w:sz w:val="24"/>
          <w:szCs w:val="24"/>
          <w:lang w:val="en-US"/>
        </w:rPr>
        <w:t xml:space="preserve">                            </w:t>
      </w:r>
    </w:p>
    <w:p w:rsidR="0036387F"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Pr>
          <w:rFonts w:ascii="Times New Roman" w:eastAsia="Arial" w:hAnsi="Times New Roman" w:cs="Times New Roman"/>
          <w:sz w:val="24"/>
          <w:szCs w:val="24"/>
          <w:lang w:val="en-US"/>
        </w:rPr>
        <w:t xml:space="preserve">   </w:t>
      </w:r>
      <w:r w:rsidRPr="009D00DB">
        <w:rPr>
          <w:rFonts w:ascii="Times New Roman" w:eastAsia="Arial" w:hAnsi="Times New Roman" w:cs="Times New Roman"/>
          <w:sz w:val="24"/>
          <w:szCs w:val="24"/>
          <w:lang w:val="en-US"/>
        </w:rPr>
        <w:t>Serial.println("LABEL,Date,Time,blank,XREADING,YREADING,ZREADING,sensorReading,temp,</w:t>
      </w: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hum");</w:t>
      </w: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w:t>
      </w: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void loop()</w:t>
      </w: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w:t>
      </w: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 xml:space="preserve">    sensorReading = analogRead(knockSensor);</w:t>
      </w: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 xml:space="preserve">    hum = dht.readHumidity();</w:t>
      </w: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 xml:space="preserve">    temp= dht.readTemperature();</w:t>
      </w: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 xml:space="preserve">    converted = ( temp * 1.8 ) + 32;</w:t>
      </w: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 xml:space="preserve">    Serial.print("DATA,DATE,TIME,");</w:t>
      </w: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 xml:space="preserve">    Serial.print(",");</w:t>
      </w: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 xml:space="preserve">    Serial.print(analogRead(xpin));</w:t>
      </w: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 xml:space="preserve">    Serial.print(",");</w:t>
      </w: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 xml:space="preserve">    Serial.print(analogRead(ypin));</w:t>
      </w: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 xml:space="preserve">    Serial.print(",");</w:t>
      </w: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 xml:space="preserve">    Serial.print(analogRead(zpin));</w:t>
      </w: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 xml:space="preserve">    Serial.print(",");</w:t>
      </w: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 xml:space="preserve">    Serial.print(sensorReading);</w:t>
      </w:r>
    </w:p>
    <w:p w:rsidR="0036387F"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 xml:space="preserve">    Serial.print(",");</w:t>
      </w:r>
    </w:p>
    <w:p w:rsidR="0036387F" w:rsidRDefault="0036387F" w:rsidP="0036387F">
      <w:pPr>
        <w:tabs>
          <w:tab w:val="left" w:pos="720"/>
        </w:tabs>
        <w:spacing w:after="0" w:line="360" w:lineRule="auto"/>
        <w:contextualSpacing/>
        <w:rPr>
          <w:rFonts w:ascii="Times New Roman" w:eastAsia="Arial" w:hAnsi="Times New Roman" w:cs="Times New Roman"/>
          <w:sz w:val="24"/>
          <w:szCs w:val="24"/>
          <w:lang w:val="en-US"/>
        </w:rPr>
      </w:pPr>
    </w:p>
    <w:p w:rsidR="0036387F" w:rsidRDefault="0036387F" w:rsidP="0036387F">
      <w:pPr>
        <w:tabs>
          <w:tab w:val="left" w:pos="720"/>
        </w:tabs>
        <w:spacing w:after="0" w:line="360" w:lineRule="auto"/>
        <w:contextualSpacing/>
        <w:rPr>
          <w:rFonts w:ascii="Times New Roman" w:eastAsia="Arial" w:hAnsi="Times New Roman" w:cs="Times New Roman"/>
          <w:sz w:val="24"/>
          <w:szCs w:val="24"/>
          <w:lang w:val="en-US"/>
        </w:rPr>
      </w:pPr>
    </w:p>
    <w:p w:rsidR="0036387F" w:rsidRDefault="0036387F" w:rsidP="0036387F">
      <w:pPr>
        <w:tabs>
          <w:tab w:val="left" w:pos="720"/>
        </w:tabs>
        <w:spacing w:after="0" w:line="360" w:lineRule="auto"/>
        <w:contextualSpacing/>
        <w:rPr>
          <w:rFonts w:ascii="Times New Roman" w:eastAsia="Arial" w:hAnsi="Times New Roman" w:cs="Times New Roman"/>
          <w:sz w:val="24"/>
          <w:szCs w:val="24"/>
          <w:lang w:val="en-US"/>
        </w:rPr>
      </w:pPr>
    </w:p>
    <w:p w:rsidR="0036387F" w:rsidRDefault="0036387F" w:rsidP="0036387F">
      <w:pPr>
        <w:tabs>
          <w:tab w:val="left" w:pos="720"/>
        </w:tabs>
        <w:spacing w:after="0" w:line="360" w:lineRule="auto"/>
        <w:contextualSpacing/>
        <w:rPr>
          <w:rFonts w:ascii="Times New Roman" w:eastAsia="Arial" w:hAnsi="Times New Roman" w:cs="Times New Roman"/>
          <w:sz w:val="24"/>
          <w:szCs w:val="24"/>
          <w:lang w:val="en-US"/>
        </w:rPr>
      </w:pPr>
    </w:p>
    <w:p w:rsidR="0036387F" w:rsidRDefault="0036387F" w:rsidP="0036387F">
      <w:pPr>
        <w:tabs>
          <w:tab w:val="left" w:pos="720"/>
        </w:tabs>
        <w:spacing w:after="0" w:line="360" w:lineRule="auto"/>
        <w:contextualSpacing/>
        <w:rPr>
          <w:rFonts w:ascii="Times New Roman" w:eastAsia="Arial" w:hAnsi="Times New Roman" w:cs="Times New Roman"/>
          <w:sz w:val="24"/>
          <w:szCs w:val="24"/>
          <w:lang w:val="en-US"/>
        </w:rPr>
      </w:pPr>
    </w:p>
    <w:p w:rsidR="0036387F" w:rsidRDefault="0036387F" w:rsidP="0036387F">
      <w:pPr>
        <w:tabs>
          <w:tab w:val="left" w:pos="720"/>
        </w:tabs>
        <w:spacing w:after="0" w:line="360" w:lineRule="auto"/>
        <w:contextualSpacing/>
        <w:rPr>
          <w:rFonts w:ascii="Times New Roman" w:eastAsia="Arial" w:hAnsi="Times New Roman" w:cs="Times New Roman"/>
          <w:sz w:val="24"/>
          <w:szCs w:val="24"/>
          <w:lang w:val="en-US"/>
        </w:rPr>
      </w:pP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lastRenderedPageBreak/>
        <w:t xml:space="preserve">    Serial.print(converted);</w:t>
      </w: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 xml:space="preserve">    Serial.print(",");</w:t>
      </w: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 xml:space="preserve">    Serial.print(hum);</w:t>
      </w: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 xml:space="preserve">    Serial.println("\n");</w:t>
      </w: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 xml:space="preserve">    delay(600);</w:t>
      </w:r>
    </w:p>
    <w:p w:rsidR="0036387F" w:rsidRPr="009D00DB" w:rsidRDefault="0036387F" w:rsidP="0036387F">
      <w:pPr>
        <w:tabs>
          <w:tab w:val="left" w:pos="720"/>
        </w:tabs>
        <w:spacing w:after="0" w:line="360" w:lineRule="auto"/>
        <w:contextualSpacing/>
        <w:rPr>
          <w:rFonts w:ascii="Times New Roman" w:eastAsia="Arial" w:hAnsi="Times New Roman" w:cs="Times New Roman"/>
          <w:sz w:val="24"/>
          <w:szCs w:val="24"/>
          <w:lang w:val="en-US"/>
        </w:rPr>
      </w:pPr>
    </w:p>
    <w:p w:rsidR="0036387F" w:rsidRPr="008C26A0" w:rsidRDefault="0036387F" w:rsidP="0036387F">
      <w:pPr>
        <w:tabs>
          <w:tab w:val="left" w:pos="720"/>
        </w:tabs>
        <w:spacing w:after="0" w:line="360" w:lineRule="auto"/>
        <w:contextualSpacing/>
        <w:rPr>
          <w:rFonts w:ascii="Times New Roman" w:eastAsia="Arial" w:hAnsi="Times New Roman" w:cs="Times New Roman"/>
          <w:sz w:val="24"/>
          <w:szCs w:val="24"/>
          <w:lang w:val="en-US"/>
        </w:rPr>
      </w:pPr>
      <w:r w:rsidRPr="009D00DB">
        <w:rPr>
          <w:rFonts w:ascii="Times New Roman" w:eastAsia="Arial" w:hAnsi="Times New Roman" w:cs="Times New Roman"/>
          <w:sz w:val="24"/>
          <w:szCs w:val="24"/>
          <w:lang w:val="en-US"/>
        </w:rPr>
        <w:t>}</w:t>
      </w:r>
    </w:p>
    <w:p w:rsidR="0036387F" w:rsidRDefault="0036387F" w:rsidP="0036387F">
      <w:pPr>
        <w:tabs>
          <w:tab w:val="left" w:pos="720"/>
        </w:tabs>
        <w:spacing w:after="0" w:line="0" w:lineRule="atLeast"/>
        <w:rPr>
          <w:rFonts w:ascii="Times New Roman" w:eastAsia="Arial" w:hAnsi="Times New Roman" w:cs="Times New Roman"/>
          <w:sz w:val="28"/>
          <w:szCs w:val="28"/>
          <w:lang w:val="en-US"/>
        </w:rPr>
      </w:pPr>
    </w:p>
    <w:p w:rsidR="0036387F" w:rsidRPr="009D00DB" w:rsidRDefault="0036387F" w:rsidP="0036387F">
      <w:pPr>
        <w:tabs>
          <w:tab w:val="left" w:pos="720"/>
        </w:tabs>
        <w:spacing w:after="0" w:line="0" w:lineRule="atLeast"/>
        <w:rPr>
          <w:rFonts w:ascii="Times New Roman" w:eastAsia="Arial" w:hAnsi="Times New Roman" w:cs="Times New Roman"/>
          <w:b/>
          <w:sz w:val="24"/>
          <w:szCs w:val="24"/>
          <w:lang w:val="en-US"/>
        </w:rPr>
      </w:pPr>
      <w:r w:rsidRPr="009D00DB">
        <w:rPr>
          <w:rFonts w:ascii="Times New Roman" w:eastAsia="Arial" w:hAnsi="Times New Roman" w:cs="Times New Roman"/>
          <w:b/>
          <w:sz w:val="24"/>
          <w:szCs w:val="24"/>
          <w:lang w:val="en-US"/>
        </w:rPr>
        <w:t>RStudio CODE:</w:t>
      </w:r>
    </w:p>
    <w:p w:rsidR="0036387F" w:rsidRPr="00A344D4" w:rsidRDefault="0036387F" w:rsidP="0036387F">
      <w:pPr>
        <w:tabs>
          <w:tab w:val="left" w:pos="720"/>
        </w:tabs>
        <w:spacing w:after="0" w:line="0" w:lineRule="atLeast"/>
        <w:rPr>
          <w:rFonts w:ascii="Times New Roman" w:eastAsia="Arial" w:hAnsi="Times New Roman" w:cs="Times New Roman"/>
          <w:sz w:val="28"/>
          <w:szCs w:val="28"/>
          <w:lang w:val="en-US"/>
        </w:rPr>
      </w:pPr>
    </w:p>
    <w:p w:rsidR="0036387F" w:rsidRPr="00A344D4" w:rsidRDefault="0036387F" w:rsidP="0036387F">
      <w:pPr>
        <w:tabs>
          <w:tab w:val="left" w:pos="720"/>
        </w:tabs>
        <w:spacing w:after="0" w:line="0" w:lineRule="atLeast"/>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 xml:space="preserve">  </w:t>
      </w:r>
      <w:r w:rsidRPr="00A344D4">
        <w:rPr>
          <w:rFonts w:ascii="Times New Roman" w:eastAsia="Arial" w:hAnsi="Times New Roman" w:cs="Times New Roman"/>
          <w:sz w:val="28"/>
          <w:szCs w:val="28"/>
          <w:lang w:val="en-US"/>
        </w:rPr>
        <w:t>mo=read.csv(choose.files())</w:t>
      </w:r>
    </w:p>
    <w:p w:rsidR="0036387F" w:rsidRPr="00A344D4" w:rsidRDefault="0036387F" w:rsidP="0036387F">
      <w:pPr>
        <w:tabs>
          <w:tab w:val="left" w:pos="720"/>
        </w:tabs>
        <w:spacing w:after="0" w:line="0" w:lineRule="atLeast"/>
        <w:rPr>
          <w:rFonts w:ascii="Times New Roman" w:eastAsia="Arial" w:hAnsi="Times New Roman" w:cs="Times New Roman"/>
          <w:sz w:val="28"/>
          <w:szCs w:val="28"/>
          <w:lang w:val="en-US"/>
        </w:rPr>
      </w:pPr>
      <w:r w:rsidRPr="00A344D4">
        <w:rPr>
          <w:rFonts w:ascii="Times New Roman" w:eastAsia="Arial" w:hAnsi="Times New Roman" w:cs="Times New Roman"/>
          <w:sz w:val="28"/>
          <w:szCs w:val="28"/>
          <w:lang w:val="en-US"/>
        </w:rPr>
        <w:t xml:space="preserve">  key=data.frame(val=800)</w:t>
      </w:r>
    </w:p>
    <w:p w:rsidR="0036387F" w:rsidRPr="00A344D4" w:rsidRDefault="0036387F" w:rsidP="0036387F">
      <w:pPr>
        <w:tabs>
          <w:tab w:val="left" w:pos="720"/>
        </w:tabs>
        <w:spacing w:after="0" w:line="0" w:lineRule="atLeast"/>
        <w:rPr>
          <w:rFonts w:ascii="Times New Roman" w:eastAsia="Arial" w:hAnsi="Times New Roman" w:cs="Times New Roman"/>
          <w:sz w:val="28"/>
          <w:szCs w:val="28"/>
          <w:lang w:val="en-US"/>
        </w:rPr>
      </w:pPr>
      <w:r w:rsidRPr="00A344D4">
        <w:rPr>
          <w:rFonts w:ascii="Times New Roman" w:eastAsia="Arial" w:hAnsi="Times New Roman" w:cs="Times New Roman"/>
          <w:sz w:val="28"/>
          <w:szCs w:val="28"/>
          <w:lang w:val="en-US"/>
        </w:rPr>
        <w:t xml:space="preserve">  fit=lm(temp ~ val,mo)</w:t>
      </w:r>
    </w:p>
    <w:p w:rsidR="0036387F" w:rsidRPr="00A344D4" w:rsidRDefault="0036387F" w:rsidP="0036387F">
      <w:pPr>
        <w:tabs>
          <w:tab w:val="left" w:pos="720"/>
        </w:tabs>
        <w:spacing w:after="0" w:line="0" w:lineRule="atLeast"/>
        <w:rPr>
          <w:rFonts w:ascii="Times New Roman" w:eastAsia="Arial" w:hAnsi="Times New Roman" w:cs="Times New Roman"/>
          <w:sz w:val="28"/>
          <w:szCs w:val="28"/>
          <w:lang w:val="en-US"/>
        </w:rPr>
      </w:pPr>
      <w:r w:rsidRPr="00A344D4">
        <w:rPr>
          <w:rFonts w:ascii="Times New Roman" w:eastAsia="Arial" w:hAnsi="Times New Roman" w:cs="Times New Roman"/>
          <w:sz w:val="28"/>
          <w:szCs w:val="28"/>
          <w:lang w:val="en-US"/>
        </w:rPr>
        <w:t xml:space="preserve">  predict(fit,key)</w:t>
      </w:r>
    </w:p>
    <w:p w:rsidR="0036387F" w:rsidRPr="00A344D4" w:rsidRDefault="0036387F" w:rsidP="0036387F">
      <w:pPr>
        <w:tabs>
          <w:tab w:val="left" w:pos="720"/>
        </w:tabs>
        <w:spacing w:after="0" w:line="0" w:lineRule="atLeast"/>
        <w:rPr>
          <w:rFonts w:ascii="Times New Roman" w:eastAsia="Arial" w:hAnsi="Times New Roman" w:cs="Times New Roman"/>
          <w:sz w:val="28"/>
          <w:szCs w:val="28"/>
          <w:lang w:val="en-US"/>
        </w:rPr>
      </w:pPr>
      <w:r w:rsidRPr="00A344D4">
        <w:rPr>
          <w:rFonts w:ascii="Times New Roman" w:eastAsia="Arial" w:hAnsi="Times New Roman" w:cs="Times New Roman"/>
          <w:sz w:val="28"/>
          <w:szCs w:val="28"/>
          <w:lang w:val="en-US"/>
        </w:rPr>
        <w:t xml:space="preserve">  ki=subset.data.frame(mo$sensorReading&gt;800)</w:t>
      </w:r>
    </w:p>
    <w:p w:rsidR="0036387F" w:rsidRPr="00A344D4" w:rsidRDefault="0036387F" w:rsidP="0036387F">
      <w:pPr>
        <w:tabs>
          <w:tab w:val="left" w:pos="720"/>
        </w:tabs>
        <w:spacing w:after="0" w:line="0" w:lineRule="atLeast"/>
        <w:rPr>
          <w:rFonts w:ascii="Times New Roman" w:eastAsia="Arial" w:hAnsi="Times New Roman" w:cs="Times New Roman"/>
          <w:sz w:val="28"/>
          <w:szCs w:val="28"/>
          <w:lang w:val="en-US"/>
        </w:rPr>
      </w:pPr>
      <w:r w:rsidRPr="00A344D4">
        <w:rPr>
          <w:rFonts w:ascii="Times New Roman" w:eastAsia="Arial" w:hAnsi="Times New Roman" w:cs="Times New Roman"/>
          <w:sz w:val="28"/>
          <w:szCs w:val="28"/>
          <w:lang w:val="en-US"/>
        </w:rPr>
        <w:t xml:space="preserve">  predict(fit)</w:t>
      </w:r>
    </w:p>
    <w:p w:rsidR="0036387F" w:rsidRPr="00A344D4" w:rsidRDefault="0036387F" w:rsidP="0036387F">
      <w:pPr>
        <w:tabs>
          <w:tab w:val="left" w:pos="720"/>
        </w:tabs>
        <w:spacing w:after="0" w:line="0" w:lineRule="atLeast"/>
        <w:rPr>
          <w:rFonts w:ascii="Times New Roman" w:eastAsia="Arial" w:hAnsi="Times New Roman" w:cs="Times New Roman"/>
          <w:sz w:val="28"/>
          <w:szCs w:val="28"/>
          <w:lang w:val="en-US"/>
        </w:rPr>
      </w:pPr>
      <w:r w:rsidRPr="00A344D4">
        <w:rPr>
          <w:rFonts w:ascii="Times New Roman" w:eastAsia="Arial" w:hAnsi="Times New Roman" w:cs="Times New Roman"/>
          <w:sz w:val="28"/>
          <w:szCs w:val="28"/>
          <w:lang w:val="en-US"/>
        </w:rPr>
        <w:t xml:space="preserve">  newcar = data.frame(sensorReading=450)</w:t>
      </w:r>
    </w:p>
    <w:p w:rsidR="0036387F" w:rsidRPr="00A344D4" w:rsidRDefault="0036387F" w:rsidP="0036387F">
      <w:pPr>
        <w:tabs>
          <w:tab w:val="left" w:pos="720"/>
        </w:tabs>
        <w:spacing w:after="0" w:line="0" w:lineRule="atLeast"/>
        <w:rPr>
          <w:rFonts w:ascii="Times New Roman" w:eastAsia="Arial" w:hAnsi="Times New Roman" w:cs="Times New Roman"/>
          <w:sz w:val="28"/>
          <w:szCs w:val="28"/>
          <w:lang w:val="en-US"/>
        </w:rPr>
      </w:pPr>
      <w:r w:rsidRPr="00A344D4">
        <w:rPr>
          <w:rFonts w:ascii="Times New Roman" w:eastAsia="Arial" w:hAnsi="Times New Roman" w:cs="Times New Roman"/>
          <w:sz w:val="28"/>
          <w:szCs w:val="28"/>
          <w:lang w:val="en-US"/>
        </w:rPr>
        <w:t xml:space="preserve">  predict(fit, newcar)</w:t>
      </w:r>
    </w:p>
    <w:p w:rsidR="0036387F" w:rsidRPr="00A344D4" w:rsidRDefault="0036387F" w:rsidP="0036387F">
      <w:pPr>
        <w:tabs>
          <w:tab w:val="left" w:pos="720"/>
        </w:tabs>
        <w:spacing w:after="0" w:line="0" w:lineRule="atLeast"/>
        <w:rPr>
          <w:rFonts w:ascii="Times New Roman" w:eastAsia="Arial" w:hAnsi="Times New Roman" w:cs="Times New Roman"/>
          <w:sz w:val="28"/>
          <w:szCs w:val="28"/>
          <w:lang w:val="en-US"/>
        </w:rPr>
      </w:pPr>
      <w:r w:rsidRPr="00A344D4">
        <w:rPr>
          <w:rFonts w:ascii="Times New Roman" w:eastAsia="Arial" w:hAnsi="Times New Roman" w:cs="Times New Roman"/>
          <w:sz w:val="28"/>
          <w:szCs w:val="28"/>
          <w:lang w:val="en-US"/>
        </w:rPr>
        <w:t xml:space="preserve">  require(ggplot2)</w:t>
      </w:r>
    </w:p>
    <w:p w:rsidR="0036387F" w:rsidRDefault="0036387F" w:rsidP="0036387F">
      <w:pPr>
        <w:tabs>
          <w:tab w:val="left" w:pos="720"/>
        </w:tabs>
        <w:spacing w:after="0" w:line="0" w:lineRule="atLeast"/>
        <w:ind w:left="80"/>
        <w:rPr>
          <w:rFonts w:ascii="Times New Roman" w:eastAsia="Arial" w:hAnsi="Times New Roman" w:cs="Times New Roman"/>
          <w:sz w:val="28"/>
          <w:szCs w:val="28"/>
          <w:lang w:val="en-US"/>
        </w:rPr>
      </w:pPr>
      <w:r w:rsidRPr="00A344D4">
        <w:rPr>
          <w:rFonts w:ascii="Times New Roman" w:eastAsia="Arial" w:hAnsi="Times New Roman" w:cs="Times New Roman"/>
          <w:sz w:val="28"/>
          <w:szCs w:val="28"/>
          <w:lang w:val="en-US"/>
        </w:rPr>
        <w:t xml:space="preserve"> ggplot(mo,mapping = </w:t>
      </w:r>
      <w:r>
        <w:rPr>
          <w:rFonts w:ascii="Times New Roman" w:eastAsia="Arial" w:hAnsi="Times New Roman" w:cs="Times New Roman"/>
          <w:sz w:val="28"/>
          <w:szCs w:val="28"/>
          <w:lang w:val="en-US"/>
        </w:rPr>
        <w:t xml:space="preserve">  </w:t>
      </w:r>
      <w:r w:rsidRPr="00A344D4">
        <w:rPr>
          <w:rFonts w:ascii="Times New Roman" w:eastAsia="Arial" w:hAnsi="Times New Roman" w:cs="Times New Roman"/>
          <w:sz w:val="28"/>
          <w:szCs w:val="28"/>
          <w:lang w:val="en-US"/>
        </w:rPr>
        <w:t>aes(mo$sensorReading,mo$temp))+geom_point()+geom_smooth(method="lm")</w:t>
      </w:r>
    </w:p>
    <w:p w:rsidR="0036387F" w:rsidRPr="009D00DB" w:rsidRDefault="0036387F" w:rsidP="0036387F">
      <w:pPr>
        <w:tabs>
          <w:tab w:val="left" w:pos="720"/>
        </w:tabs>
        <w:spacing w:after="0" w:line="0" w:lineRule="atLeast"/>
        <w:rPr>
          <w:rFonts w:ascii="Times New Roman" w:eastAsia="Arial" w:hAnsi="Times New Roman" w:cs="Times New Roman"/>
          <w:sz w:val="24"/>
          <w:szCs w:val="24"/>
          <w:lang w:val="en-US"/>
        </w:rPr>
      </w:pPr>
      <w:r>
        <w:rPr>
          <w:rFonts w:ascii="Times New Roman" w:eastAsia="Arial" w:hAnsi="Times New Roman" w:cs="Times New Roman"/>
          <w:sz w:val="28"/>
          <w:szCs w:val="28"/>
          <w:lang w:val="en-US"/>
        </w:rPr>
        <w:t xml:space="preserve">  </w:t>
      </w:r>
      <w:r w:rsidRPr="00A344D4">
        <w:rPr>
          <w:rFonts w:ascii="Times New Roman" w:eastAsia="Arial" w:hAnsi="Times New Roman" w:cs="Times New Roman"/>
          <w:sz w:val="28"/>
          <w:szCs w:val="28"/>
          <w:lang w:val="en-US"/>
        </w:rPr>
        <w:t>##for multiple linear Regression</w:t>
      </w:r>
    </w:p>
    <w:p w:rsidR="0036387F" w:rsidRPr="00A344D4" w:rsidRDefault="0036387F" w:rsidP="0036387F">
      <w:pPr>
        <w:tabs>
          <w:tab w:val="left" w:pos="720"/>
        </w:tabs>
        <w:spacing w:after="0" w:line="0" w:lineRule="atLeast"/>
        <w:rPr>
          <w:rFonts w:ascii="Times New Roman" w:eastAsia="Arial" w:hAnsi="Times New Roman" w:cs="Times New Roman"/>
          <w:sz w:val="28"/>
          <w:szCs w:val="28"/>
          <w:lang w:val="en-US"/>
        </w:rPr>
      </w:pPr>
      <w:r w:rsidRPr="00A344D4">
        <w:rPr>
          <w:rFonts w:ascii="Times New Roman" w:eastAsia="Arial" w:hAnsi="Times New Roman" w:cs="Times New Roman"/>
          <w:sz w:val="28"/>
          <w:szCs w:val="28"/>
          <w:lang w:val="en-US"/>
        </w:rPr>
        <w:t xml:space="preserve">  mfit = lm(sensorReading ~ Time + temp + hum, data=mo)</w:t>
      </w:r>
    </w:p>
    <w:p w:rsidR="0036387F" w:rsidRPr="00A344D4" w:rsidRDefault="0036387F" w:rsidP="0036387F">
      <w:pPr>
        <w:tabs>
          <w:tab w:val="left" w:pos="720"/>
        </w:tabs>
        <w:spacing w:after="0" w:line="0" w:lineRule="atLeast"/>
        <w:rPr>
          <w:rFonts w:ascii="Times New Roman" w:eastAsia="Arial" w:hAnsi="Times New Roman" w:cs="Times New Roman"/>
          <w:sz w:val="28"/>
          <w:szCs w:val="28"/>
          <w:lang w:val="en-US"/>
        </w:rPr>
      </w:pPr>
      <w:r w:rsidRPr="00A344D4">
        <w:rPr>
          <w:rFonts w:ascii="Times New Roman" w:eastAsia="Arial" w:hAnsi="Times New Roman" w:cs="Times New Roman"/>
          <w:sz w:val="28"/>
          <w:szCs w:val="28"/>
          <w:lang w:val="en-US"/>
        </w:rPr>
        <w:t xml:space="preserve">  mfit = lm(mpg ~ wt + disp + cyl, data=mtcars)</w:t>
      </w:r>
    </w:p>
    <w:p w:rsidR="0036387F" w:rsidRDefault="0036387F" w:rsidP="0036387F">
      <w:pPr>
        <w:tabs>
          <w:tab w:val="left" w:pos="720"/>
        </w:tabs>
        <w:spacing w:after="0" w:line="0" w:lineRule="atLeast"/>
        <w:rPr>
          <w:rFonts w:ascii="Times New Roman" w:eastAsia="Arial" w:hAnsi="Times New Roman" w:cs="Times New Roman"/>
          <w:sz w:val="28"/>
          <w:szCs w:val="28"/>
          <w:lang w:val="en-US"/>
        </w:rPr>
      </w:pPr>
      <w:r w:rsidRPr="00A344D4">
        <w:rPr>
          <w:rFonts w:ascii="Times New Roman" w:eastAsia="Arial" w:hAnsi="Times New Roman" w:cs="Times New Roman"/>
          <w:sz w:val="28"/>
          <w:szCs w:val="28"/>
          <w:lang w:val="en-US"/>
        </w:rPr>
        <w:t xml:space="preserve">  ggplot(mo, aes(x=mo$Time, y=mo$sensorReading, col=mo$temp, size=mo$hum))</w:t>
      </w:r>
    </w:p>
    <w:p w:rsidR="0036387F" w:rsidRDefault="0036387F" w:rsidP="0036387F">
      <w:pPr>
        <w:tabs>
          <w:tab w:val="left" w:pos="720"/>
        </w:tabs>
        <w:spacing w:after="0" w:line="0" w:lineRule="atLeast"/>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 xml:space="preserve">  + </w:t>
      </w:r>
      <w:r w:rsidRPr="00A344D4">
        <w:rPr>
          <w:rFonts w:ascii="Times New Roman" w:eastAsia="Arial" w:hAnsi="Times New Roman" w:cs="Times New Roman"/>
          <w:sz w:val="28"/>
          <w:szCs w:val="28"/>
          <w:lang w:val="en-US"/>
        </w:rPr>
        <w:t>geom_point()</w:t>
      </w:r>
    </w:p>
    <w:p w:rsidR="0036387F" w:rsidRDefault="0036387F" w:rsidP="0036387F">
      <w:pPr>
        <w:tabs>
          <w:tab w:val="left" w:pos="720"/>
        </w:tabs>
        <w:spacing w:after="0" w:line="0" w:lineRule="atLeast"/>
        <w:rPr>
          <w:rFonts w:ascii="Times New Roman" w:eastAsia="Arial" w:hAnsi="Times New Roman" w:cs="Times New Roman"/>
          <w:sz w:val="28"/>
          <w:szCs w:val="28"/>
          <w:lang w:val="en-US"/>
        </w:rPr>
      </w:pPr>
    </w:p>
    <w:p w:rsidR="0036387F" w:rsidRDefault="0036387F" w:rsidP="0036387F">
      <w:pPr>
        <w:tabs>
          <w:tab w:val="left" w:pos="720"/>
        </w:tabs>
        <w:spacing w:after="0" w:line="0" w:lineRule="atLeast"/>
        <w:rPr>
          <w:rFonts w:ascii="Times New Roman" w:eastAsia="Arial" w:hAnsi="Times New Roman" w:cs="Times New Roman"/>
          <w:sz w:val="28"/>
          <w:szCs w:val="28"/>
          <w:lang w:val="en-US"/>
        </w:rPr>
      </w:pPr>
    </w:p>
    <w:p w:rsidR="0036387F" w:rsidRDefault="0036387F" w:rsidP="0036387F">
      <w:pPr>
        <w:tabs>
          <w:tab w:val="left" w:pos="720"/>
        </w:tabs>
        <w:spacing w:after="0" w:line="0" w:lineRule="atLeast"/>
        <w:rPr>
          <w:rFonts w:ascii="Times New Roman" w:eastAsia="Arial" w:hAnsi="Times New Roman" w:cs="Times New Roman"/>
          <w:sz w:val="28"/>
          <w:szCs w:val="28"/>
          <w:lang w:val="en-US"/>
        </w:rPr>
      </w:pPr>
    </w:p>
    <w:p w:rsidR="0036387F" w:rsidRDefault="0036387F" w:rsidP="0036387F">
      <w:pPr>
        <w:tabs>
          <w:tab w:val="left" w:pos="720"/>
        </w:tabs>
        <w:spacing w:after="0" w:line="0" w:lineRule="atLeast"/>
        <w:rPr>
          <w:rFonts w:ascii="Times New Roman" w:eastAsia="Arial" w:hAnsi="Times New Roman" w:cs="Times New Roman"/>
          <w:sz w:val="28"/>
          <w:szCs w:val="28"/>
          <w:lang w:val="en-US"/>
        </w:rPr>
      </w:pPr>
    </w:p>
    <w:p w:rsidR="0036387F" w:rsidRDefault="0036387F" w:rsidP="0036387F">
      <w:pPr>
        <w:tabs>
          <w:tab w:val="left" w:pos="720"/>
        </w:tabs>
        <w:spacing w:after="0" w:line="0" w:lineRule="atLeast"/>
        <w:rPr>
          <w:rFonts w:ascii="Times New Roman" w:eastAsia="Arial" w:hAnsi="Times New Roman" w:cs="Times New Roman"/>
          <w:sz w:val="28"/>
          <w:szCs w:val="28"/>
          <w:lang w:val="en-US"/>
        </w:rPr>
      </w:pPr>
    </w:p>
    <w:p w:rsidR="0036387F" w:rsidRDefault="0036387F" w:rsidP="0036387F">
      <w:pPr>
        <w:tabs>
          <w:tab w:val="left" w:pos="720"/>
        </w:tabs>
        <w:spacing w:after="0" w:line="0" w:lineRule="atLeast"/>
        <w:rPr>
          <w:rFonts w:ascii="Times New Roman" w:eastAsia="Arial" w:hAnsi="Times New Roman" w:cs="Times New Roman"/>
          <w:sz w:val="28"/>
          <w:szCs w:val="28"/>
          <w:lang w:val="en-US"/>
        </w:rPr>
      </w:pPr>
    </w:p>
    <w:p w:rsidR="0036387F" w:rsidRDefault="0036387F" w:rsidP="0036387F">
      <w:pPr>
        <w:tabs>
          <w:tab w:val="left" w:pos="720"/>
        </w:tabs>
        <w:spacing w:after="0" w:line="0" w:lineRule="atLeast"/>
        <w:rPr>
          <w:rFonts w:ascii="Times New Roman" w:eastAsia="Arial" w:hAnsi="Times New Roman" w:cs="Times New Roman"/>
          <w:sz w:val="28"/>
          <w:szCs w:val="28"/>
          <w:lang w:val="en-US"/>
        </w:rPr>
      </w:pPr>
    </w:p>
    <w:p w:rsidR="0036387F" w:rsidRDefault="0036387F" w:rsidP="0036387F">
      <w:pPr>
        <w:tabs>
          <w:tab w:val="left" w:pos="720"/>
        </w:tabs>
        <w:spacing w:after="0" w:line="0" w:lineRule="atLeast"/>
        <w:rPr>
          <w:rFonts w:ascii="Times New Roman" w:eastAsia="Arial" w:hAnsi="Times New Roman" w:cs="Times New Roman"/>
          <w:sz w:val="28"/>
          <w:szCs w:val="28"/>
          <w:lang w:val="en-US"/>
        </w:rPr>
      </w:pPr>
    </w:p>
    <w:p w:rsidR="0036387F" w:rsidRDefault="0036387F" w:rsidP="0036387F">
      <w:pPr>
        <w:tabs>
          <w:tab w:val="left" w:pos="720"/>
        </w:tabs>
        <w:spacing w:after="0" w:line="0" w:lineRule="atLeast"/>
        <w:rPr>
          <w:rFonts w:ascii="Times New Roman" w:eastAsia="Arial" w:hAnsi="Times New Roman" w:cs="Times New Roman"/>
          <w:sz w:val="28"/>
          <w:szCs w:val="28"/>
          <w:lang w:val="en-US"/>
        </w:rPr>
      </w:pPr>
    </w:p>
    <w:p w:rsidR="0036387F" w:rsidRDefault="0036387F" w:rsidP="0036387F">
      <w:pPr>
        <w:tabs>
          <w:tab w:val="left" w:pos="720"/>
        </w:tabs>
        <w:spacing w:after="0" w:line="0" w:lineRule="atLeast"/>
        <w:rPr>
          <w:rFonts w:ascii="Times New Roman" w:eastAsia="Arial" w:hAnsi="Times New Roman" w:cs="Times New Roman"/>
          <w:sz w:val="28"/>
          <w:szCs w:val="28"/>
          <w:lang w:val="en-US"/>
        </w:rPr>
      </w:pPr>
    </w:p>
    <w:p w:rsidR="0036387F" w:rsidRDefault="0036387F" w:rsidP="0036387F">
      <w:pPr>
        <w:tabs>
          <w:tab w:val="left" w:pos="720"/>
        </w:tabs>
        <w:spacing w:after="0" w:line="0" w:lineRule="atLeast"/>
        <w:rPr>
          <w:rFonts w:ascii="Times New Roman" w:eastAsia="Arial" w:hAnsi="Times New Roman" w:cs="Times New Roman"/>
          <w:sz w:val="28"/>
          <w:szCs w:val="28"/>
          <w:lang w:val="en-US"/>
        </w:rPr>
      </w:pPr>
    </w:p>
    <w:p w:rsidR="0036387F" w:rsidRDefault="0036387F" w:rsidP="0036387F">
      <w:pPr>
        <w:tabs>
          <w:tab w:val="left" w:pos="720"/>
        </w:tabs>
        <w:spacing w:after="0" w:line="0" w:lineRule="atLeast"/>
        <w:rPr>
          <w:rFonts w:ascii="Times New Roman" w:eastAsia="Arial" w:hAnsi="Times New Roman" w:cs="Times New Roman"/>
          <w:sz w:val="28"/>
          <w:szCs w:val="28"/>
          <w:lang w:val="en-US"/>
        </w:rPr>
      </w:pPr>
    </w:p>
    <w:p w:rsidR="0036387F" w:rsidRDefault="0036387F" w:rsidP="0036387F">
      <w:pPr>
        <w:tabs>
          <w:tab w:val="left" w:pos="720"/>
        </w:tabs>
        <w:spacing w:after="0" w:line="0" w:lineRule="atLeast"/>
        <w:rPr>
          <w:rFonts w:ascii="Times New Roman" w:eastAsia="Arial" w:hAnsi="Times New Roman" w:cs="Times New Roman"/>
          <w:sz w:val="28"/>
          <w:szCs w:val="28"/>
          <w:lang w:val="en-US"/>
        </w:rPr>
      </w:pPr>
    </w:p>
    <w:p w:rsidR="0036387F" w:rsidRDefault="0036387F" w:rsidP="0036387F">
      <w:pPr>
        <w:tabs>
          <w:tab w:val="left" w:pos="720"/>
        </w:tabs>
        <w:spacing w:after="0" w:line="0" w:lineRule="atLeast"/>
        <w:rPr>
          <w:rFonts w:ascii="Times New Roman" w:eastAsia="Arial" w:hAnsi="Times New Roman" w:cs="Times New Roman"/>
          <w:b/>
          <w:sz w:val="24"/>
          <w:szCs w:val="24"/>
          <w:lang w:val="en-US"/>
        </w:rPr>
      </w:pPr>
    </w:p>
    <w:p w:rsidR="0036387F" w:rsidRDefault="0036387F" w:rsidP="0036387F">
      <w:pPr>
        <w:tabs>
          <w:tab w:val="left" w:pos="720"/>
        </w:tabs>
        <w:spacing w:after="0" w:line="0" w:lineRule="atLeast"/>
        <w:rPr>
          <w:rFonts w:ascii="Times New Roman" w:eastAsia="Arial" w:hAnsi="Times New Roman" w:cs="Times New Roman"/>
          <w:b/>
          <w:sz w:val="24"/>
          <w:szCs w:val="24"/>
          <w:lang w:val="en-US"/>
        </w:rPr>
      </w:pPr>
    </w:p>
    <w:p w:rsidR="0036387F" w:rsidRDefault="0036387F" w:rsidP="0036387F">
      <w:pPr>
        <w:tabs>
          <w:tab w:val="left" w:pos="720"/>
        </w:tabs>
        <w:spacing w:after="0" w:line="0" w:lineRule="atLeast"/>
        <w:rPr>
          <w:rFonts w:ascii="Times New Roman" w:eastAsia="Arial" w:hAnsi="Times New Roman" w:cs="Times New Roman"/>
          <w:b/>
          <w:sz w:val="24"/>
          <w:szCs w:val="24"/>
          <w:lang w:val="en-US"/>
        </w:rPr>
      </w:pPr>
    </w:p>
    <w:p w:rsidR="0036387F" w:rsidRDefault="0036387F" w:rsidP="0036387F">
      <w:pPr>
        <w:tabs>
          <w:tab w:val="left" w:pos="720"/>
        </w:tabs>
        <w:spacing w:after="0" w:line="0" w:lineRule="atLeast"/>
        <w:rPr>
          <w:rFonts w:ascii="Times New Roman" w:eastAsia="Arial" w:hAnsi="Times New Roman" w:cs="Times New Roman"/>
          <w:b/>
          <w:sz w:val="24"/>
          <w:szCs w:val="24"/>
          <w:lang w:val="en-US"/>
        </w:rPr>
      </w:pPr>
    </w:p>
    <w:p w:rsidR="0036387F" w:rsidRPr="00D651A7" w:rsidRDefault="0036387F" w:rsidP="0036387F">
      <w:pPr>
        <w:tabs>
          <w:tab w:val="left" w:pos="720"/>
        </w:tabs>
        <w:spacing w:after="0" w:line="0" w:lineRule="atLeast"/>
        <w:rPr>
          <w:rFonts w:ascii="Times New Roman" w:eastAsia="Arial" w:hAnsi="Times New Roman" w:cs="Times New Roman"/>
          <w:b/>
          <w:sz w:val="24"/>
          <w:szCs w:val="24"/>
          <w:lang w:val="en-US"/>
        </w:rPr>
      </w:pPr>
      <w:r w:rsidRPr="009D00DB">
        <w:rPr>
          <w:rFonts w:ascii="Times New Roman" w:eastAsia="Arial" w:hAnsi="Times New Roman" w:cs="Times New Roman"/>
          <w:b/>
          <w:sz w:val="24"/>
          <w:szCs w:val="24"/>
          <w:lang w:val="en-US"/>
        </w:rPr>
        <w:lastRenderedPageBreak/>
        <w:t xml:space="preserve">10.2 </w:t>
      </w:r>
      <w:r>
        <w:rPr>
          <w:rFonts w:ascii="Times New Roman" w:eastAsia="Arial" w:hAnsi="Times New Roman" w:cs="Times New Roman"/>
          <w:b/>
          <w:sz w:val="24"/>
          <w:szCs w:val="24"/>
          <w:lang w:val="en-US"/>
        </w:rPr>
        <w:t xml:space="preserve"> </w:t>
      </w:r>
      <w:r w:rsidRPr="009D00DB">
        <w:rPr>
          <w:rFonts w:ascii="Times New Roman" w:eastAsia="Arial" w:hAnsi="Times New Roman" w:cs="Times New Roman"/>
          <w:b/>
          <w:sz w:val="24"/>
          <w:szCs w:val="24"/>
          <w:lang w:val="en-US"/>
        </w:rPr>
        <w:t>SCREENSHOTS</w:t>
      </w:r>
    </w:p>
    <w:p w:rsidR="0036387F" w:rsidRDefault="0036387F" w:rsidP="0036387F">
      <w:pPr>
        <w:tabs>
          <w:tab w:val="left" w:pos="720"/>
        </w:tabs>
        <w:spacing w:after="0" w:line="0" w:lineRule="atLeast"/>
        <w:rPr>
          <w:rFonts w:ascii="Times New Roman" w:eastAsia="Arial" w:hAnsi="Times New Roman" w:cs="Times New Roman"/>
          <w:b/>
          <w:sz w:val="28"/>
          <w:szCs w:val="28"/>
          <w:lang w:val="en-US"/>
        </w:rPr>
      </w:pPr>
    </w:p>
    <w:p w:rsidR="0036387F" w:rsidRPr="009D00DB" w:rsidRDefault="0036387F" w:rsidP="0036387F">
      <w:pPr>
        <w:tabs>
          <w:tab w:val="left" w:pos="720"/>
        </w:tabs>
        <w:spacing w:after="0" w:line="0" w:lineRule="atLeast"/>
        <w:jc w:val="center"/>
        <w:rPr>
          <w:rFonts w:ascii="Times New Roman" w:eastAsia="Arial" w:hAnsi="Times New Roman" w:cs="Times New Roman"/>
          <w:sz w:val="24"/>
          <w:szCs w:val="24"/>
          <w:lang w:val="en-US"/>
        </w:rPr>
      </w:pPr>
      <w:r>
        <w:rPr>
          <w:rFonts w:ascii="Times New Roman" w:eastAsia="Arial" w:hAnsi="Times New Roman" w:cs="Times New Roman"/>
          <w:b/>
          <w:sz w:val="24"/>
          <w:szCs w:val="24"/>
          <w:lang w:val="en-US"/>
        </w:rPr>
        <w:t>Dynamic data set acquisition</w:t>
      </w:r>
    </w:p>
    <w:p w:rsidR="0036387F" w:rsidRDefault="0036387F" w:rsidP="0036387F">
      <w:pPr>
        <w:tabs>
          <w:tab w:val="left" w:pos="720"/>
        </w:tabs>
        <w:spacing w:after="0" w:line="0" w:lineRule="atLeast"/>
        <w:rPr>
          <w:rFonts w:ascii="Times New Roman" w:eastAsia="Arial" w:hAnsi="Times New Roman" w:cs="Times New Roman"/>
          <w:sz w:val="28"/>
          <w:szCs w:val="28"/>
          <w:lang w:val="en-US"/>
        </w:rPr>
      </w:pPr>
      <w:r>
        <w:rPr>
          <w:noProof/>
          <w:lang w:val="en-US" w:eastAsia="en-US" w:bidi="ar-SA"/>
        </w:rPr>
        <w:drawing>
          <wp:inline distT="0" distB="0" distL="0" distR="0">
            <wp:extent cx="6417592" cy="3390900"/>
            <wp:effectExtent l="19050" t="0" r="2258"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19850" cy="3392093"/>
                    </a:xfrm>
                    <a:prstGeom prst="rect">
                      <a:avLst/>
                    </a:prstGeom>
                  </pic:spPr>
                </pic:pic>
              </a:graphicData>
            </a:graphic>
          </wp:inline>
        </w:drawing>
      </w:r>
    </w:p>
    <w:p w:rsidR="0036387F" w:rsidRDefault="0036387F" w:rsidP="0036387F">
      <w:pPr>
        <w:tabs>
          <w:tab w:val="left" w:pos="720"/>
        </w:tabs>
        <w:spacing w:after="0" w:line="0" w:lineRule="atLeast"/>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ab/>
      </w:r>
      <w:r>
        <w:rPr>
          <w:rFonts w:ascii="Times New Roman" w:eastAsia="Arial" w:hAnsi="Times New Roman" w:cs="Times New Roman"/>
          <w:sz w:val="28"/>
          <w:szCs w:val="28"/>
          <w:lang w:val="en-US"/>
        </w:rPr>
        <w:tab/>
      </w:r>
      <w:r>
        <w:rPr>
          <w:rFonts w:ascii="Times New Roman" w:eastAsia="Arial" w:hAnsi="Times New Roman" w:cs="Times New Roman"/>
          <w:sz w:val="28"/>
          <w:szCs w:val="28"/>
          <w:lang w:val="en-US"/>
        </w:rPr>
        <w:tab/>
      </w:r>
      <w:r>
        <w:rPr>
          <w:rFonts w:ascii="Times New Roman" w:eastAsia="Arial" w:hAnsi="Times New Roman" w:cs="Times New Roman"/>
          <w:sz w:val="28"/>
          <w:szCs w:val="28"/>
          <w:lang w:val="en-US"/>
        </w:rPr>
        <w:tab/>
      </w:r>
      <w:r>
        <w:rPr>
          <w:rFonts w:ascii="Times New Roman" w:eastAsia="Arial" w:hAnsi="Times New Roman" w:cs="Times New Roman"/>
          <w:sz w:val="28"/>
          <w:szCs w:val="28"/>
          <w:lang w:val="en-US"/>
        </w:rPr>
        <w:tab/>
      </w:r>
    </w:p>
    <w:p w:rsidR="0036387F" w:rsidRDefault="0036387F" w:rsidP="0036387F">
      <w:pPr>
        <w:tabs>
          <w:tab w:val="left" w:pos="720"/>
        </w:tabs>
        <w:spacing w:after="0" w:line="0" w:lineRule="atLeast"/>
        <w:rPr>
          <w:rFonts w:ascii="Times New Roman" w:eastAsia="Arial" w:hAnsi="Times New Roman" w:cs="Times New Roman"/>
          <w:sz w:val="28"/>
          <w:szCs w:val="28"/>
          <w:lang w:val="en-US"/>
        </w:rPr>
      </w:pPr>
    </w:p>
    <w:p w:rsidR="0036387F" w:rsidRPr="00120614" w:rsidRDefault="0036387F" w:rsidP="0036387F">
      <w:pPr>
        <w:tabs>
          <w:tab w:val="left" w:pos="720"/>
        </w:tabs>
        <w:spacing w:after="0" w:line="0" w:lineRule="atLeast"/>
        <w:rPr>
          <w:rFonts w:ascii="Times New Roman" w:eastAsia="Arial" w:hAnsi="Times New Roman" w:cs="Times New Roman"/>
          <w:sz w:val="24"/>
          <w:szCs w:val="24"/>
          <w:lang w:val="en-US"/>
        </w:rPr>
      </w:pPr>
      <w:r>
        <w:rPr>
          <w:rFonts w:ascii="Times New Roman" w:eastAsia="Arial" w:hAnsi="Times New Roman" w:cs="Times New Roman"/>
          <w:sz w:val="24"/>
          <w:szCs w:val="24"/>
          <w:lang w:val="en-US"/>
        </w:rPr>
        <w:t xml:space="preserve">                                                               </w:t>
      </w:r>
      <w:r>
        <w:rPr>
          <w:rFonts w:ascii="Times New Roman" w:eastAsia="Arial" w:hAnsi="Times New Roman" w:cs="Times New Roman"/>
          <w:b/>
          <w:sz w:val="24"/>
          <w:szCs w:val="24"/>
          <w:lang w:val="en-US"/>
        </w:rPr>
        <w:t>Linear graph implementation</w:t>
      </w:r>
      <w:r>
        <w:rPr>
          <w:rFonts w:ascii="Times New Roman" w:eastAsia="Arial" w:hAnsi="Times New Roman" w:cs="Times New Roman"/>
          <w:sz w:val="24"/>
          <w:szCs w:val="24"/>
          <w:lang w:val="en-US"/>
        </w:rPr>
        <w:t xml:space="preserve">           </w:t>
      </w:r>
    </w:p>
    <w:p w:rsidR="0036387F" w:rsidRDefault="0036387F" w:rsidP="0036387F">
      <w:pPr>
        <w:tabs>
          <w:tab w:val="left" w:pos="720"/>
        </w:tabs>
        <w:spacing w:after="0" w:line="0" w:lineRule="atLeast"/>
        <w:rPr>
          <w:rFonts w:ascii="Times New Roman" w:eastAsia="Arial" w:hAnsi="Times New Roman" w:cs="Times New Roman"/>
          <w:b/>
          <w:sz w:val="28"/>
          <w:szCs w:val="28"/>
          <w:lang w:val="en-US"/>
        </w:rPr>
      </w:pPr>
      <w:r>
        <w:rPr>
          <w:noProof/>
          <w:lang w:val="en-US" w:eastAsia="en-US" w:bidi="ar-SA"/>
        </w:rPr>
        <w:drawing>
          <wp:inline distT="0" distB="0" distL="0" distR="0">
            <wp:extent cx="6419850" cy="3611245"/>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19850" cy="3611245"/>
                    </a:xfrm>
                    <a:prstGeom prst="rect">
                      <a:avLst/>
                    </a:prstGeom>
                  </pic:spPr>
                </pic:pic>
              </a:graphicData>
            </a:graphic>
          </wp:inline>
        </w:drawing>
      </w:r>
    </w:p>
    <w:p w:rsidR="00395C88" w:rsidRDefault="00395C88" w:rsidP="0036387F">
      <w:pPr>
        <w:tabs>
          <w:tab w:val="left" w:pos="720"/>
        </w:tabs>
        <w:spacing w:after="0" w:line="0" w:lineRule="atLeast"/>
        <w:rPr>
          <w:rFonts w:ascii="Times New Roman" w:eastAsia="Arial" w:hAnsi="Times New Roman" w:cs="Times New Roman"/>
          <w:b/>
          <w:sz w:val="28"/>
          <w:szCs w:val="28"/>
          <w:lang w:val="en-US"/>
        </w:rPr>
      </w:pPr>
    </w:p>
    <w:p w:rsidR="0036387F" w:rsidRPr="003B01CD" w:rsidRDefault="0036387F" w:rsidP="0036387F">
      <w:pPr>
        <w:tabs>
          <w:tab w:val="left" w:pos="720"/>
        </w:tabs>
        <w:spacing w:after="0" w:line="0" w:lineRule="atLeast"/>
        <w:rPr>
          <w:rFonts w:ascii="Times New Roman" w:eastAsia="Arial" w:hAnsi="Times New Roman" w:cs="Times New Roman"/>
          <w:sz w:val="24"/>
          <w:szCs w:val="24"/>
          <w:lang w:val="en-US"/>
        </w:rPr>
      </w:pPr>
      <w:r>
        <w:rPr>
          <w:rFonts w:ascii="Times New Roman" w:eastAsia="Arial" w:hAnsi="Times New Roman" w:cs="Times New Roman"/>
          <w:b/>
          <w:sz w:val="28"/>
          <w:szCs w:val="28"/>
          <w:lang w:val="en-US"/>
        </w:rPr>
        <w:t xml:space="preserve">                                                                    </w:t>
      </w:r>
    </w:p>
    <w:p w:rsidR="0036387F" w:rsidRPr="008C7142" w:rsidRDefault="0036387F" w:rsidP="0036387F">
      <w:pPr>
        <w:tabs>
          <w:tab w:val="left" w:pos="720"/>
        </w:tabs>
        <w:spacing w:after="0" w:line="0" w:lineRule="atLeast"/>
        <w:rPr>
          <w:rFonts w:ascii="Times New Roman" w:eastAsia="Arial" w:hAnsi="Times New Roman" w:cs="Times New Roman"/>
          <w:sz w:val="24"/>
          <w:szCs w:val="24"/>
          <w:lang w:val="en-US"/>
        </w:rPr>
      </w:pPr>
    </w:p>
    <w:p w:rsidR="0036387F" w:rsidRDefault="0036387F" w:rsidP="0036387F">
      <w:pPr>
        <w:tabs>
          <w:tab w:val="left" w:pos="720"/>
        </w:tabs>
        <w:spacing w:after="0" w:line="0" w:lineRule="atLeast"/>
        <w:rPr>
          <w:rFonts w:ascii="Times New Roman" w:eastAsia="Arial" w:hAnsi="Times New Roman" w:cs="Times New Roman"/>
          <w:b/>
          <w:sz w:val="28"/>
          <w:szCs w:val="28"/>
          <w:lang w:val="en-US"/>
        </w:rPr>
      </w:pPr>
    </w:p>
    <w:p w:rsidR="0036387F" w:rsidRDefault="0036387F" w:rsidP="0036387F">
      <w:pPr>
        <w:widowControl w:val="0"/>
        <w:autoSpaceDE w:val="0"/>
        <w:autoSpaceDN w:val="0"/>
        <w:adjustRightInd w:val="0"/>
        <w:spacing w:before="187" w:after="0" w:line="276" w:lineRule="exact"/>
        <w:rPr>
          <w:rFonts w:ascii="Times New Roman" w:eastAsia="Arial" w:hAnsi="Times New Roman" w:cs="Times New Roman"/>
          <w:b/>
          <w:sz w:val="28"/>
          <w:szCs w:val="28"/>
          <w:lang w:val="en-US"/>
        </w:rPr>
      </w:pPr>
    </w:p>
    <w:p w:rsidR="0036387F" w:rsidRPr="009174EF" w:rsidRDefault="0036387F" w:rsidP="0036387F">
      <w:pPr>
        <w:widowControl w:val="0"/>
        <w:autoSpaceDE w:val="0"/>
        <w:autoSpaceDN w:val="0"/>
        <w:adjustRightInd w:val="0"/>
        <w:spacing w:before="187" w:after="0" w:line="276" w:lineRule="exact"/>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56567" w:rsidRPr="00056567">
        <w:rPr>
          <w:noProof/>
        </w:rPr>
        <w:pict>
          <v:polyline id="_x0000_s1815" style="position:absolute;z-index:-251340800;mso-position-horizontal-relative:page;mso-position-vertical-relative:page" points="24pt,25.45pt,24pt,24pt,25.45pt,24pt,25.45pt,25.45pt,24pt,25.45pt" coordsize="29,29" o:allowincell="f" fillcolor="black" stroked="f">
            <w10:wrap anchorx="page" anchory="page"/>
          </v:polyline>
        </w:pict>
      </w:r>
      <w:r w:rsidR="00056567" w:rsidRPr="00056567">
        <w:rPr>
          <w:noProof/>
        </w:rPr>
        <w:pict>
          <v:polyline id="_x0000_s1816" style="position:absolute;z-index:-251339776;mso-position-horizontal-relative:page;mso-position-vertical-relative:page" points="24pt,25.45pt,24pt,24pt,25.45pt,24pt,25.45pt,25.45pt,24pt,25.45pt" coordsize="29,29" o:allowincell="f" fillcolor="black" stroked="f">
            <w10:wrap anchorx="page" anchory="page"/>
          </v:polyline>
        </w:pict>
      </w:r>
      <w:r w:rsidR="00056567" w:rsidRPr="00056567">
        <w:rPr>
          <w:noProof/>
        </w:rPr>
        <w:pict>
          <v:polyline id="_x0000_s1817" style="position:absolute;z-index:-251338752;mso-position-horizontal-relative:page;mso-position-vertical-relative:page" points="586.65pt,25.45pt,586.65pt,24pt,588.1pt,24pt,588.1pt,25.45pt,586.65pt,25.45pt" coordsize="29,29" o:allowincell="f" fillcolor="black" stroked="f">
            <w10:wrap anchorx="page" anchory="page"/>
          </v:polyline>
        </w:pict>
      </w:r>
      <w:r w:rsidR="00056567" w:rsidRPr="00056567">
        <w:rPr>
          <w:noProof/>
        </w:rPr>
        <w:pict>
          <v:polyline id="_x0000_s1818" style="position:absolute;z-index:-251337728;mso-position-horizontal-relative:page;mso-position-vertical-relative:page" points="586.65pt,25.45pt,586.65pt,24pt,588.1pt,24pt,588.1pt,25.45pt,586.65pt,25.45pt" coordsize="29,29" o:allowincell="f" fillcolor="black" stroked="f">
            <w10:wrap anchorx="page" anchory="page"/>
          </v:polyline>
        </w:pict>
      </w:r>
      <w:r w:rsidR="00056567" w:rsidRPr="00056567">
        <w:rPr>
          <w:noProof/>
        </w:rPr>
        <w:pict>
          <v:polyline id="_x0000_s1819" style="position:absolute;z-index:-251336704;mso-position-horizontal-relative:page;mso-position-vertical-relative:page" points="24pt,768.1pt,24pt,766.65pt,25.45pt,766.65pt,25.45pt,768.1pt,24pt,768.1pt" coordsize="29,29" o:allowincell="f" fillcolor="black" stroked="f">
            <w10:wrap anchorx="page" anchory="page"/>
          </v:polyline>
        </w:pict>
      </w:r>
      <w:r w:rsidR="00056567" w:rsidRPr="00056567">
        <w:rPr>
          <w:noProof/>
        </w:rPr>
        <w:pict>
          <v:polyline id="_x0000_s1820" style="position:absolute;z-index:-251335680;mso-position-horizontal-relative:page;mso-position-vertical-relative:page" points="24pt,768.1pt,24pt,766.65pt,25.45pt,766.65pt,25.45pt,768.1pt,24pt,768.1pt" coordsize="29,29" o:allowincell="f" fillcolor="black" stroked="f">
            <w10:wrap anchorx="page" anchory="page"/>
          </v:polyline>
        </w:pict>
      </w:r>
      <w:r w:rsidR="00056567" w:rsidRPr="00056567">
        <w:rPr>
          <w:noProof/>
        </w:rPr>
        <w:pict>
          <v:polyline id="_x0000_s1821" style="position:absolute;z-index:-251334656;mso-position-horizontal-relative:page;mso-position-vertical-relative:page" points="586.65pt,768.1pt,586.65pt,766.65pt,588.1pt,766.65pt,588.1pt,768.1pt,586.65pt,768.1pt" coordsize="29,29" o:allowincell="f" fillcolor="black" stroked="f">
            <w10:wrap anchorx="page" anchory="page"/>
          </v:polyline>
        </w:pict>
      </w:r>
      <w:r w:rsidR="00056567" w:rsidRPr="00056567">
        <w:rPr>
          <w:noProof/>
        </w:rPr>
        <w:pict>
          <v:polyline id="_x0000_s1822" style="position:absolute;z-index:-251333632;mso-position-horizontal-relative:page;mso-position-vertical-relative:page" points="586.65pt,768.1pt,586.65pt,766.65pt,588.1pt,766.65pt,588.1pt,768.1pt,586.65pt,768.1pt" coordsize="29,29" o:allowincell="f" fillcolor="black" stroked="f">
            <w10:wrap anchorx="page" anchory="page"/>
          </v:polyline>
        </w:pict>
      </w:r>
    </w:p>
    <w:p w:rsidR="0036387F" w:rsidRPr="00BD1E71" w:rsidRDefault="0036387F" w:rsidP="0036387F">
      <w:pPr>
        <w:tabs>
          <w:tab w:val="left" w:pos="3070"/>
        </w:tabs>
        <w:contextualSpacing/>
        <w:rPr>
          <w:rFonts w:ascii="Times New Roman Bold" w:hAnsi="Times New Roman Bold" w:cs="Times New Roman Bold"/>
          <w:color w:val="000000"/>
          <w:sz w:val="24"/>
          <w:szCs w:val="24"/>
        </w:rPr>
      </w:pPr>
      <w:bookmarkStart w:id="18" w:name="Pg30"/>
      <w:bookmarkEnd w:id="18"/>
      <w:r w:rsidRPr="00BD1E71">
        <w:rPr>
          <w:rFonts w:ascii="Times New Roman Bold" w:hAnsi="Times New Roman Bold" w:cs="Times New Roman Bold"/>
          <w:color w:val="000000"/>
          <w:sz w:val="24"/>
          <w:szCs w:val="24"/>
        </w:rPr>
        <w:t>10</w:t>
      </w:r>
      <w:r>
        <w:rPr>
          <w:rFonts w:ascii="Times New Roman Bold" w:hAnsi="Times New Roman Bold" w:cs="Times New Roman Bold"/>
          <w:color w:val="000000"/>
          <w:sz w:val="24"/>
          <w:szCs w:val="24"/>
        </w:rPr>
        <w:t>.3</w:t>
      </w:r>
      <w:r w:rsidRPr="00BD1E71">
        <w:rPr>
          <w:rFonts w:ascii="Times New Roman Bold" w:hAnsi="Times New Roman Bold" w:cs="Times New Roman Bold"/>
          <w:color w:val="000000"/>
          <w:sz w:val="24"/>
          <w:szCs w:val="24"/>
        </w:rPr>
        <w:t xml:space="preserve"> </w:t>
      </w:r>
      <w:r>
        <w:rPr>
          <w:rFonts w:ascii="Times New Roman Bold" w:hAnsi="Times New Roman Bold" w:cs="Times New Roman Bold"/>
          <w:color w:val="000000"/>
          <w:sz w:val="24"/>
          <w:szCs w:val="24"/>
        </w:rPr>
        <w:t>REFERENCE</w:t>
      </w:r>
    </w:p>
    <w:p w:rsidR="0036387F" w:rsidRDefault="0036387F" w:rsidP="0036387F">
      <w:pPr>
        <w:tabs>
          <w:tab w:val="left" w:pos="3070"/>
        </w:tabs>
        <w:contextualSpacing/>
        <w:rPr>
          <w:rFonts w:ascii="Times New Roman Bold" w:hAnsi="Times New Roman Bold" w:cs="Times New Roman Bold"/>
          <w:color w:val="000000"/>
          <w:sz w:val="28"/>
          <w:szCs w:val="28"/>
        </w:rPr>
      </w:pPr>
      <w:r>
        <w:rPr>
          <w:rFonts w:ascii="Times New Roman Bold" w:hAnsi="Times New Roman Bold" w:cs="Times New Roman Bold"/>
          <w:color w:val="000000"/>
          <w:sz w:val="28"/>
          <w:szCs w:val="28"/>
        </w:rPr>
        <w:t xml:space="preserve"> </w:t>
      </w:r>
    </w:p>
    <w:p w:rsidR="0036387F" w:rsidRPr="00311B54" w:rsidRDefault="0036387F" w:rsidP="0036387F">
      <w:pPr>
        <w:spacing w:line="360" w:lineRule="auto"/>
        <w:ind w:left="360"/>
        <w:contextualSpacing/>
        <w:jc w:val="both"/>
        <w:rPr>
          <w:rFonts w:ascii="Times New Roman" w:hAnsi="Times New Roman" w:cs="Times New Roman"/>
          <w:sz w:val="24"/>
          <w:szCs w:val="24"/>
        </w:rPr>
      </w:pPr>
      <w:r w:rsidRPr="00BD1E71">
        <w:rPr>
          <w:rFonts w:ascii="Times New Roman" w:hAnsi="Times New Roman"/>
          <w:sz w:val="24"/>
          <w:szCs w:val="24"/>
        </w:rPr>
        <w:t>[1</w:t>
      </w:r>
      <w:r w:rsidRPr="00BD1E71">
        <w:rPr>
          <w:rFonts w:ascii="Times New Roman" w:hAnsi="Times New Roman" w:cs="Times New Roman"/>
          <w:sz w:val="24"/>
          <w:szCs w:val="24"/>
        </w:rPr>
        <w:t xml:space="preserve">] </w:t>
      </w:r>
      <w:r>
        <w:rPr>
          <w:rFonts w:ascii="Times New Roman" w:hAnsi="Times New Roman" w:cs="Times New Roman"/>
          <w:sz w:val="24"/>
          <w:szCs w:val="24"/>
        </w:rPr>
        <w:t>Vladimir Dekys</w:t>
      </w:r>
      <w:r w:rsidRPr="00311B54">
        <w:rPr>
          <w:rFonts w:ascii="Times New Roman" w:hAnsi="Times New Roman" w:cs="Times New Roman"/>
          <w:bCs/>
          <w:sz w:val="24"/>
          <w:szCs w:val="24"/>
        </w:rPr>
        <w:t xml:space="preserve"> Condition monitoring and fault diagnosis2017</w:t>
      </w:r>
      <w:r w:rsidRPr="00311B54">
        <w:rPr>
          <w:rFonts w:ascii="Times New Roman" w:hAnsi="Times New Roman" w:cs="Times New Roman"/>
          <w:b/>
          <w:bCs/>
          <w:sz w:val="24"/>
          <w:szCs w:val="24"/>
        </w:rPr>
        <w:t xml:space="preserve"> </w:t>
      </w:r>
      <w:r w:rsidRPr="00311B54">
        <w:rPr>
          <w:rFonts w:ascii="Times New Roman" w:hAnsi="Times New Roman" w:cs="Times New Roman"/>
          <w:sz w:val="24"/>
          <w:szCs w:val="24"/>
        </w:rPr>
        <w:t xml:space="preserve">XXI International Polish-Slovak Conference “Machine Modeling and Simulations 2016” </w:t>
      </w:r>
      <w:r>
        <w:rPr>
          <w:rFonts w:ascii="Times New Roman" w:hAnsi="Times New Roman" w:cs="Times New Roman"/>
          <w:sz w:val="24"/>
          <w:szCs w:val="24"/>
        </w:rPr>
        <w:t>vol. no:177 pp:502-509</w:t>
      </w:r>
    </w:p>
    <w:p w:rsidR="0036387F" w:rsidRPr="00311B54" w:rsidRDefault="0036387F" w:rsidP="0036387F">
      <w:pPr>
        <w:spacing w:line="360" w:lineRule="auto"/>
        <w:ind w:left="360"/>
        <w:contextualSpacing/>
        <w:jc w:val="both"/>
        <w:rPr>
          <w:rFonts w:ascii="Times New Roman" w:hAnsi="Times New Roman" w:cs="Times New Roman"/>
          <w:sz w:val="24"/>
          <w:szCs w:val="24"/>
        </w:rPr>
      </w:pPr>
    </w:p>
    <w:p w:rsidR="0036387F" w:rsidRPr="00311B54" w:rsidRDefault="0036387F" w:rsidP="0036387F">
      <w:pPr>
        <w:spacing w:line="360" w:lineRule="auto"/>
        <w:ind w:left="360"/>
        <w:jc w:val="both"/>
        <w:rPr>
          <w:rFonts w:ascii="Times New Roman" w:hAnsi="Times New Roman" w:cs="Times New Roman"/>
          <w:sz w:val="24"/>
          <w:szCs w:val="24"/>
        </w:rPr>
      </w:pPr>
      <w:r w:rsidRPr="00311B54">
        <w:rPr>
          <w:rFonts w:ascii="Times New Roman" w:hAnsi="Times New Roman" w:cs="Times New Roman"/>
          <w:sz w:val="24"/>
          <w:szCs w:val="24"/>
        </w:rPr>
        <w:t xml:space="preserve">[2] Joel Igba , Kazem Alemzadeh , Christopher Durugbo , Egill Thor Eiriksson </w:t>
      </w:r>
      <w:r>
        <w:rPr>
          <w:rFonts w:ascii="Times New Roman" w:hAnsi="Times New Roman" w:cs="Times New Roman"/>
          <w:sz w:val="24"/>
          <w:szCs w:val="24"/>
        </w:rPr>
        <w:t>“</w:t>
      </w:r>
      <w:r w:rsidRPr="00311B54">
        <w:rPr>
          <w:rFonts w:ascii="Times New Roman" w:hAnsi="Times New Roman" w:cs="Times New Roman"/>
          <w:bCs/>
          <w:sz w:val="24"/>
          <w:szCs w:val="24"/>
        </w:rPr>
        <w:t>Analyzing RMS and peak values of vibration signals for condition</w:t>
      </w:r>
      <w:r w:rsidRPr="00311B54">
        <w:rPr>
          <w:rFonts w:ascii="Times New Roman" w:hAnsi="Times New Roman" w:cs="Times New Roman"/>
          <w:sz w:val="24"/>
          <w:szCs w:val="24"/>
        </w:rPr>
        <w:t xml:space="preserve"> </w:t>
      </w:r>
      <w:r w:rsidRPr="00311B54">
        <w:rPr>
          <w:rFonts w:ascii="Times New Roman" w:hAnsi="Times New Roman" w:cs="Times New Roman"/>
          <w:bCs/>
          <w:sz w:val="24"/>
          <w:szCs w:val="24"/>
        </w:rPr>
        <w:t>monitoring of wind turbine gearboxes 2016</w:t>
      </w:r>
      <w:r>
        <w:rPr>
          <w:rFonts w:ascii="Times New Roman" w:hAnsi="Times New Roman" w:cs="Times New Roman"/>
          <w:bCs/>
          <w:sz w:val="24"/>
          <w:szCs w:val="24"/>
        </w:rPr>
        <w:t>” vol. no:46 pp:155-160</w:t>
      </w:r>
    </w:p>
    <w:p w:rsidR="0036387F" w:rsidRPr="00311B54" w:rsidRDefault="0036387F" w:rsidP="0036387F">
      <w:pPr>
        <w:spacing w:line="360" w:lineRule="auto"/>
        <w:ind w:left="360"/>
        <w:contextualSpacing/>
        <w:jc w:val="both"/>
        <w:rPr>
          <w:rFonts w:ascii="Times New Roman" w:hAnsi="Times New Roman" w:cs="Times New Roman"/>
          <w:sz w:val="24"/>
          <w:szCs w:val="24"/>
        </w:rPr>
      </w:pPr>
    </w:p>
    <w:p w:rsidR="0036387F" w:rsidRPr="00311B54" w:rsidRDefault="0036387F" w:rsidP="0036387F">
      <w:pPr>
        <w:spacing w:line="360" w:lineRule="auto"/>
        <w:ind w:left="360"/>
        <w:contextualSpacing/>
        <w:jc w:val="both"/>
        <w:rPr>
          <w:rFonts w:ascii="Times New Roman" w:hAnsi="Times New Roman" w:cs="Times New Roman"/>
          <w:sz w:val="24"/>
          <w:szCs w:val="24"/>
        </w:rPr>
      </w:pPr>
      <w:r w:rsidRPr="00311B54">
        <w:rPr>
          <w:rFonts w:ascii="Times New Roman" w:hAnsi="Times New Roman" w:cs="Times New Roman"/>
          <w:sz w:val="24"/>
          <w:szCs w:val="24"/>
        </w:rPr>
        <w:t>[3] Sebastian Bombinski, Krzysztof Blazejak, Miroslaw Nejman Krzysztof J</w:t>
      </w:r>
      <w:r>
        <w:rPr>
          <w:rFonts w:ascii="Times New Roman" w:hAnsi="Times New Roman" w:cs="Times New Roman"/>
          <w:sz w:val="24"/>
          <w:szCs w:val="24"/>
        </w:rPr>
        <w:t>emielniaka, “</w:t>
      </w:r>
      <w:r w:rsidRPr="00311B54">
        <w:rPr>
          <w:rFonts w:ascii="Times New Roman" w:hAnsi="Times New Roman" w:cs="Times New Roman"/>
          <w:bCs/>
          <w:sz w:val="24"/>
          <w:szCs w:val="24"/>
        </w:rPr>
        <w:t>Sensor signal segmentation for tool condition monitoring</w:t>
      </w:r>
      <w:r w:rsidRPr="00311B54">
        <w:rPr>
          <w:rFonts w:ascii="Times New Roman" w:hAnsi="Times New Roman" w:cs="Times New Roman"/>
          <w:b/>
          <w:bCs/>
          <w:sz w:val="24"/>
          <w:szCs w:val="24"/>
        </w:rPr>
        <w:t>,</w:t>
      </w:r>
      <w:r w:rsidRPr="00311B54">
        <w:rPr>
          <w:rFonts w:ascii="Times New Roman" w:hAnsi="Times New Roman" w:cs="Times New Roman"/>
          <w:iCs/>
          <w:sz w:val="24"/>
          <w:szCs w:val="24"/>
        </w:rPr>
        <w:t>Warsaw University of Technology, Narbutta 86, 02-524 Warsaw, Poland 2016</w:t>
      </w:r>
      <w:r>
        <w:rPr>
          <w:rFonts w:ascii="Times New Roman" w:hAnsi="Times New Roman" w:cs="Times New Roman"/>
          <w:iCs/>
          <w:sz w:val="24"/>
          <w:szCs w:val="24"/>
        </w:rPr>
        <w:t>” vol.no:91 pp:90-106</w:t>
      </w:r>
    </w:p>
    <w:p w:rsidR="0036387F" w:rsidRPr="00311B54" w:rsidRDefault="0036387F" w:rsidP="0036387F">
      <w:pPr>
        <w:spacing w:line="360" w:lineRule="auto"/>
        <w:ind w:left="360"/>
        <w:contextualSpacing/>
        <w:jc w:val="both"/>
        <w:rPr>
          <w:rFonts w:ascii="Times New Roman" w:hAnsi="Times New Roman" w:cs="Times New Roman"/>
          <w:sz w:val="24"/>
          <w:szCs w:val="24"/>
        </w:rPr>
      </w:pPr>
      <w:bookmarkStart w:id="19" w:name="_GoBack"/>
      <w:bookmarkEnd w:id="19"/>
    </w:p>
    <w:p w:rsidR="0036387F" w:rsidRPr="00311B54" w:rsidRDefault="0036387F" w:rsidP="0036387F">
      <w:pPr>
        <w:spacing w:line="360" w:lineRule="auto"/>
        <w:ind w:left="360"/>
        <w:jc w:val="both"/>
        <w:rPr>
          <w:rFonts w:ascii="Times New Roman" w:hAnsi="Times New Roman" w:cs="Times New Roman"/>
          <w:bCs/>
          <w:sz w:val="24"/>
          <w:szCs w:val="24"/>
        </w:rPr>
      </w:pPr>
      <w:r w:rsidRPr="00311B54">
        <w:rPr>
          <w:rFonts w:ascii="Times New Roman" w:hAnsi="Times New Roman" w:cs="Times New Roman"/>
          <w:sz w:val="24"/>
          <w:szCs w:val="24"/>
        </w:rPr>
        <w:t xml:space="preserve"> [4] B. Myhrea,S. Petersen, R. Ugarelli </w:t>
      </w:r>
      <w:r w:rsidRPr="00311B54">
        <w:rPr>
          <w:rFonts w:ascii="Times New Roman" w:hAnsi="Times New Roman" w:cs="Times New Roman"/>
          <w:b/>
          <w:bCs/>
          <w:sz w:val="24"/>
          <w:szCs w:val="24"/>
        </w:rPr>
        <w:t xml:space="preserve"> </w:t>
      </w:r>
      <w:r>
        <w:rPr>
          <w:rFonts w:ascii="Times New Roman" w:hAnsi="Times New Roman" w:cs="Times New Roman"/>
          <w:b/>
          <w:bCs/>
          <w:sz w:val="24"/>
          <w:szCs w:val="24"/>
        </w:rPr>
        <w:t>“</w:t>
      </w:r>
      <w:r w:rsidRPr="00311B54">
        <w:rPr>
          <w:rFonts w:ascii="Times New Roman" w:hAnsi="Times New Roman" w:cs="Times New Roman"/>
          <w:bCs/>
          <w:sz w:val="24"/>
          <w:szCs w:val="24"/>
        </w:rPr>
        <w:t>Using Wireless Vibration Monitoring to Enable Condition-Based Maintenance of Rotating Machinery in the Water and Wastewater Industries</w:t>
      </w:r>
      <w:r w:rsidRPr="00311B54">
        <w:rPr>
          <w:rFonts w:ascii="Times New Roman" w:hAnsi="Times New Roman" w:cs="Times New Roman"/>
          <w:sz w:val="24"/>
          <w:szCs w:val="24"/>
        </w:rPr>
        <w:t xml:space="preserve"> ,16th Conference on Water Distribution System Analysis, WDSA 2014</w:t>
      </w:r>
      <w:r>
        <w:rPr>
          <w:rFonts w:ascii="Times New Roman" w:hAnsi="Times New Roman" w:cs="Times New Roman"/>
          <w:sz w:val="24"/>
          <w:szCs w:val="24"/>
        </w:rPr>
        <w:t>” vol. no:89 pp:1397-1403</w:t>
      </w:r>
      <w:r w:rsidRPr="00311B54">
        <w:rPr>
          <w:rFonts w:ascii="Times New Roman" w:hAnsi="Times New Roman" w:cs="Times New Roman"/>
          <w:sz w:val="24"/>
          <w:szCs w:val="24"/>
        </w:rPr>
        <w:t xml:space="preserve"> </w:t>
      </w:r>
    </w:p>
    <w:p w:rsidR="0036387F" w:rsidRPr="00BD1E71" w:rsidRDefault="0036387F" w:rsidP="0036387F">
      <w:pPr>
        <w:spacing w:line="360" w:lineRule="auto"/>
        <w:jc w:val="both"/>
        <w:rPr>
          <w:rFonts w:ascii="Times New Roman" w:hAnsi="Times New Roman" w:cs="Times New Roman"/>
          <w:sz w:val="24"/>
          <w:szCs w:val="24"/>
        </w:rPr>
      </w:pPr>
    </w:p>
    <w:p w:rsidR="0036387F" w:rsidRPr="00A943D4" w:rsidRDefault="0036387F" w:rsidP="0036387F">
      <w:pPr>
        <w:spacing w:line="360" w:lineRule="auto"/>
        <w:jc w:val="both"/>
        <w:rPr>
          <w:rFonts w:ascii="Times New Roman" w:hAnsi="Times New Roman" w:cs="Times New Roman"/>
          <w:sz w:val="24"/>
          <w:szCs w:val="24"/>
        </w:rPr>
      </w:pPr>
    </w:p>
    <w:p w:rsidR="0036387F" w:rsidRPr="00A943D4" w:rsidRDefault="0036387F" w:rsidP="0036387F">
      <w:pPr>
        <w:spacing w:line="360" w:lineRule="auto"/>
        <w:jc w:val="both"/>
        <w:rPr>
          <w:rFonts w:ascii="Times New Roman" w:hAnsi="Times New Roman" w:cs="Times New Roman"/>
          <w:sz w:val="24"/>
          <w:szCs w:val="24"/>
        </w:rPr>
      </w:pPr>
    </w:p>
    <w:p w:rsidR="0036387F" w:rsidRDefault="0036387F" w:rsidP="0036387F">
      <w:pPr>
        <w:widowControl w:val="0"/>
        <w:autoSpaceDE w:val="0"/>
        <w:autoSpaceDN w:val="0"/>
        <w:adjustRightInd w:val="0"/>
        <w:spacing w:after="0" w:line="360" w:lineRule="auto"/>
        <w:ind w:left="4581"/>
        <w:jc w:val="both"/>
        <w:rPr>
          <w:rFonts w:ascii="Times New Roman" w:hAnsi="Times New Roman" w:cs="Times New Roman"/>
          <w:color w:val="000000"/>
          <w:spacing w:val="2"/>
          <w:sz w:val="24"/>
          <w:szCs w:val="24"/>
        </w:rPr>
      </w:pPr>
    </w:p>
    <w:p w:rsidR="0036387F" w:rsidRDefault="0036387F" w:rsidP="0036387F">
      <w:pPr>
        <w:widowControl w:val="0"/>
        <w:autoSpaceDE w:val="0"/>
        <w:autoSpaceDN w:val="0"/>
        <w:adjustRightInd w:val="0"/>
        <w:spacing w:after="0" w:line="360" w:lineRule="auto"/>
        <w:ind w:left="4581"/>
        <w:jc w:val="both"/>
        <w:rPr>
          <w:rFonts w:ascii="Times New Roman" w:hAnsi="Times New Roman" w:cs="Times New Roman"/>
          <w:color w:val="000000"/>
          <w:spacing w:val="2"/>
          <w:sz w:val="24"/>
          <w:szCs w:val="24"/>
        </w:rPr>
      </w:pPr>
    </w:p>
    <w:p w:rsidR="0036387F" w:rsidRDefault="0036387F" w:rsidP="0036387F">
      <w:pPr>
        <w:widowControl w:val="0"/>
        <w:autoSpaceDE w:val="0"/>
        <w:autoSpaceDN w:val="0"/>
        <w:adjustRightInd w:val="0"/>
        <w:spacing w:after="0" w:line="276" w:lineRule="exact"/>
        <w:ind w:left="4581"/>
        <w:rPr>
          <w:rFonts w:ascii="Times New Roman" w:hAnsi="Times New Roman" w:cs="Times New Roman"/>
          <w:color w:val="000000"/>
          <w:spacing w:val="2"/>
          <w:sz w:val="24"/>
          <w:szCs w:val="24"/>
        </w:rPr>
      </w:pPr>
    </w:p>
    <w:p w:rsidR="0036387F" w:rsidRDefault="0036387F" w:rsidP="0036387F">
      <w:pPr>
        <w:widowControl w:val="0"/>
        <w:autoSpaceDE w:val="0"/>
        <w:autoSpaceDN w:val="0"/>
        <w:adjustRightInd w:val="0"/>
        <w:spacing w:after="0" w:line="276" w:lineRule="exact"/>
        <w:ind w:left="4581"/>
        <w:rPr>
          <w:rFonts w:ascii="Times New Roman" w:hAnsi="Times New Roman" w:cs="Times New Roman"/>
          <w:color w:val="000000"/>
          <w:spacing w:val="2"/>
          <w:sz w:val="24"/>
          <w:szCs w:val="24"/>
        </w:rPr>
      </w:pPr>
    </w:p>
    <w:p w:rsidR="0036387F" w:rsidRDefault="0036387F" w:rsidP="0036387F">
      <w:pPr>
        <w:widowControl w:val="0"/>
        <w:autoSpaceDE w:val="0"/>
        <w:autoSpaceDN w:val="0"/>
        <w:adjustRightInd w:val="0"/>
        <w:spacing w:after="0" w:line="276" w:lineRule="exact"/>
        <w:ind w:left="4581"/>
        <w:rPr>
          <w:rFonts w:ascii="Times New Roman" w:hAnsi="Times New Roman" w:cs="Times New Roman"/>
          <w:color w:val="000000"/>
          <w:spacing w:val="2"/>
          <w:sz w:val="24"/>
          <w:szCs w:val="24"/>
        </w:rPr>
      </w:pPr>
    </w:p>
    <w:p w:rsidR="0036387F" w:rsidRDefault="0036387F" w:rsidP="0036387F">
      <w:pPr>
        <w:widowControl w:val="0"/>
        <w:autoSpaceDE w:val="0"/>
        <w:autoSpaceDN w:val="0"/>
        <w:adjustRightInd w:val="0"/>
        <w:spacing w:after="0" w:line="276" w:lineRule="exact"/>
        <w:ind w:left="4581"/>
        <w:rPr>
          <w:rFonts w:ascii="Times New Roman" w:hAnsi="Times New Roman" w:cs="Times New Roman"/>
          <w:color w:val="000000"/>
          <w:spacing w:val="2"/>
          <w:sz w:val="24"/>
          <w:szCs w:val="24"/>
        </w:rPr>
      </w:pPr>
    </w:p>
    <w:p w:rsidR="0036387F" w:rsidRDefault="0036387F" w:rsidP="0036387F">
      <w:pPr>
        <w:widowControl w:val="0"/>
        <w:autoSpaceDE w:val="0"/>
        <w:autoSpaceDN w:val="0"/>
        <w:adjustRightInd w:val="0"/>
        <w:spacing w:after="0" w:line="276" w:lineRule="exact"/>
        <w:ind w:left="4581"/>
        <w:rPr>
          <w:rFonts w:ascii="Times New Roman" w:hAnsi="Times New Roman" w:cs="Times New Roman"/>
          <w:color w:val="000000"/>
          <w:spacing w:val="2"/>
          <w:sz w:val="24"/>
          <w:szCs w:val="24"/>
        </w:rPr>
      </w:pPr>
    </w:p>
    <w:p w:rsidR="0036387F" w:rsidRDefault="0036387F" w:rsidP="0036387F">
      <w:pPr>
        <w:widowControl w:val="0"/>
        <w:autoSpaceDE w:val="0"/>
        <w:autoSpaceDN w:val="0"/>
        <w:adjustRightInd w:val="0"/>
        <w:spacing w:after="0" w:line="276" w:lineRule="exact"/>
        <w:ind w:left="4581"/>
        <w:rPr>
          <w:rFonts w:ascii="Times New Roman" w:hAnsi="Times New Roman" w:cs="Times New Roman"/>
          <w:color w:val="000000"/>
          <w:spacing w:val="2"/>
          <w:sz w:val="24"/>
          <w:szCs w:val="24"/>
        </w:rPr>
      </w:pPr>
    </w:p>
    <w:p w:rsidR="0036387F" w:rsidRDefault="0036387F" w:rsidP="0036387F">
      <w:pPr>
        <w:widowControl w:val="0"/>
        <w:autoSpaceDE w:val="0"/>
        <w:autoSpaceDN w:val="0"/>
        <w:adjustRightInd w:val="0"/>
        <w:spacing w:after="0" w:line="276" w:lineRule="exact"/>
        <w:ind w:left="4581"/>
        <w:rPr>
          <w:rFonts w:ascii="Times New Roman" w:hAnsi="Times New Roman" w:cs="Times New Roman"/>
          <w:color w:val="000000"/>
          <w:spacing w:val="2"/>
          <w:sz w:val="24"/>
          <w:szCs w:val="24"/>
        </w:rPr>
      </w:pPr>
    </w:p>
    <w:p w:rsidR="0036387F" w:rsidRDefault="0036387F" w:rsidP="0036387F">
      <w:pPr>
        <w:widowControl w:val="0"/>
        <w:autoSpaceDE w:val="0"/>
        <w:autoSpaceDN w:val="0"/>
        <w:adjustRightInd w:val="0"/>
        <w:spacing w:before="187" w:after="0" w:line="276" w:lineRule="exact"/>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56567" w:rsidRPr="00056567">
        <w:rPr>
          <w:noProof/>
        </w:rPr>
        <w:pict>
          <v:polyline id="_x0000_s1798" style="position:absolute;z-index:-251358208;mso-position-horizontal-relative:page;mso-position-vertical-relative:page" points="24pt,25.45pt,24pt,24pt,25.45pt,24pt,25.45pt,25.45pt,24pt,25.45pt" coordsize="29,29" o:allowincell="f" fillcolor="black" stroked="f">
            <w10:wrap anchorx="page" anchory="page"/>
          </v:polyline>
        </w:pict>
      </w:r>
      <w:r w:rsidR="00056567" w:rsidRPr="00056567">
        <w:rPr>
          <w:noProof/>
        </w:rPr>
        <w:pict>
          <v:polyline id="_x0000_s1799" style="position:absolute;z-index:-251357184;mso-position-horizontal-relative:page;mso-position-vertical-relative:page" points="24pt,25.45pt,24pt,24pt,25.45pt,24pt,25.45pt,25.45pt,24pt,25.45pt" coordsize="29,29" o:allowincell="f" fillcolor="black" stroked="f">
            <w10:wrap anchorx="page" anchory="page"/>
          </v:polyline>
        </w:pict>
      </w:r>
      <w:r w:rsidR="00056567" w:rsidRPr="00056567">
        <w:rPr>
          <w:noProof/>
        </w:rPr>
        <w:pict>
          <v:polyline id="_x0000_s1800" style="position:absolute;z-index:-251356160;mso-position-horizontal-relative:page;mso-position-vertical-relative:page" points="586.65pt,25.45pt,586.65pt,24pt,588.1pt,24pt,588.1pt,25.45pt,586.65pt,25.45pt" coordsize="29,29" o:allowincell="f" fillcolor="black" stroked="f">
            <w10:wrap anchorx="page" anchory="page"/>
          </v:polyline>
        </w:pict>
      </w:r>
      <w:r w:rsidR="00056567" w:rsidRPr="00056567">
        <w:rPr>
          <w:noProof/>
        </w:rPr>
        <w:pict>
          <v:polyline id="_x0000_s1801" style="position:absolute;z-index:-251355136;mso-position-horizontal-relative:page;mso-position-vertical-relative:page" points="586.65pt,25.45pt,586.65pt,24pt,588.1pt,24pt,588.1pt,25.45pt,586.65pt,25.45pt" coordsize="29,29" o:allowincell="f" fillcolor="black" stroked="f">
            <w10:wrap anchorx="page" anchory="page"/>
          </v:polyline>
        </w:pict>
      </w:r>
      <w:r w:rsidR="00056567" w:rsidRPr="00056567">
        <w:rPr>
          <w:noProof/>
        </w:rPr>
        <w:pict>
          <v:polyline id="_x0000_s1802" style="position:absolute;z-index:-251354112;mso-position-horizontal-relative:page;mso-position-vertical-relative:page" points="24pt,768.1pt,24pt,766.65pt,25.45pt,766.65pt,25.45pt,768.1pt,24pt,768.1pt" coordsize="29,29" o:allowincell="f" fillcolor="black" stroked="f">
            <w10:wrap anchorx="page" anchory="page"/>
          </v:polyline>
        </w:pict>
      </w:r>
      <w:r w:rsidR="00056567" w:rsidRPr="00056567">
        <w:rPr>
          <w:noProof/>
        </w:rPr>
        <w:pict>
          <v:polyline id="_x0000_s1803" style="position:absolute;z-index:-251353088;mso-position-horizontal-relative:page;mso-position-vertical-relative:page" points="24pt,768.1pt,24pt,766.65pt,25.45pt,766.65pt,25.45pt,768.1pt,24pt,768.1pt" coordsize="29,29" o:allowincell="f" fillcolor="black" stroked="f">
            <w10:wrap anchorx="page" anchory="page"/>
          </v:polyline>
        </w:pict>
      </w:r>
      <w:r w:rsidR="00056567" w:rsidRPr="00056567">
        <w:rPr>
          <w:noProof/>
        </w:rPr>
        <w:pict>
          <v:polyline id="_x0000_s1804" style="position:absolute;z-index:-251352064;mso-position-horizontal-relative:page;mso-position-vertical-relative:page" points="586.65pt,768.1pt,586.65pt,766.65pt,588.1pt,766.65pt,588.1pt,768.1pt,586.65pt,768.1pt" coordsize="29,29" o:allowincell="f" fillcolor="black" stroked="f">
            <w10:wrap anchorx="page" anchory="page"/>
          </v:polyline>
        </w:pict>
      </w:r>
      <w:r w:rsidR="00056567" w:rsidRPr="00056567">
        <w:rPr>
          <w:noProof/>
        </w:rPr>
        <w:pict>
          <v:polyline id="_x0000_s1805" style="position:absolute;z-index:-251351040;mso-position-horizontal-relative:page;mso-position-vertical-relative:page" points="586.65pt,768.1pt,586.65pt,766.65pt,588.1pt,766.65pt,588.1pt,768.1pt,586.65pt,768.1pt" coordsize="29,29" o:allowincell="f" fillcolor="black" stroked="f">
            <w10:wrap anchorx="page" anchory="page"/>
          </v:polyline>
        </w:pict>
      </w:r>
    </w:p>
    <w:p w:rsidR="001776F0" w:rsidRDefault="001776F0" w:rsidP="0036387F">
      <w:pPr>
        <w:widowControl w:val="0"/>
        <w:autoSpaceDE w:val="0"/>
        <w:autoSpaceDN w:val="0"/>
        <w:adjustRightInd w:val="0"/>
        <w:spacing w:before="2" w:after="0" w:line="322" w:lineRule="exact"/>
        <w:ind w:left="4175"/>
        <w:rPr>
          <w:rFonts w:ascii="Times New Roman" w:hAnsi="Times New Roman" w:cs="Times New Roman"/>
          <w:color w:val="000000"/>
          <w:sz w:val="24"/>
          <w:szCs w:val="24"/>
        </w:rPr>
      </w:pPr>
    </w:p>
    <w:sectPr w:rsidR="001776F0" w:rsidSect="00CD4CFC">
      <w:pgSz w:w="12240" w:h="15840"/>
      <w:pgMar w:top="-1440" w:right="979" w:bottom="-20" w:left="115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63D5" w:rsidRDefault="007E63D5" w:rsidP="004B04A8">
      <w:pPr>
        <w:spacing w:after="0" w:line="240" w:lineRule="auto"/>
      </w:pPr>
      <w:r>
        <w:separator/>
      </w:r>
    </w:p>
  </w:endnote>
  <w:endnote w:type="continuationSeparator" w:id="1">
    <w:p w:rsidR="007E63D5" w:rsidRDefault="007E63D5" w:rsidP="004B04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imes New Roman Bold">
    <w:altName w:val="Times New Roman"/>
    <w:panose1 w:val="00000000000000000000"/>
    <w:charset w:val="00"/>
    <w:family w:val="auto"/>
    <w:notTrueType/>
    <w:pitch w:val="default"/>
    <w:sig w:usb0="00000003" w:usb1="00000000" w:usb2="00000000" w:usb3="00000000" w:csb0="00000001" w:csb1="00000000"/>
  </w:font>
  <w:font w:name="Times New Roman Bold Italic">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5241802"/>
      <w:docPartObj>
        <w:docPartGallery w:val="Page Numbers (Bottom of Page)"/>
        <w:docPartUnique/>
      </w:docPartObj>
    </w:sdtPr>
    <w:sdtContent>
      <w:p w:rsidR="00CD4CFC" w:rsidRDefault="00056567">
        <w:pPr>
          <w:pStyle w:val="Footer"/>
          <w:jc w:val="center"/>
        </w:pPr>
        <w:fldSimple w:instr=" PAGE   \* MERGEFORMAT ">
          <w:r w:rsidR="00060C00">
            <w:rPr>
              <w:noProof/>
            </w:rPr>
            <w:t>31</w:t>
          </w:r>
        </w:fldSimple>
      </w:p>
    </w:sdtContent>
  </w:sdt>
  <w:p w:rsidR="00CD4CFC" w:rsidRDefault="00CD4C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63D5" w:rsidRDefault="007E63D5" w:rsidP="004B04A8">
      <w:pPr>
        <w:spacing w:after="0" w:line="240" w:lineRule="auto"/>
      </w:pPr>
      <w:r>
        <w:separator/>
      </w:r>
    </w:p>
  </w:footnote>
  <w:footnote w:type="continuationSeparator" w:id="1">
    <w:p w:rsidR="007E63D5" w:rsidRDefault="007E63D5" w:rsidP="004B04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CFC" w:rsidRDefault="00CD4CFC">
    <w:pPr>
      <w:pStyle w:val="Header"/>
    </w:pPr>
    <w: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CFC" w:rsidRDefault="00CD4CFC">
    <w:pPr>
      <w:pStyle w:val="Head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122008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6"/>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7"/>
    <w:multiLevelType w:val="hybridMultilevel"/>
    <w:tmpl w:val="1190CDE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8"/>
    <w:multiLevelType w:val="hybridMultilevel"/>
    <w:tmpl w:val="66EF438C"/>
    <w:lvl w:ilvl="0" w:tplc="FFFFFFFF">
      <w:start w:val="1"/>
      <w:numFmt w:val="bullet"/>
      <w:lvlText w:val="&g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9"/>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0A"/>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0B"/>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0C"/>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0D"/>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1530D"/>
    <w:multiLevelType w:val="hybridMultilevel"/>
    <w:tmpl w:val="ABC056E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nsid w:val="00643048"/>
    <w:multiLevelType w:val="hybridMultilevel"/>
    <w:tmpl w:val="E506CFA2"/>
    <w:lvl w:ilvl="0" w:tplc="02061C12">
      <w:start w:val="1"/>
      <w:numFmt w:val="bullet"/>
      <w:lvlText w:val="•"/>
      <w:lvlJc w:val="left"/>
      <w:pPr>
        <w:tabs>
          <w:tab w:val="num" w:pos="720"/>
        </w:tabs>
        <w:ind w:left="720" w:hanging="360"/>
      </w:pPr>
      <w:rPr>
        <w:rFonts w:ascii="Arial" w:hAnsi="Arial" w:hint="default"/>
      </w:rPr>
    </w:lvl>
    <w:lvl w:ilvl="1" w:tplc="5E72ABEC" w:tentative="1">
      <w:start w:val="1"/>
      <w:numFmt w:val="bullet"/>
      <w:lvlText w:val="•"/>
      <w:lvlJc w:val="left"/>
      <w:pPr>
        <w:tabs>
          <w:tab w:val="num" w:pos="1440"/>
        </w:tabs>
        <w:ind w:left="1440" w:hanging="360"/>
      </w:pPr>
      <w:rPr>
        <w:rFonts w:ascii="Arial" w:hAnsi="Arial" w:hint="default"/>
      </w:rPr>
    </w:lvl>
    <w:lvl w:ilvl="2" w:tplc="0876E686" w:tentative="1">
      <w:start w:val="1"/>
      <w:numFmt w:val="bullet"/>
      <w:lvlText w:val="•"/>
      <w:lvlJc w:val="left"/>
      <w:pPr>
        <w:tabs>
          <w:tab w:val="num" w:pos="2160"/>
        </w:tabs>
        <w:ind w:left="2160" w:hanging="360"/>
      </w:pPr>
      <w:rPr>
        <w:rFonts w:ascii="Arial" w:hAnsi="Arial" w:hint="default"/>
      </w:rPr>
    </w:lvl>
    <w:lvl w:ilvl="3" w:tplc="3438B428" w:tentative="1">
      <w:start w:val="1"/>
      <w:numFmt w:val="bullet"/>
      <w:lvlText w:val="•"/>
      <w:lvlJc w:val="left"/>
      <w:pPr>
        <w:tabs>
          <w:tab w:val="num" w:pos="2880"/>
        </w:tabs>
        <w:ind w:left="2880" w:hanging="360"/>
      </w:pPr>
      <w:rPr>
        <w:rFonts w:ascii="Arial" w:hAnsi="Arial" w:hint="default"/>
      </w:rPr>
    </w:lvl>
    <w:lvl w:ilvl="4" w:tplc="00A2A790" w:tentative="1">
      <w:start w:val="1"/>
      <w:numFmt w:val="bullet"/>
      <w:lvlText w:val="•"/>
      <w:lvlJc w:val="left"/>
      <w:pPr>
        <w:tabs>
          <w:tab w:val="num" w:pos="3600"/>
        </w:tabs>
        <w:ind w:left="3600" w:hanging="360"/>
      </w:pPr>
      <w:rPr>
        <w:rFonts w:ascii="Arial" w:hAnsi="Arial" w:hint="default"/>
      </w:rPr>
    </w:lvl>
    <w:lvl w:ilvl="5" w:tplc="DB6AF38A" w:tentative="1">
      <w:start w:val="1"/>
      <w:numFmt w:val="bullet"/>
      <w:lvlText w:val="•"/>
      <w:lvlJc w:val="left"/>
      <w:pPr>
        <w:tabs>
          <w:tab w:val="num" w:pos="4320"/>
        </w:tabs>
        <w:ind w:left="4320" w:hanging="360"/>
      </w:pPr>
      <w:rPr>
        <w:rFonts w:ascii="Arial" w:hAnsi="Arial" w:hint="default"/>
      </w:rPr>
    </w:lvl>
    <w:lvl w:ilvl="6" w:tplc="8A70959E" w:tentative="1">
      <w:start w:val="1"/>
      <w:numFmt w:val="bullet"/>
      <w:lvlText w:val="•"/>
      <w:lvlJc w:val="left"/>
      <w:pPr>
        <w:tabs>
          <w:tab w:val="num" w:pos="5040"/>
        </w:tabs>
        <w:ind w:left="5040" w:hanging="360"/>
      </w:pPr>
      <w:rPr>
        <w:rFonts w:ascii="Arial" w:hAnsi="Arial" w:hint="default"/>
      </w:rPr>
    </w:lvl>
    <w:lvl w:ilvl="7" w:tplc="780A728A" w:tentative="1">
      <w:start w:val="1"/>
      <w:numFmt w:val="bullet"/>
      <w:lvlText w:val="•"/>
      <w:lvlJc w:val="left"/>
      <w:pPr>
        <w:tabs>
          <w:tab w:val="num" w:pos="5760"/>
        </w:tabs>
        <w:ind w:left="5760" w:hanging="360"/>
      </w:pPr>
      <w:rPr>
        <w:rFonts w:ascii="Arial" w:hAnsi="Arial" w:hint="default"/>
      </w:rPr>
    </w:lvl>
    <w:lvl w:ilvl="8" w:tplc="814247B6" w:tentative="1">
      <w:start w:val="1"/>
      <w:numFmt w:val="bullet"/>
      <w:lvlText w:val="•"/>
      <w:lvlJc w:val="left"/>
      <w:pPr>
        <w:tabs>
          <w:tab w:val="num" w:pos="6480"/>
        </w:tabs>
        <w:ind w:left="6480" w:hanging="360"/>
      </w:pPr>
      <w:rPr>
        <w:rFonts w:ascii="Arial" w:hAnsi="Arial" w:hint="default"/>
      </w:rPr>
    </w:lvl>
  </w:abstractNum>
  <w:abstractNum w:abstractNumId="15">
    <w:nsid w:val="010F5795"/>
    <w:multiLevelType w:val="hybridMultilevel"/>
    <w:tmpl w:val="784EE910"/>
    <w:lvl w:ilvl="0" w:tplc="40090001">
      <w:start w:val="1"/>
      <w:numFmt w:val="bullet"/>
      <w:lvlText w:val=""/>
      <w:lvlJc w:val="left"/>
      <w:pPr>
        <w:ind w:left="798" w:hanging="360"/>
      </w:pPr>
      <w:rPr>
        <w:rFonts w:ascii="Symbol" w:hAnsi="Symbol" w:hint="default"/>
      </w:rPr>
    </w:lvl>
    <w:lvl w:ilvl="1" w:tplc="40090003" w:tentative="1">
      <w:start w:val="1"/>
      <w:numFmt w:val="bullet"/>
      <w:lvlText w:val="o"/>
      <w:lvlJc w:val="left"/>
      <w:pPr>
        <w:ind w:left="1518" w:hanging="360"/>
      </w:pPr>
      <w:rPr>
        <w:rFonts w:ascii="Courier New" w:hAnsi="Courier New" w:cs="Courier New" w:hint="default"/>
      </w:rPr>
    </w:lvl>
    <w:lvl w:ilvl="2" w:tplc="40090005" w:tentative="1">
      <w:start w:val="1"/>
      <w:numFmt w:val="bullet"/>
      <w:lvlText w:val=""/>
      <w:lvlJc w:val="left"/>
      <w:pPr>
        <w:ind w:left="2238" w:hanging="360"/>
      </w:pPr>
      <w:rPr>
        <w:rFonts w:ascii="Wingdings" w:hAnsi="Wingdings" w:hint="default"/>
      </w:rPr>
    </w:lvl>
    <w:lvl w:ilvl="3" w:tplc="40090001" w:tentative="1">
      <w:start w:val="1"/>
      <w:numFmt w:val="bullet"/>
      <w:lvlText w:val=""/>
      <w:lvlJc w:val="left"/>
      <w:pPr>
        <w:ind w:left="2958" w:hanging="360"/>
      </w:pPr>
      <w:rPr>
        <w:rFonts w:ascii="Symbol" w:hAnsi="Symbol" w:hint="default"/>
      </w:rPr>
    </w:lvl>
    <w:lvl w:ilvl="4" w:tplc="40090003" w:tentative="1">
      <w:start w:val="1"/>
      <w:numFmt w:val="bullet"/>
      <w:lvlText w:val="o"/>
      <w:lvlJc w:val="left"/>
      <w:pPr>
        <w:ind w:left="3678" w:hanging="360"/>
      </w:pPr>
      <w:rPr>
        <w:rFonts w:ascii="Courier New" w:hAnsi="Courier New" w:cs="Courier New" w:hint="default"/>
      </w:rPr>
    </w:lvl>
    <w:lvl w:ilvl="5" w:tplc="40090005" w:tentative="1">
      <w:start w:val="1"/>
      <w:numFmt w:val="bullet"/>
      <w:lvlText w:val=""/>
      <w:lvlJc w:val="left"/>
      <w:pPr>
        <w:ind w:left="4398" w:hanging="360"/>
      </w:pPr>
      <w:rPr>
        <w:rFonts w:ascii="Wingdings" w:hAnsi="Wingdings" w:hint="default"/>
      </w:rPr>
    </w:lvl>
    <w:lvl w:ilvl="6" w:tplc="40090001" w:tentative="1">
      <w:start w:val="1"/>
      <w:numFmt w:val="bullet"/>
      <w:lvlText w:val=""/>
      <w:lvlJc w:val="left"/>
      <w:pPr>
        <w:ind w:left="5118" w:hanging="360"/>
      </w:pPr>
      <w:rPr>
        <w:rFonts w:ascii="Symbol" w:hAnsi="Symbol" w:hint="default"/>
      </w:rPr>
    </w:lvl>
    <w:lvl w:ilvl="7" w:tplc="40090003" w:tentative="1">
      <w:start w:val="1"/>
      <w:numFmt w:val="bullet"/>
      <w:lvlText w:val="o"/>
      <w:lvlJc w:val="left"/>
      <w:pPr>
        <w:ind w:left="5838" w:hanging="360"/>
      </w:pPr>
      <w:rPr>
        <w:rFonts w:ascii="Courier New" w:hAnsi="Courier New" w:cs="Courier New" w:hint="default"/>
      </w:rPr>
    </w:lvl>
    <w:lvl w:ilvl="8" w:tplc="40090005" w:tentative="1">
      <w:start w:val="1"/>
      <w:numFmt w:val="bullet"/>
      <w:lvlText w:val=""/>
      <w:lvlJc w:val="left"/>
      <w:pPr>
        <w:ind w:left="6558" w:hanging="360"/>
      </w:pPr>
      <w:rPr>
        <w:rFonts w:ascii="Wingdings" w:hAnsi="Wingdings" w:hint="default"/>
      </w:rPr>
    </w:lvl>
  </w:abstractNum>
  <w:abstractNum w:abstractNumId="16">
    <w:nsid w:val="07004243"/>
    <w:multiLevelType w:val="hybridMultilevel"/>
    <w:tmpl w:val="98C8A60C"/>
    <w:lvl w:ilvl="0" w:tplc="2EF01DE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0D756EB5"/>
    <w:multiLevelType w:val="hybridMultilevel"/>
    <w:tmpl w:val="7820EB6A"/>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8">
    <w:nsid w:val="10D161E8"/>
    <w:multiLevelType w:val="hybridMultilevel"/>
    <w:tmpl w:val="2F54394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9">
    <w:nsid w:val="1CC017FF"/>
    <w:multiLevelType w:val="multilevel"/>
    <w:tmpl w:val="A55C5FD4"/>
    <w:lvl w:ilvl="0">
      <w:start w:val="1"/>
      <w:numFmt w:val="decimal"/>
      <w:lvlText w:val="%1"/>
      <w:lvlJc w:val="left"/>
      <w:pPr>
        <w:ind w:left="420" w:hanging="420"/>
      </w:pPr>
      <w:rPr>
        <w:rFonts w:hint="default"/>
      </w:rPr>
    </w:lvl>
    <w:lvl w:ilvl="1">
      <w:start w:val="1"/>
      <w:numFmt w:val="decimal"/>
      <w:lvlText w:val="%1.%2"/>
      <w:lvlJc w:val="left"/>
      <w:pPr>
        <w:ind w:left="440" w:hanging="420"/>
      </w:pPr>
      <w:rPr>
        <w:rFonts w:hint="default"/>
      </w:rPr>
    </w:lvl>
    <w:lvl w:ilvl="2">
      <w:start w:val="1"/>
      <w:numFmt w:val="decimal"/>
      <w:lvlText w:val="%1.%2.%3"/>
      <w:lvlJc w:val="left"/>
      <w:pPr>
        <w:ind w:left="760" w:hanging="720"/>
      </w:pPr>
      <w:rPr>
        <w:rFonts w:hint="default"/>
      </w:rPr>
    </w:lvl>
    <w:lvl w:ilvl="3">
      <w:start w:val="1"/>
      <w:numFmt w:val="upperLetter"/>
      <w:lvlText w:val="%1.%2.%3.%4"/>
      <w:lvlJc w:val="left"/>
      <w:pPr>
        <w:ind w:left="1140" w:hanging="1080"/>
      </w:pPr>
      <w:rPr>
        <w:rFonts w:hint="default"/>
      </w:rPr>
    </w:lvl>
    <w:lvl w:ilvl="4">
      <w:start w:val="1"/>
      <w:numFmt w:val="decimal"/>
      <w:lvlText w:val="%1.%2.%3.%4.%5"/>
      <w:lvlJc w:val="left"/>
      <w:pPr>
        <w:ind w:left="1160" w:hanging="1080"/>
      </w:pPr>
      <w:rPr>
        <w:rFonts w:hint="default"/>
      </w:rPr>
    </w:lvl>
    <w:lvl w:ilvl="5">
      <w:start w:val="1"/>
      <w:numFmt w:val="decimal"/>
      <w:lvlText w:val="%1.%2.%3.%4.%5.%6"/>
      <w:lvlJc w:val="left"/>
      <w:pPr>
        <w:ind w:left="1540" w:hanging="1440"/>
      </w:pPr>
      <w:rPr>
        <w:rFonts w:hint="default"/>
      </w:rPr>
    </w:lvl>
    <w:lvl w:ilvl="6">
      <w:start w:val="1"/>
      <w:numFmt w:val="decimal"/>
      <w:lvlText w:val="%1.%2.%3.%4.%5.%6.%7"/>
      <w:lvlJc w:val="left"/>
      <w:pPr>
        <w:ind w:left="1560" w:hanging="1440"/>
      </w:pPr>
      <w:rPr>
        <w:rFonts w:hint="default"/>
      </w:rPr>
    </w:lvl>
    <w:lvl w:ilvl="7">
      <w:start w:val="1"/>
      <w:numFmt w:val="decimal"/>
      <w:lvlText w:val="%1.%2.%3.%4.%5.%6.%7.%8"/>
      <w:lvlJc w:val="left"/>
      <w:pPr>
        <w:ind w:left="1940" w:hanging="1800"/>
      </w:pPr>
      <w:rPr>
        <w:rFonts w:hint="default"/>
      </w:rPr>
    </w:lvl>
    <w:lvl w:ilvl="8">
      <w:start w:val="1"/>
      <w:numFmt w:val="decimal"/>
      <w:lvlText w:val="%1.%2.%3.%4.%5.%6.%7.%8.%9"/>
      <w:lvlJc w:val="left"/>
      <w:pPr>
        <w:ind w:left="2320" w:hanging="2160"/>
      </w:pPr>
      <w:rPr>
        <w:rFonts w:hint="default"/>
      </w:rPr>
    </w:lvl>
  </w:abstractNum>
  <w:abstractNum w:abstractNumId="20">
    <w:nsid w:val="2221794C"/>
    <w:multiLevelType w:val="hybridMultilevel"/>
    <w:tmpl w:val="8A74F41C"/>
    <w:lvl w:ilvl="0" w:tplc="6C568130">
      <w:start w:val="14"/>
      <w:numFmt w:val="bullet"/>
      <w:lvlText w:val="-"/>
      <w:lvlJc w:val="left"/>
      <w:pPr>
        <w:ind w:left="786" w:hanging="360"/>
      </w:pPr>
      <w:rPr>
        <w:rFonts w:ascii="Calibri" w:eastAsia="Times New Roman" w:hAnsi="Calibri" w:cs="Calibri"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1">
    <w:nsid w:val="2A4A1205"/>
    <w:multiLevelType w:val="hybridMultilevel"/>
    <w:tmpl w:val="D7BCCE7A"/>
    <w:lvl w:ilvl="0" w:tplc="B88EAA90">
      <w:start w:val="1"/>
      <w:numFmt w:val="bullet"/>
      <w:lvlText w:val="•"/>
      <w:lvlJc w:val="left"/>
      <w:pPr>
        <w:tabs>
          <w:tab w:val="num" w:pos="720"/>
        </w:tabs>
        <w:ind w:left="720" w:hanging="360"/>
      </w:pPr>
      <w:rPr>
        <w:rFonts w:ascii="Arial" w:hAnsi="Arial" w:hint="default"/>
      </w:rPr>
    </w:lvl>
    <w:lvl w:ilvl="1" w:tplc="08D05B06" w:tentative="1">
      <w:start w:val="1"/>
      <w:numFmt w:val="bullet"/>
      <w:lvlText w:val="•"/>
      <w:lvlJc w:val="left"/>
      <w:pPr>
        <w:tabs>
          <w:tab w:val="num" w:pos="1440"/>
        </w:tabs>
        <w:ind w:left="1440" w:hanging="360"/>
      </w:pPr>
      <w:rPr>
        <w:rFonts w:ascii="Arial" w:hAnsi="Arial" w:hint="default"/>
      </w:rPr>
    </w:lvl>
    <w:lvl w:ilvl="2" w:tplc="741267D6" w:tentative="1">
      <w:start w:val="1"/>
      <w:numFmt w:val="bullet"/>
      <w:lvlText w:val="•"/>
      <w:lvlJc w:val="left"/>
      <w:pPr>
        <w:tabs>
          <w:tab w:val="num" w:pos="2160"/>
        </w:tabs>
        <w:ind w:left="2160" w:hanging="360"/>
      </w:pPr>
      <w:rPr>
        <w:rFonts w:ascii="Arial" w:hAnsi="Arial" w:hint="default"/>
      </w:rPr>
    </w:lvl>
    <w:lvl w:ilvl="3" w:tplc="FCB67DCE" w:tentative="1">
      <w:start w:val="1"/>
      <w:numFmt w:val="bullet"/>
      <w:lvlText w:val="•"/>
      <w:lvlJc w:val="left"/>
      <w:pPr>
        <w:tabs>
          <w:tab w:val="num" w:pos="2880"/>
        </w:tabs>
        <w:ind w:left="2880" w:hanging="360"/>
      </w:pPr>
      <w:rPr>
        <w:rFonts w:ascii="Arial" w:hAnsi="Arial" w:hint="default"/>
      </w:rPr>
    </w:lvl>
    <w:lvl w:ilvl="4" w:tplc="C56E89F2" w:tentative="1">
      <w:start w:val="1"/>
      <w:numFmt w:val="bullet"/>
      <w:lvlText w:val="•"/>
      <w:lvlJc w:val="left"/>
      <w:pPr>
        <w:tabs>
          <w:tab w:val="num" w:pos="3600"/>
        </w:tabs>
        <w:ind w:left="3600" w:hanging="360"/>
      </w:pPr>
      <w:rPr>
        <w:rFonts w:ascii="Arial" w:hAnsi="Arial" w:hint="default"/>
      </w:rPr>
    </w:lvl>
    <w:lvl w:ilvl="5" w:tplc="AD1C7F14" w:tentative="1">
      <w:start w:val="1"/>
      <w:numFmt w:val="bullet"/>
      <w:lvlText w:val="•"/>
      <w:lvlJc w:val="left"/>
      <w:pPr>
        <w:tabs>
          <w:tab w:val="num" w:pos="4320"/>
        </w:tabs>
        <w:ind w:left="4320" w:hanging="360"/>
      </w:pPr>
      <w:rPr>
        <w:rFonts w:ascii="Arial" w:hAnsi="Arial" w:hint="default"/>
      </w:rPr>
    </w:lvl>
    <w:lvl w:ilvl="6" w:tplc="B7FCE6CA" w:tentative="1">
      <w:start w:val="1"/>
      <w:numFmt w:val="bullet"/>
      <w:lvlText w:val="•"/>
      <w:lvlJc w:val="left"/>
      <w:pPr>
        <w:tabs>
          <w:tab w:val="num" w:pos="5040"/>
        </w:tabs>
        <w:ind w:left="5040" w:hanging="360"/>
      </w:pPr>
      <w:rPr>
        <w:rFonts w:ascii="Arial" w:hAnsi="Arial" w:hint="default"/>
      </w:rPr>
    </w:lvl>
    <w:lvl w:ilvl="7" w:tplc="5CFCB790" w:tentative="1">
      <w:start w:val="1"/>
      <w:numFmt w:val="bullet"/>
      <w:lvlText w:val="•"/>
      <w:lvlJc w:val="left"/>
      <w:pPr>
        <w:tabs>
          <w:tab w:val="num" w:pos="5760"/>
        </w:tabs>
        <w:ind w:left="5760" w:hanging="360"/>
      </w:pPr>
      <w:rPr>
        <w:rFonts w:ascii="Arial" w:hAnsi="Arial" w:hint="default"/>
      </w:rPr>
    </w:lvl>
    <w:lvl w:ilvl="8" w:tplc="BECE9378" w:tentative="1">
      <w:start w:val="1"/>
      <w:numFmt w:val="bullet"/>
      <w:lvlText w:val="•"/>
      <w:lvlJc w:val="left"/>
      <w:pPr>
        <w:tabs>
          <w:tab w:val="num" w:pos="6480"/>
        </w:tabs>
        <w:ind w:left="6480" w:hanging="360"/>
      </w:pPr>
      <w:rPr>
        <w:rFonts w:ascii="Arial" w:hAnsi="Arial" w:hint="default"/>
      </w:rPr>
    </w:lvl>
  </w:abstractNum>
  <w:abstractNum w:abstractNumId="22">
    <w:nsid w:val="2E547A2B"/>
    <w:multiLevelType w:val="hybridMultilevel"/>
    <w:tmpl w:val="9FD64A06"/>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3">
    <w:nsid w:val="2FD70C90"/>
    <w:multiLevelType w:val="hybridMultilevel"/>
    <w:tmpl w:val="69B84E9A"/>
    <w:lvl w:ilvl="0" w:tplc="B83A2346">
      <w:start w:val="1"/>
      <w:numFmt w:val="bullet"/>
      <w:lvlText w:val="•"/>
      <w:lvlJc w:val="left"/>
      <w:pPr>
        <w:tabs>
          <w:tab w:val="num" w:pos="720"/>
        </w:tabs>
        <w:ind w:left="720" w:hanging="360"/>
      </w:pPr>
      <w:rPr>
        <w:rFonts w:ascii="Arial" w:hAnsi="Arial" w:hint="default"/>
      </w:rPr>
    </w:lvl>
    <w:lvl w:ilvl="1" w:tplc="800CCB66" w:tentative="1">
      <w:start w:val="1"/>
      <w:numFmt w:val="bullet"/>
      <w:lvlText w:val="•"/>
      <w:lvlJc w:val="left"/>
      <w:pPr>
        <w:tabs>
          <w:tab w:val="num" w:pos="1440"/>
        </w:tabs>
        <w:ind w:left="1440" w:hanging="360"/>
      </w:pPr>
      <w:rPr>
        <w:rFonts w:ascii="Arial" w:hAnsi="Arial" w:hint="default"/>
      </w:rPr>
    </w:lvl>
    <w:lvl w:ilvl="2" w:tplc="9AAA0C76" w:tentative="1">
      <w:start w:val="1"/>
      <w:numFmt w:val="bullet"/>
      <w:lvlText w:val="•"/>
      <w:lvlJc w:val="left"/>
      <w:pPr>
        <w:tabs>
          <w:tab w:val="num" w:pos="2160"/>
        </w:tabs>
        <w:ind w:left="2160" w:hanging="360"/>
      </w:pPr>
      <w:rPr>
        <w:rFonts w:ascii="Arial" w:hAnsi="Arial" w:hint="default"/>
      </w:rPr>
    </w:lvl>
    <w:lvl w:ilvl="3" w:tplc="470C0888" w:tentative="1">
      <w:start w:val="1"/>
      <w:numFmt w:val="bullet"/>
      <w:lvlText w:val="•"/>
      <w:lvlJc w:val="left"/>
      <w:pPr>
        <w:tabs>
          <w:tab w:val="num" w:pos="2880"/>
        </w:tabs>
        <w:ind w:left="2880" w:hanging="360"/>
      </w:pPr>
      <w:rPr>
        <w:rFonts w:ascii="Arial" w:hAnsi="Arial" w:hint="default"/>
      </w:rPr>
    </w:lvl>
    <w:lvl w:ilvl="4" w:tplc="AC5AA9CC" w:tentative="1">
      <w:start w:val="1"/>
      <w:numFmt w:val="bullet"/>
      <w:lvlText w:val="•"/>
      <w:lvlJc w:val="left"/>
      <w:pPr>
        <w:tabs>
          <w:tab w:val="num" w:pos="3600"/>
        </w:tabs>
        <w:ind w:left="3600" w:hanging="360"/>
      </w:pPr>
      <w:rPr>
        <w:rFonts w:ascii="Arial" w:hAnsi="Arial" w:hint="default"/>
      </w:rPr>
    </w:lvl>
    <w:lvl w:ilvl="5" w:tplc="A0E02FA4" w:tentative="1">
      <w:start w:val="1"/>
      <w:numFmt w:val="bullet"/>
      <w:lvlText w:val="•"/>
      <w:lvlJc w:val="left"/>
      <w:pPr>
        <w:tabs>
          <w:tab w:val="num" w:pos="4320"/>
        </w:tabs>
        <w:ind w:left="4320" w:hanging="360"/>
      </w:pPr>
      <w:rPr>
        <w:rFonts w:ascii="Arial" w:hAnsi="Arial" w:hint="default"/>
      </w:rPr>
    </w:lvl>
    <w:lvl w:ilvl="6" w:tplc="F0245D6A" w:tentative="1">
      <w:start w:val="1"/>
      <w:numFmt w:val="bullet"/>
      <w:lvlText w:val="•"/>
      <w:lvlJc w:val="left"/>
      <w:pPr>
        <w:tabs>
          <w:tab w:val="num" w:pos="5040"/>
        </w:tabs>
        <w:ind w:left="5040" w:hanging="360"/>
      </w:pPr>
      <w:rPr>
        <w:rFonts w:ascii="Arial" w:hAnsi="Arial" w:hint="default"/>
      </w:rPr>
    </w:lvl>
    <w:lvl w:ilvl="7" w:tplc="41084252" w:tentative="1">
      <w:start w:val="1"/>
      <w:numFmt w:val="bullet"/>
      <w:lvlText w:val="•"/>
      <w:lvlJc w:val="left"/>
      <w:pPr>
        <w:tabs>
          <w:tab w:val="num" w:pos="5760"/>
        </w:tabs>
        <w:ind w:left="5760" w:hanging="360"/>
      </w:pPr>
      <w:rPr>
        <w:rFonts w:ascii="Arial" w:hAnsi="Arial" w:hint="default"/>
      </w:rPr>
    </w:lvl>
    <w:lvl w:ilvl="8" w:tplc="C2B63C7A" w:tentative="1">
      <w:start w:val="1"/>
      <w:numFmt w:val="bullet"/>
      <w:lvlText w:val="•"/>
      <w:lvlJc w:val="left"/>
      <w:pPr>
        <w:tabs>
          <w:tab w:val="num" w:pos="6480"/>
        </w:tabs>
        <w:ind w:left="6480" w:hanging="360"/>
      </w:pPr>
      <w:rPr>
        <w:rFonts w:ascii="Arial" w:hAnsi="Arial" w:hint="default"/>
      </w:rPr>
    </w:lvl>
  </w:abstractNum>
  <w:abstractNum w:abstractNumId="24">
    <w:nsid w:val="30927EBC"/>
    <w:multiLevelType w:val="hybridMultilevel"/>
    <w:tmpl w:val="DEC836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31461750"/>
    <w:multiLevelType w:val="hybridMultilevel"/>
    <w:tmpl w:val="1E74BD96"/>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6">
    <w:nsid w:val="39830BFB"/>
    <w:multiLevelType w:val="hybridMultilevel"/>
    <w:tmpl w:val="98324F0E"/>
    <w:lvl w:ilvl="0" w:tplc="2698E4DE">
      <w:start w:val="1"/>
      <w:numFmt w:val="bullet"/>
      <w:lvlText w:val=""/>
      <w:lvlJc w:val="left"/>
      <w:pPr>
        <w:tabs>
          <w:tab w:val="num" w:pos="720"/>
        </w:tabs>
        <w:ind w:left="720" w:hanging="360"/>
      </w:pPr>
      <w:rPr>
        <w:rFonts w:ascii="Wingdings 2" w:hAnsi="Wingdings 2" w:hint="default"/>
      </w:rPr>
    </w:lvl>
    <w:lvl w:ilvl="1" w:tplc="B08EB356" w:tentative="1">
      <w:start w:val="1"/>
      <w:numFmt w:val="bullet"/>
      <w:lvlText w:val=""/>
      <w:lvlJc w:val="left"/>
      <w:pPr>
        <w:tabs>
          <w:tab w:val="num" w:pos="1440"/>
        </w:tabs>
        <w:ind w:left="1440" w:hanging="360"/>
      </w:pPr>
      <w:rPr>
        <w:rFonts w:ascii="Wingdings 2" w:hAnsi="Wingdings 2" w:hint="default"/>
      </w:rPr>
    </w:lvl>
    <w:lvl w:ilvl="2" w:tplc="8E8624C0" w:tentative="1">
      <w:start w:val="1"/>
      <w:numFmt w:val="bullet"/>
      <w:lvlText w:val=""/>
      <w:lvlJc w:val="left"/>
      <w:pPr>
        <w:tabs>
          <w:tab w:val="num" w:pos="2160"/>
        </w:tabs>
        <w:ind w:left="2160" w:hanging="360"/>
      </w:pPr>
      <w:rPr>
        <w:rFonts w:ascii="Wingdings 2" w:hAnsi="Wingdings 2" w:hint="default"/>
      </w:rPr>
    </w:lvl>
    <w:lvl w:ilvl="3" w:tplc="5C545DB0" w:tentative="1">
      <w:start w:val="1"/>
      <w:numFmt w:val="bullet"/>
      <w:lvlText w:val=""/>
      <w:lvlJc w:val="left"/>
      <w:pPr>
        <w:tabs>
          <w:tab w:val="num" w:pos="2880"/>
        </w:tabs>
        <w:ind w:left="2880" w:hanging="360"/>
      </w:pPr>
      <w:rPr>
        <w:rFonts w:ascii="Wingdings 2" w:hAnsi="Wingdings 2" w:hint="default"/>
      </w:rPr>
    </w:lvl>
    <w:lvl w:ilvl="4" w:tplc="7CA2B6EC" w:tentative="1">
      <w:start w:val="1"/>
      <w:numFmt w:val="bullet"/>
      <w:lvlText w:val=""/>
      <w:lvlJc w:val="left"/>
      <w:pPr>
        <w:tabs>
          <w:tab w:val="num" w:pos="3600"/>
        </w:tabs>
        <w:ind w:left="3600" w:hanging="360"/>
      </w:pPr>
      <w:rPr>
        <w:rFonts w:ascii="Wingdings 2" w:hAnsi="Wingdings 2" w:hint="default"/>
      </w:rPr>
    </w:lvl>
    <w:lvl w:ilvl="5" w:tplc="2F2610F4" w:tentative="1">
      <w:start w:val="1"/>
      <w:numFmt w:val="bullet"/>
      <w:lvlText w:val=""/>
      <w:lvlJc w:val="left"/>
      <w:pPr>
        <w:tabs>
          <w:tab w:val="num" w:pos="4320"/>
        </w:tabs>
        <w:ind w:left="4320" w:hanging="360"/>
      </w:pPr>
      <w:rPr>
        <w:rFonts w:ascii="Wingdings 2" w:hAnsi="Wingdings 2" w:hint="default"/>
      </w:rPr>
    </w:lvl>
    <w:lvl w:ilvl="6" w:tplc="E586CEC4" w:tentative="1">
      <w:start w:val="1"/>
      <w:numFmt w:val="bullet"/>
      <w:lvlText w:val=""/>
      <w:lvlJc w:val="left"/>
      <w:pPr>
        <w:tabs>
          <w:tab w:val="num" w:pos="5040"/>
        </w:tabs>
        <w:ind w:left="5040" w:hanging="360"/>
      </w:pPr>
      <w:rPr>
        <w:rFonts w:ascii="Wingdings 2" w:hAnsi="Wingdings 2" w:hint="default"/>
      </w:rPr>
    </w:lvl>
    <w:lvl w:ilvl="7" w:tplc="D9540A66" w:tentative="1">
      <w:start w:val="1"/>
      <w:numFmt w:val="bullet"/>
      <w:lvlText w:val=""/>
      <w:lvlJc w:val="left"/>
      <w:pPr>
        <w:tabs>
          <w:tab w:val="num" w:pos="5760"/>
        </w:tabs>
        <w:ind w:left="5760" w:hanging="360"/>
      </w:pPr>
      <w:rPr>
        <w:rFonts w:ascii="Wingdings 2" w:hAnsi="Wingdings 2" w:hint="default"/>
      </w:rPr>
    </w:lvl>
    <w:lvl w:ilvl="8" w:tplc="39389448" w:tentative="1">
      <w:start w:val="1"/>
      <w:numFmt w:val="bullet"/>
      <w:lvlText w:val=""/>
      <w:lvlJc w:val="left"/>
      <w:pPr>
        <w:tabs>
          <w:tab w:val="num" w:pos="6480"/>
        </w:tabs>
        <w:ind w:left="6480" w:hanging="360"/>
      </w:pPr>
      <w:rPr>
        <w:rFonts w:ascii="Wingdings 2" w:hAnsi="Wingdings 2" w:hint="default"/>
      </w:rPr>
    </w:lvl>
  </w:abstractNum>
  <w:abstractNum w:abstractNumId="27">
    <w:nsid w:val="3A1C0260"/>
    <w:multiLevelType w:val="hybridMultilevel"/>
    <w:tmpl w:val="AA4EDD72"/>
    <w:lvl w:ilvl="0" w:tplc="F634ABDA">
      <w:start w:val="1"/>
      <w:numFmt w:val="bullet"/>
      <w:lvlText w:val="•"/>
      <w:lvlJc w:val="left"/>
      <w:pPr>
        <w:tabs>
          <w:tab w:val="num" w:pos="720"/>
        </w:tabs>
        <w:ind w:left="720" w:hanging="360"/>
      </w:pPr>
      <w:rPr>
        <w:rFonts w:ascii="Arial" w:hAnsi="Arial" w:hint="default"/>
      </w:rPr>
    </w:lvl>
    <w:lvl w:ilvl="1" w:tplc="59966674" w:tentative="1">
      <w:start w:val="1"/>
      <w:numFmt w:val="bullet"/>
      <w:lvlText w:val="•"/>
      <w:lvlJc w:val="left"/>
      <w:pPr>
        <w:tabs>
          <w:tab w:val="num" w:pos="1440"/>
        </w:tabs>
        <w:ind w:left="1440" w:hanging="360"/>
      </w:pPr>
      <w:rPr>
        <w:rFonts w:ascii="Arial" w:hAnsi="Arial" w:hint="default"/>
      </w:rPr>
    </w:lvl>
    <w:lvl w:ilvl="2" w:tplc="CF2AFB7E" w:tentative="1">
      <w:start w:val="1"/>
      <w:numFmt w:val="bullet"/>
      <w:lvlText w:val="•"/>
      <w:lvlJc w:val="left"/>
      <w:pPr>
        <w:tabs>
          <w:tab w:val="num" w:pos="2160"/>
        </w:tabs>
        <w:ind w:left="2160" w:hanging="360"/>
      </w:pPr>
      <w:rPr>
        <w:rFonts w:ascii="Arial" w:hAnsi="Arial" w:hint="default"/>
      </w:rPr>
    </w:lvl>
    <w:lvl w:ilvl="3" w:tplc="B9E07FEC" w:tentative="1">
      <w:start w:val="1"/>
      <w:numFmt w:val="bullet"/>
      <w:lvlText w:val="•"/>
      <w:lvlJc w:val="left"/>
      <w:pPr>
        <w:tabs>
          <w:tab w:val="num" w:pos="2880"/>
        </w:tabs>
        <w:ind w:left="2880" w:hanging="360"/>
      </w:pPr>
      <w:rPr>
        <w:rFonts w:ascii="Arial" w:hAnsi="Arial" w:hint="default"/>
      </w:rPr>
    </w:lvl>
    <w:lvl w:ilvl="4" w:tplc="03F2B7E8" w:tentative="1">
      <w:start w:val="1"/>
      <w:numFmt w:val="bullet"/>
      <w:lvlText w:val="•"/>
      <w:lvlJc w:val="left"/>
      <w:pPr>
        <w:tabs>
          <w:tab w:val="num" w:pos="3600"/>
        </w:tabs>
        <w:ind w:left="3600" w:hanging="360"/>
      </w:pPr>
      <w:rPr>
        <w:rFonts w:ascii="Arial" w:hAnsi="Arial" w:hint="default"/>
      </w:rPr>
    </w:lvl>
    <w:lvl w:ilvl="5" w:tplc="D846A8D8" w:tentative="1">
      <w:start w:val="1"/>
      <w:numFmt w:val="bullet"/>
      <w:lvlText w:val="•"/>
      <w:lvlJc w:val="left"/>
      <w:pPr>
        <w:tabs>
          <w:tab w:val="num" w:pos="4320"/>
        </w:tabs>
        <w:ind w:left="4320" w:hanging="360"/>
      </w:pPr>
      <w:rPr>
        <w:rFonts w:ascii="Arial" w:hAnsi="Arial" w:hint="default"/>
      </w:rPr>
    </w:lvl>
    <w:lvl w:ilvl="6" w:tplc="F1B8BE20" w:tentative="1">
      <w:start w:val="1"/>
      <w:numFmt w:val="bullet"/>
      <w:lvlText w:val="•"/>
      <w:lvlJc w:val="left"/>
      <w:pPr>
        <w:tabs>
          <w:tab w:val="num" w:pos="5040"/>
        </w:tabs>
        <w:ind w:left="5040" w:hanging="360"/>
      </w:pPr>
      <w:rPr>
        <w:rFonts w:ascii="Arial" w:hAnsi="Arial" w:hint="default"/>
      </w:rPr>
    </w:lvl>
    <w:lvl w:ilvl="7" w:tplc="5FAA61DC" w:tentative="1">
      <w:start w:val="1"/>
      <w:numFmt w:val="bullet"/>
      <w:lvlText w:val="•"/>
      <w:lvlJc w:val="left"/>
      <w:pPr>
        <w:tabs>
          <w:tab w:val="num" w:pos="5760"/>
        </w:tabs>
        <w:ind w:left="5760" w:hanging="360"/>
      </w:pPr>
      <w:rPr>
        <w:rFonts w:ascii="Arial" w:hAnsi="Arial" w:hint="default"/>
      </w:rPr>
    </w:lvl>
    <w:lvl w:ilvl="8" w:tplc="A4BA1162" w:tentative="1">
      <w:start w:val="1"/>
      <w:numFmt w:val="bullet"/>
      <w:lvlText w:val="•"/>
      <w:lvlJc w:val="left"/>
      <w:pPr>
        <w:tabs>
          <w:tab w:val="num" w:pos="6480"/>
        </w:tabs>
        <w:ind w:left="6480" w:hanging="360"/>
      </w:pPr>
      <w:rPr>
        <w:rFonts w:ascii="Arial" w:hAnsi="Arial" w:hint="default"/>
      </w:rPr>
    </w:lvl>
  </w:abstractNum>
  <w:abstractNum w:abstractNumId="28">
    <w:nsid w:val="41B75A31"/>
    <w:multiLevelType w:val="hybridMultilevel"/>
    <w:tmpl w:val="B2E0D14E"/>
    <w:lvl w:ilvl="0" w:tplc="58648F30">
      <w:start w:val="1"/>
      <w:numFmt w:val="bullet"/>
      <w:lvlText w:val="•"/>
      <w:lvlJc w:val="left"/>
      <w:pPr>
        <w:tabs>
          <w:tab w:val="num" w:pos="720"/>
        </w:tabs>
        <w:ind w:left="720" w:hanging="360"/>
      </w:pPr>
      <w:rPr>
        <w:rFonts w:ascii="Arial" w:hAnsi="Arial" w:hint="default"/>
      </w:rPr>
    </w:lvl>
    <w:lvl w:ilvl="1" w:tplc="92C4D3F4" w:tentative="1">
      <w:start w:val="1"/>
      <w:numFmt w:val="bullet"/>
      <w:lvlText w:val="•"/>
      <w:lvlJc w:val="left"/>
      <w:pPr>
        <w:tabs>
          <w:tab w:val="num" w:pos="1440"/>
        </w:tabs>
        <w:ind w:left="1440" w:hanging="360"/>
      </w:pPr>
      <w:rPr>
        <w:rFonts w:ascii="Arial" w:hAnsi="Arial" w:hint="default"/>
      </w:rPr>
    </w:lvl>
    <w:lvl w:ilvl="2" w:tplc="E5CEC6C6" w:tentative="1">
      <w:start w:val="1"/>
      <w:numFmt w:val="bullet"/>
      <w:lvlText w:val="•"/>
      <w:lvlJc w:val="left"/>
      <w:pPr>
        <w:tabs>
          <w:tab w:val="num" w:pos="2160"/>
        </w:tabs>
        <w:ind w:left="2160" w:hanging="360"/>
      </w:pPr>
      <w:rPr>
        <w:rFonts w:ascii="Arial" w:hAnsi="Arial" w:hint="default"/>
      </w:rPr>
    </w:lvl>
    <w:lvl w:ilvl="3" w:tplc="429CC264" w:tentative="1">
      <w:start w:val="1"/>
      <w:numFmt w:val="bullet"/>
      <w:lvlText w:val="•"/>
      <w:lvlJc w:val="left"/>
      <w:pPr>
        <w:tabs>
          <w:tab w:val="num" w:pos="2880"/>
        </w:tabs>
        <w:ind w:left="2880" w:hanging="360"/>
      </w:pPr>
      <w:rPr>
        <w:rFonts w:ascii="Arial" w:hAnsi="Arial" w:hint="default"/>
      </w:rPr>
    </w:lvl>
    <w:lvl w:ilvl="4" w:tplc="234A1888" w:tentative="1">
      <w:start w:val="1"/>
      <w:numFmt w:val="bullet"/>
      <w:lvlText w:val="•"/>
      <w:lvlJc w:val="left"/>
      <w:pPr>
        <w:tabs>
          <w:tab w:val="num" w:pos="3600"/>
        </w:tabs>
        <w:ind w:left="3600" w:hanging="360"/>
      </w:pPr>
      <w:rPr>
        <w:rFonts w:ascii="Arial" w:hAnsi="Arial" w:hint="default"/>
      </w:rPr>
    </w:lvl>
    <w:lvl w:ilvl="5" w:tplc="57C8116A" w:tentative="1">
      <w:start w:val="1"/>
      <w:numFmt w:val="bullet"/>
      <w:lvlText w:val="•"/>
      <w:lvlJc w:val="left"/>
      <w:pPr>
        <w:tabs>
          <w:tab w:val="num" w:pos="4320"/>
        </w:tabs>
        <w:ind w:left="4320" w:hanging="360"/>
      </w:pPr>
      <w:rPr>
        <w:rFonts w:ascii="Arial" w:hAnsi="Arial" w:hint="default"/>
      </w:rPr>
    </w:lvl>
    <w:lvl w:ilvl="6" w:tplc="52CA9AD0" w:tentative="1">
      <w:start w:val="1"/>
      <w:numFmt w:val="bullet"/>
      <w:lvlText w:val="•"/>
      <w:lvlJc w:val="left"/>
      <w:pPr>
        <w:tabs>
          <w:tab w:val="num" w:pos="5040"/>
        </w:tabs>
        <w:ind w:left="5040" w:hanging="360"/>
      </w:pPr>
      <w:rPr>
        <w:rFonts w:ascii="Arial" w:hAnsi="Arial" w:hint="default"/>
      </w:rPr>
    </w:lvl>
    <w:lvl w:ilvl="7" w:tplc="888870DE" w:tentative="1">
      <w:start w:val="1"/>
      <w:numFmt w:val="bullet"/>
      <w:lvlText w:val="•"/>
      <w:lvlJc w:val="left"/>
      <w:pPr>
        <w:tabs>
          <w:tab w:val="num" w:pos="5760"/>
        </w:tabs>
        <w:ind w:left="5760" w:hanging="360"/>
      </w:pPr>
      <w:rPr>
        <w:rFonts w:ascii="Arial" w:hAnsi="Arial" w:hint="default"/>
      </w:rPr>
    </w:lvl>
    <w:lvl w:ilvl="8" w:tplc="6478E562" w:tentative="1">
      <w:start w:val="1"/>
      <w:numFmt w:val="bullet"/>
      <w:lvlText w:val="•"/>
      <w:lvlJc w:val="left"/>
      <w:pPr>
        <w:tabs>
          <w:tab w:val="num" w:pos="6480"/>
        </w:tabs>
        <w:ind w:left="6480" w:hanging="360"/>
      </w:pPr>
      <w:rPr>
        <w:rFonts w:ascii="Arial" w:hAnsi="Arial" w:hint="default"/>
      </w:rPr>
    </w:lvl>
  </w:abstractNum>
  <w:abstractNum w:abstractNumId="29">
    <w:nsid w:val="46764EAF"/>
    <w:multiLevelType w:val="hybridMultilevel"/>
    <w:tmpl w:val="84AA05B2"/>
    <w:lvl w:ilvl="0" w:tplc="40090001">
      <w:start w:val="1"/>
      <w:numFmt w:val="bullet"/>
      <w:lvlText w:val=""/>
      <w:lvlJc w:val="left"/>
      <w:pPr>
        <w:ind w:left="1458" w:hanging="360"/>
      </w:pPr>
      <w:rPr>
        <w:rFonts w:ascii="Symbol" w:hAnsi="Symbol" w:hint="default"/>
      </w:rPr>
    </w:lvl>
    <w:lvl w:ilvl="1" w:tplc="40090003" w:tentative="1">
      <w:start w:val="1"/>
      <w:numFmt w:val="bullet"/>
      <w:lvlText w:val="o"/>
      <w:lvlJc w:val="left"/>
      <w:pPr>
        <w:ind w:left="2178" w:hanging="360"/>
      </w:pPr>
      <w:rPr>
        <w:rFonts w:ascii="Courier New" w:hAnsi="Courier New" w:cs="Courier New" w:hint="default"/>
      </w:rPr>
    </w:lvl>
    <w:lvl w:ilvl="2" w:tplc="40090005" w:tentative="1">
      <w:start w:val="1"/>
      <w:numFmt w:val="bullet"/>
      <w:lvlText w:val=""/>
      <w:lvlJc w:val="left"/>
      <w:pPr>
        <w:ind w:left="2898" w:hanging="360"/>
      </w:pPr>
      <w:rPr>
        <w:rFonts w:ascii="Wingdings" w:hAnsi="Wingdings" w:hint="default"/>
      </w:rPr>
    </w:lvl>
    <w:lvl w:ilvl="3" w:tplc="40090001" w:tentative="1">
      <w:start w:val="1"/>
      <w:numFmt w:val="bullet"/>
      <w:lvlText w:val=""/>
      <w:lvlJc w:val="left"/>
      <w:pPr>
        <w:ind w:left="3618" w:hanging="360"/>
      </w:pPr>
      <w:rPr>
        <w:rFonts w:ascii="Symbol" w:hAnsi="Symbol" w:hint="default"/>
      </w:rPr>
    </w:lvl>
    <w:lvl w:ilvl="4" w:tplc="40090003" w:tentative="1">
      <w:start w:val="1"/>
      <w:numFmt w:val="bullet"/>
      <w:lvlText w:val="o"/>
      <w:lvlJc w:val="left"/>
      <w:pPr>
        <w:ind w:left="4338" w:hanging="360"/>
      </w:pPr>
      <w:rPr>
        <w:rFonts w:ascii="Courier New" w:hAnsi="Courier New" w:cs="Courier New" w:hint="default"/>
      </w:rPr>
    </w:lvl>
    <w:lvl w:ilvl="5" w:tplc="40090005" w:tentative="1">
      <w:start w:val="1"/>
      <w:numFmt w:val="bullet"/>
      <w:lvlText w:val=""/>
      <w:lvlJc w:val="left"/>
      <w:pPr>
        <w:ind w:left="5058" w:hanging="360"/>
      </w:pPr>
      <w:rPr>
        <w:rFonts w:ascii="Wingdings" w:hAnsi="Wingdings" w:hint="default"/>
      </w:rPr>
    </w:lvl>
    <w:lvl w:ilvl="6" w:tplc="40090001" w:tentative="1">
      <w:start w:val="1"/>
      <w:numFmt w:val="bullet"/>
      <w:lvlText w:val=""/>
      <w:lvlJc w:val="left"/>
      <w:pPr>
        <w:ind w:left="5778" w:hanging="360"/>
      </w:pPr>
      <w:rPr>
        <w:rFonts w:ascii="Symbol" w:hAnsi="Symbol" w:hint="default"/>
      </w:rPr>
    </w:lvl>
    <w:lvl w:ilvl="7" w:tplc="40090003" w:tentative="1">
      <w:start w:val="1"/>
      <w:numFmt w:val="bullet"/>
      <w:lvlText w:val="o"/>
      <w:lvlJc w:val="left"/>
      <w:pPr>
        <w:ind w:left="6498" w:hanging="360"/>
      </w:pPr>
      <w:rPr>
        <w:rFonts w:ascii="Courier New" w:hAnsi="Courier New" w:cs="Courier New" w:hint="default"/>
      </w:rPr>
    </w:lvl>
    <w:lvl w:ilvl="8" w:tplc="40090005" w:tentative="1">
      <w:start w:val="1"/>
      <w:numFmt w:val="bullet"/>
      <w:lvlText w:val=""/>
      <w:lvlJc w:val="left"/>
      <w:pPr>
        <w:ind w:left="7218" w:hanging="360"/>
      </w:pPr>
      <w:rPr>
        <w:rFonts w:ascii="Wingdings" w:hAnsi="Wingdings" w:hint="default"/>
      </w:rPr>
    </w:lvl>
  </w:abstractNum>
  <w:abstractNum w:abstractNumId="30">
    <w:nsid w:val="4B4423E4"/>
    <w:multiLevelType w:val="hybridMultilevel"/>
    <w:tmpl w:val="6B74CCF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nsid w:val="506B5B5D"/>
    <w:multiLevelType w:val="hybridMultilevel"/>
    <w:tmpl w:val="D2ACBE76"/>
    <w:lvl w:ilvl="0" w:tplc="04090001">
      <w:start w:val="1"/>
      <w:numFmt w:val="bullet"/>
      <w:lvlText w:val=""/>
      <w:lvlJc w:val="left"/>
      <w:pPr>
        <w:ind w:left="963" w:hanging="360"/>
      </w:pPr>
      <w:rPr>
        <w:rFonts w:ascii="Symbol" w:hAnsi="Symbol" w:hint="default"/>
      </w:rPr>
    </w:lvl>
    <w:lvl w:ilvl="1" w:tplc="04090003" w:tentative="1">
      <w:start w:val="1"/>
      <w:numFmt w:val="bullet"/>
      <w:lvlText w:val="o"/>
      <w:lvlJc w:val="left"/>
      <w:pPr>
        <w:ind w:left="1683" w:hanging="360"/>
      </w:pPr>
      <w:rPr>
        <w:rFonts w:ascii="Courier New" w:hAnsi="Courier New" w:cs="Courier New" w:hint="default"/>
      </w:rPr>
    </w:lvl>
    <w:lvl w:ilvl="2" w:tplc="04090005" w:tentative="1">
      <w:start w:val="1"/>
      <w:numFmt w:val="bullet"/>
      <w:lvlText w:val=""/>
      <w:lvlJc w:val="left"/>
      <w:pPr>
        <w:ind w:left="2403" w:hanging="360"/>
      </w:pPr>
      <w:rPr>
        <w:rFonts w:ascii="Wingdings" w:hAnsi="Wingdings" w:hint="default"/>
      </w:rPr>
    </w:lvl>
    <w:lvl w:ilvl="3" w:tplc="04090001" w:tentative="1">
      <w:start w:val="1"/>
      <w:numFmt w:val="bullet"/>
      <w:lvlText w:val=""/>
      <w:lvlJc w:val="left"/>
      <w:pPr>
        <w:ind w:left="3123" w:hanging="360"/>
      </w:pPr>
      <w:rPr>
        <w:rFonts w:ascii="Symbol" w:hAnsi="Symbol" w:hint="default"/>
      </w:rPr>
    </w:lvl>
    <w:lvl w:ilvl="4" w:tplc="04090003" w:tentative="1">
      <w:start w:val="1"/>
      <w:numFmt w:val="bullet"/>
      <w:lvlText w:val="o"/>
      <w:lvlJc w:val="left"/>
      <w:pPr>
        <w:ind w:left="3843" w:hanging="360"/>
      </w:pPr>
      <w:rPr>
        <w:rFonts w:ascii="Courier New" w:hAnsi="Courier New" w:cs="Courier New" w:hint="default"/>
      </w:rPr>
    </w:lvl>
    <w:lvl w:ilvl="5" w:tplc="04090005" w:tentative="1">
      <w:start w:val="1"/>
      <w:numFmt w:val="bullet"/>
      <w:lvlText w:val=""/>
      <w:lvlJc w:val="left"/>
      <w:pPr>
        <w:ind w:left="4563" w:hanging="360"/>
      </w:pPr>
      <w:rPr>
        <w:rFonts w:ascii="Wingdings" w:hAnsi="Wingdings" w:hint="default"/>
      </w:rPr>
    </w:lvl>
    <w:lvl w:ilvl="6" w:tplc="04090001" w:tentative="1">
      <w:start w:val="1"/>
      <w:numFmt w:val="bullet"/>
      <w:lvlText w:val=""/>
      <w:lvlJc w:val="left"/>
      <w:pPr>
        <w:ind w:left="5283" w:hanging="360"/>
      </w:pPr>
      <w:rPr>
        <w:rFonts w:ascii="Symbol" w:hAnsi="Symbol" w:hint="default"/>
      </w:rPr>
    </w:lvl>
    <w:lvl w:ilvl="7" w:tplc="04090003" w:tentative="1">
      <w:start w:val="1"/>
      <w:numFmt w:val="bullet"/>
      <w:lvlText w:val="o"/>
      <w:lvlJc w:val="left"/>
      <w:pPr>
        <w:ind w:left="6003" w:hanging="360"/>
      </w:pPr>
      <w:rPr>
        <w:rFonts w:ascii="Courier New" w:hAnsi="Courier New" w:cs="Courier New" w:hint="default"/>
      </w:rPr>
    </w:lvl>
    <w:lvl w:ilvl="8" w:tplc="04090005" w:tentative="1">
      <w:start w:val="1"/>
      <w:numFmt w:val="bullet"/>
      <w:lvlText w:val=""/>
      <w:lvlJc w:val="left"/>
      <w:pPr>
        <w:ind w:left="6723" w:hanging="360"/>
      </w:pPr>
      <w:rPr>
        <w:rFonts w:ascii="Wingdings" w:hAnsi="Wingdings" w:hint="default"/>
      </w:rPr>
    </w:lvl>
  </w:abstractNum>
  <w:abstractNum w:abstractNumId="32">
    <w:nsid w:val="541034FA"/>
    <w:multiLevelType w:val="hybridMultilevel"/>
    <w:tmpl w:val="1F1A8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9FF5AD6"/>
    <w:multiLevelType w:val="hybridMultilevel"/>
    <w:tmpl w:val="770A5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B6D2AA3"/>
    <w:multiLevelType w:val="hybridMultilevel"/>
    <w:tmpl w:val="F88A71F6"/>
    <w:lvl w:ilvl="0" w:tplc="637AA218">
      <w:start w:val="1"/>
      <w:numFmt w:val="bullet"/>
      <w:lvlText w:val=""/>
      <w:lvlJc w:val="left"/>
      <w:pPr>
        <w:tabs>
          <w:tab w:val="num" w:pos="720"/>
        </w:tabs>
        <w:ind w:left="720" w:hanging="360"/>
      </w:pPr>
      <w:rPr>
        <w:rFonts w:ascii="Wingdings 2" w:hAnsi="Wingdings 2" w:hint="default"/>
      </w:rPr>
    </w:lvl>
    <w:lvl w:ilvl="1" w:tplc="E20C9F94" w:tentative="1">
      <w:start w:val="1"/>
      <w:numFmt w:val="bullet"/>
      <w:lvlText w:val=""/>
      <w:lvlJc w:val="left"/>
      <w:pPr>
        <w:tabs>
          <w:tab w:val="num" w:pos="1440"/>
        </w:tabs>
        <w:ind w:left="1440" w:hanging="360"/>
      </w:pPr>
      <w:rPr>
        <w:rFonts w:ascii="Wingdings 2" w:hAnsi="Wingdings 2" w:hint="default"/>
      </w:rPr>
    </w:lvl>
    <w:lvl w:ilvl="2" w:tplc="99C0DF68" w:tentative="1">
      <w:start w:val="1"/>
      <w:numFmt w:val="bullet"/>
      <w:lvlText w:val=""/>
      <w:lvlJc w:val="left"/>
      <w:pPr>
        <w:tabs>
          <w:tab w:val="num" w:pos="2160"/>
        </w:tabs>
        <w:ind w:left="2160" w:hanging="360"/>
      </w:pPr>
      <w:rPr>
        <w:rFonts w:ascii="Wingdings 2" w:hAnsi="Wingdings 2" w:hint="default"/>
      </w:rPr>
    </w:lvl>
    <w:lvl w:ilvl="3" w:tplc="48707CBE" w:tentative="1">
      <w:start w:val="1"/>
      <w:numFmt w:val="bullet"/>
      <w:lvlText w:val=""/>
      <w:lvlJc w:val="left"/>
      <w:pPr>
        <w:tabs>
          <w:tab w:val="num" w:pos="2880"/>
        </w:tabs>
        <w:ind w:left="2880" w:hanging="360"/>
      </w:pPr>
      <w:rPr>
        <w:rFonts w:ascii="Wingdings 2" w:hAnsi="Wingdings 2" w:hint="default"/>
      </w:rPr>
    </w:lvl>
    <w:lvl w:ilvl="4" w:tplc="14C2D526" w:tentative="1">
      <w:start w:val="1"/>
      <w:numFmt w:val="bullet"/>
      <w:lvlText w:val=""/>
      <w:lvlJc w:val="left"/>
      <w:pPr>
        <w:tabs>
          <w:tab w:val="num" w:pos="3600"/>
        </w:tabs>
        <w:ind w:left="3600" w:hanging="360"/>
      </w:pPr>
      <w:rPr>
        <w:rFonts w:ascii="Wingdings 2" w:hAnsi="Wingdings 2" w:hint="default"/>
      </w:rPr>
    </w:lvl>
    <w:lvl w:ilvl="5" w:tplc="9678DD88" w:tentative="1">
      <w:start w:val="1"/>
      <w:numFmt w:val="bullet"/>
      <w:lvlText w:val=""/>
      <w:lvlJc w:val="left"/>
      <w:pPr>
        <w:tabs>
          <w:tab w:val="num" w:pos="4320"/>
        </w:tabs>
        <w:ind w:left="4320" w:hanging="360"/>
      </w:pPr>
      <w:rPr>
        <w:rFonts w:ascii="Wingdings 2" w:hAnsi="Wingdings 2" w:hint="default"/>
      </w:rPr>
    </w:lvl>
    <w:lvl w:ilvl="6" w:tplc="2F287BBA" w:tentative="1">
      <w:start w:val="1"/>
      <w:numFmt w:val="bullet"/>
      <w:lvlText w:val=""/>
      <w:lvlJc w:val="left"/>
      <w:pPr>
        <w:tabs>
          <w:tab w:val="num" w:pos="5040"/>
        </w:tabs>
        <w:ind w:left="5040" w:hanging="360"/>
      </w:pPr>
      <w:rPr>
        <w:rFonts w:ascii="Wingdings 2" w:hAnsi="Wingdings 2" w:hint="default"/>
      </w:rPr>
    </w:lvl>
    <w:lvl w:ilvl="7" w:tplc="FBFC967C" w:tentative="1">
      <w:start w:val="1"/>
      <w:numFmt w:val="bullet"/>
      <w:lvlText w:val=""/>
      <w:lvlJc w:val="left"/>
      <w:pPr>
        <w:tabs>
          <w:tab w:val="num" w:pos="5760"/>
        </w:tabs>
        <w:ind w:left="5760" w:hanging="360"/>
      </w:pPr>
      <w:rPr>
        <w:rFonts w:ascii="Wingdings 2" w:hAnsi="Wingdings 2" w:hint="default"/>
      </w:rPr>
    </w:lvl>
    <w:lvl w:ilvl="8" w:tplc="80641A2A" w:tentative="1">
      <w:start w:val="1"/>
      <w:numFmt w:val="bullet"/>
      <w:lvlText w:val=""/>
      <w:lvlJc w:val="left"/>
      <w:pPr>
        <w:tabs>
          <w:tab w:val="num" w:pos="6480"/>
        </w:tabs>
        <w:ind w:left="6480" w:hanging="360"/>
      </w:pPr>
      <w:rPr>
        <w:rFonts w:ascii="Wingdings 2" w:hAnsi="Wingdings 2" w:hint="default"/>
      </w:rPr>
    </w:lvl>
  </w:abstractNum>
  <w:abstractNum w:abstractNumId="35">
    <w:nsid w:val="5F214E71"/>
    <w:multiLevelType w:val="hybridMultilevel"/>
    <w:tmpl w:val="D6644D10"/>
    <w:lvl w:ilvl="0" w:tplc="40090001">
      <w:start w:val="1"/>
      <w:numFmt w:val="bullet"/>
      <w:lvlText w:val=""/>
      <w:lvlJc w:val="left"/>
      <w:pPr>
        <w:ind w:left="1100" w:hanging="360"/>
      </w:pPr>
      <w:rPr>
        <w:rFonts w:ascii="Symbol" w:hAnsi="Symbol" w:hint="default"/>
      </w:rPr>
    </w:lvl>
    <w:lvl w:ilvl="1" w:tplc="40090003" w:tentative="1">
      <w:start w:val="1"/>
      <w:numFmt w:val="bullet"/>
      <w:lvlText w:val="o"/>
      <w:lvlJc w:val="left"/>
      <w:pPr>
        <w:ind w:left="1820" w:hanging="360"/>
      </w:pPr>
      <w:rPr>
        <w:rFonts w:ascii="Courier New" w:hAnsi="Courier New" w:cs="Courier New" w:hint="default"/>
      </w:rPr>
    </w:lvl>
    <w:lvl w:ilvl="2" w:tplc="40090005" w:tentative="1">
      <w:start w:val="1"/>
      <w:numFmt w:val="bullet"/>
      <w:lvlText w:val=""/>
      <w:lvlJc w:val="left"/>
      <w:pPr>
        <w:ind w:left="2540" w:hanging="360"/>
      </w:pPr>
      <w:rPr>
        <w:rFonts w:ascii="Wingdings" w:hAnsi="Wingdings" w:hint="default"/>
      </w:rPr>
    </w:lvl>
    <w:lvl w:ilvl="3" w:tplc="40090001" w:tentative="1">
      <w:start w:val="1"/>
      <w:numFmt w:val="bullet"/>
      <w:lvlText w:val=""/>
      <w:lvlJc w:val="left"/>
      <w:pPr>
        <w:ind w:left="3260" w:hanging="360"/>
      </w:pPr>
      <w:rPr>
        <w:rFonts w:ascii="Symbol" w:hAnsi="Symbol" w:hint="default"/>
      </w:rPr>
    </w:lvl>
    <w:lvl w:ilvl="4" w:tplc="40090003" w:tentative="1">
      <w:start w:val="1"/>
      <w:numFmt w:val="bullet"/>
      <w:lvlText w:val="o"/>
      <w:lvlJc w:val="left"/>
      <w:pPr>
        <w:ind w:left="3980" w:hanging="360"/>
      </w:pPr>
      <w:rPr>
        <w:rFonts w:ascii="Courier New" w:hAnsi="Courier New" w:cs="Courier New" w:hint="default"/>
      </w:rPr>
    </w:lvl>
    <w:lvl w:ilvl="5" w:tplc="40090005" w:tentative="1">
      <w:start w:val="1"/>
      <w:numFmt w:val="bullet"/>
      <w:lvlText w:val=""/>
      <w:lvlJc w:val="left"/>
      <w:pPr>
        <w:ind w:left="4700" w:hanging="360"/>
      </w:pPr>
      <w:rPr>
        <w:rFonts w:ascii="Wingdings" w:hAnsi="Wingdings" w:hint="default"/>
      </w:rPr>
    </w:lvl>
    <w:lvl w:ilvl="6" w:tplc="40090001" w:tentative="1">
      <w:start w:val="1"/>
      <w:numFmt w:val="bullet"/>
      <w:lvlText w:val=""/>
      <w:lvlJc w:val="left"/>
      <w:pPr>
        <w:ind w:left="5420" w:hanging="360"/>
      </w:pPr>
      <w:rPr>
        <w:rFonts w:ascii="Symbol" w:hAnsi="Symbol" w:hint="default"/>
      </w:rPr>
    </w:lvl>
    <w:lvl w:ilvl="7" w:tplc="40090003" w:tentative="1">
      <w:start w:val="1"/>
      <w:numFmt w:val="bullet"/>
      <w:lvlText w:val="o"/>
      <w:lvlJc w:val="left"/>
      <w:pPr>
        <w:ind w:left="6140" w:hanging="360"/>
      </w:pPr>
      <w:rPr>
        <w:rFonts w:ascii="Courier New" w:hAnsi="Courier New" w:cs="Courier New" w:hint="default"/>
      </w:rPr>
    </w:lvl>
    <w:lvl w:ilvl="8" w:tplc="40090005" w:tentative="1">
      <w:start w:val="1"/>
      <w:numFmt w:val="bullet"/>
      <w:lvlText w:val=""/>
      <w:lvlJc w:val="left"/>
      <w:pPr>
        <w:ind w:left="6860" w:hanging="360"/>
      </w:pPr>
      <w:rPr>
        <w:rFonts w:ascii="Wingdings" w:hAnsi="Wingdings" w:hint="default"/>
      </w:rPr>
    </w:lvl>
  </w:abstractNum>
  <w:abstractNum w:abstractNumId="36">
    <w:nsid w:val="62CF6207"/>
    <w:multiLevelType w:val="multilevel"/>
    <w:tmpl w:val="9C805B98"/>
    <w:lvl w:ilvl="0">
      <w:start w:val="7"/>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682C3EBF"/>
    <w:multiLevelType w:val="hybridMultilevel"/>
    <w:tmpl w:val="C2BC5768"/>
    <w:lvl w:ilvl="0" w:tplc="9CFAB6DE">
      <w:start w:val="1"/>
      <w:numFmt w:val="bullet"/>
      <w:lvlText w:val=""/>
      <w:lvlJc w:val="left"/>
      <w:pPr>
        <w:tabs>
          <w:tab w:val="num" w:pos="720"/>
        </w:tabs>
        <w:ind w:left="720" w:hanging="360"/>
      </w:pPr>
      <w:rPr>
        <w:rFonts w:ascii="Wingdings" w:hAnsi="Wingdings" w:hint="default"/>
      </w:rPr>
    </w:lvl>
    <w:lvl w:ilvl="1" w:tplc="08980256" w:tentative="1">
      <w:start w:val="1"/>
      <w:numFmt w:val="bullet"/>
      <w:lvlText w:val=""/>
      <w:lvlJc w:val="left"/>
      <w:pPr>
        <w:tabs>
          <w:tab w:val="num" w:pos="1440"/>
        </w:tabs>
        <w:ind w:left="1440" w:hanging="360"/>
      </w:pPr>
      <w:rPr>
        <w:rFonts w:ascii="Wingdings" w:hAnsi="Wingdings" w:hint="default"/>
      </w:rPr>
    </w:lvl>
    <w:lvl w:ilvl="2" w:tplc="DBDE65C4" w:tentative="1">
      <w:start w:val="1"/>
      <w:numFmt w:val="bullet"/>
      <w:lvlText w:val=""/>
      <w:lvlJc w:val="left"/>
      <w:pPr>
        <w:tabs>
          <w:tab w:val="num" w:pos="2160"/>
        </w:tabs>
        <w:ind w:left="2160" w:hanging="360"/>
      </w:pPr>
      <w:rPr>
        <w:rFonts w:ascii="Wingdings" w:hAnsi="Wingdings" w:hint="default"/>
      </w:rPr>
    </w:lvl>
    <w:lvl w:ilvl="3" w:tplc="7E76D114" w:tentative="1">
      <w:start w:val="1"/>
      <w:numFmt w:val="bullet"/>
      <w:lvlText w:val=""/>
      <w:lvlJc w:val="left"/>
      <w:pPr>
        <w:tabs>
          <w:tab w:val="num" w:pos="2880"/>
        </w:tabs>
        <w:ind w:left="2880" w:hanging="360"/>
      </w:pPr>
      <w:rPr>
        <w:rFonts w:ascii="Wingdings" w:hAnsi="Wingdings" w:hint="default"/>
      </w:rPr>
    </w:lvl>
    <w:lvl w:ilvl="4" w:tplc="730284CA" w:tentative="1">
      <w:start w:val="1"/>
      <w:numFmt w:val="bullet"/>
      <w:lvlText w:val=""/>
      <w:lvlJc w:val="left"/>
      <w:pPr>
        <w:tabs>
          <w:tab w:val="num" w:pos="3600"/>
        </w:tabs>
        <w:ind w:left="3600" w:hanging="360"/>
      </w:pPr>
      <w:rPr>
        <w:rFonts w:ascii="Wingdings" w:hAnsi="Wingdings" w:hint="default"/>
      </w:rPr>
    </w:lvl>
    <w:lvl w:ilvl="5" w:tplc="C1042B3C" w:tentative="1">
      <w:start w:val="1"/>
      <w:numFmt w:val="bullet"/>
      <w:lvlText w:val=""/>
      <w:lvlJc w:val="left"/>
      <w:pPr>
        <w:tabs>
          <w:tab w:val="num" w:pos="4320"/>
        </w:tabs>
        <w:ind w:left="4320" w:hanging="360"/>
      </w:pPr>
      <w:rPr>
        <w:rFonts w:ascii="Wingdings" w:hAnsi="Wingdings" w:hint="default"/>
      </w:rPr>
    </w:lvl>
    <w:lvl w:ilvl="6" w:tplc="1CFC31FC" w:tentative="1">
      <w:start w:val="1"/>
      <w:numFmt w:val="bullet"/>
      <w:lvlText w:val=""/>
      <w:lvlJc w:val="left"/>
      <w:pPr>
        <w:tabs>
          <w:tab w:val="num" w:pos="5040"/>
        </w:tabs>
        <w:ind w:left="5040" w:hanging="360"/>
      </w:pPr>
      <w:rPr>
        <w:rFonts w:ascii="Wingdings" w:hAnsi="Wingdings" w:hint="default"/>
      </w:rPr>
    </w:lvl>
    <w:lvl w:ilvl="7" w:tplc="FE024716" w:tentative="1">
      <w:start w:val="1"/>
      <w:numFmt w:val="bullet"/>
      <w:lvlText w:val=""/>
      <w:lvlJc w:val="left"/>
      <w:pPr>
        <w:tabs>
          <w:tab w:val="num" w:pos="5760"/>
        </w:tabs>
        <w:ind w:left="5760" w:hanging="360"/>
      </w:pPr>
      <w:rPr>
        <w:rFonts w:ascii="Wingdings" w:hAnsi="Wingdings" w:hint="default"/>
      </w:rPr>
    </w:lvl>
    <w:lvl w:ilvl="8" w:tplc="A2FE7FE6" w:tentative="1">
      <w:start w:val="1"/>
      <w:numFmt w:val="bullet"/>
      <w:lvlText w:val=""/>
      <w:lvlJc w:val="left"/>
      <w:pPr>
        <w:tabs>
          <w:tab w:val="num" w:pos="6480"/>
        </w:tabs>
        <w:ind w:left="6480" w:hanging="360"/>
      </w:pPr>
      <w:rPr>
        <w:rFonts w:ascii="Wingdings" w:hAnsi="Wingdings" w:hint="default"/>
      </w:rPr>
    </w:lvl>
  </w:abstractNum>
  <w:abstractNum w:abstractNumId="38">
    <w:nsid w:val="6AD24A39"/>
    <w:multiLevelType w:val="hybridMultilevel"/>
    <w:tmpl w:val="5F3620F2"/>
    <w:lvl w:ilvl="0" w:tplc="27D0D420">
      <w:start w:val="1"/>
      <w:numFmt w:val="bullet"/>
      <w:lvlText w:val="•"/>
      <w:lvlJc w:val="left"/>
      <w:pPr>
        <w:tabs>
          <w:tab w:val="num" w:pos="720"/>
        </w:tabs>
        <w:ind w:left="720" w:hanging="360"/>
      </w:pPr>
      <w:rPr>
        <w:rFonts w:ascii="Arial" w:hAnsi="Arial" w:hint="default"/>
      </w:rPr>
    </w:lvl>
    <w:lvl w:ilvl="1" w:tplc="4A949354" w:tentative="1">
      <w:start w:val="1"/>
      <w:numFmt w:val="bullet"/>
      <w:lvlText w:val="•"/>
      <w:lvlJc w:val="left"/>
      <w:pPr>
        <w:tabs>
          <w:tab w:val="num" w:pos="1440"/>
        </w:tabs>
        <w:ind w:left="1440" w:hanging="360"/>
      </w:pPr>
      <w:rPr>
        <w:rFonts w:ascii="Arial" w:hAnsi="Arial" w:hint="default"/>
      </w:rPr>
    </w:lvl>
    <w:lvl w:ilvl="2" w:tplc="A0D2312C" w:tentative="1">
      <w:start w:val="1"/>
      <w:numFmt w:val="bullet"/>
      <w:lvlText w:val="•"/>
      <w:lvlJc w:val="left"/>
      <w:pPr>
        <w:tabs>
          <w:tab w:val="num" w:pos="2160"/>
        </w:tabs>
        <w:ind w:left="2160" w:hanging="360"/>
      </w:pPr>
      <w:rPr>
        <w:rFonts w:ascii="Arial" w:hAnsi="Arial" w:hint="default"/>
      </w:rPr>
    </w:lvl>
    <w:lvl w:ilvl="3" w:tplc="E24898F2" w:tentative="1">
      <w:start w:val="1"/>
      <w:numFmt w:val="bullet"/>
      <w:lvlText w:val="•"/>
      <w:lvlJc w:val="left"/>
      <w:pPr>
        <w:tabs>
          <w:tab w:val="num" w:pos="2880"/>
        </w:tabs>
        <w:ind w:left="2880" w:hanging="360"/>
      </w:pPr>
      <w:rPr>
        <w:rFonts w:ascii="Arial" w:hAnsi="Arial" w:hint="default"/>
      </w:rPr>
    </w:lvl>
    <w:lvl w:ilvl="4" w:tplc="00148172" w:tentative="1">
      <w:start w:val="1"/>
      <w:numFmt w:val="bullet"/>
      <w:lvlText w:val="•"/>
      <w:lvlJc w:val="left"/>
      <w:pPr>
        <w:tabs>
          <w:tab w:val="num" w:pos="3600"/>
        </w:tabs>
        <w:ind w:left="3600" w:hanging="360"/>
      </w:pPr>
      <w:rPr>
        <w:rFonts w:ascii="Arial" w:hAnsi="Arial" w:hint="default"/>
      </w:rPr>
    </w:lvl>
    <w:lvl w:ilvl="5" w:tplc="6286401C" w:tentative="1">
      <w:start w:val="1"/>
      <w:numFmt w:val="bullet"/>
      <w:lvlText w:val="•"/>
      <w:lvlJc w:val="left"/>
      <w:pPr>
        <w:tabs>
          <w:tab w:val="num" w:pos="4320"/>
        </w:tabs>
        <w:ind w:left="4320" w:hanging="360"/>
      </w:pPr>
      <w:rPr>
        <w:rFonts w:ascii="Arial" w:hAnsi="Arial" w:hint="default"/>
      </w:rPr>
    </w:lvl>
    <w:lvl w:ilvl="6" w:tplc="E932EA6A" w:tentative="1">
      <w:start w:val="1"/>
      <w:numFmt w:val="bullet"/>
      <w:lvlText w:val="•"/>
      <w:lvlJc w:val="left"/>
      <w:pPr>
        <w:tabs>
          <w:tab w:val="num" w:pos="5040"/>
        </w:tabs>
        <w:ind w:left="5040" w:hanging="360"/>
      </w:pPr>
      <w:rPr>
        <w:rFonts w:ascii="Arial" w:hAnsi="Arial" w:hint="default"/>
      </w:rPr>
    </w:lvl>
    <w:lvl w:ilvl="7" w:tplc="6D328F78" w:tentative="1">
      <w:start w:val="1"/>
      <w:numFmt w:val="bullet"/>
      <w:lvlText w:val="•"/>
      <w:lvlJc w:val="left"/>
      <w:pPr>
        <w:tabs>
          <w:tab w:val="num" w:pos="5760"/>
        </w:tabs>
        <w:ind w:left="5760" w:hanging="360"/>
      </w:pPr>
      <w:rPr>
        <w:rFonts w:ascii="Arial" w:hAnsi="Arial" w:hint="default"/>
      </w:rPr>
    </w:lvl>
    <w:lvl w:ilvl="8" w:tplc="7B2EF688" w:tentative="1">
      <w:start w:val="1"/>
      <w:numFmt w:val="bullet"/>
      <w:lvlText w:val="•"/>
      <w:lvlJc w:val="left"/>
      <w:pPr>
        <w:tabs>
          <w:tab w:val="num" w:pos="6480"/>
        </w:tabs>
        <w:ind w:left="6480" w:hanging="360"/>
      </w:pPr>
      <w:rPr>
        <w:rFonts w:ascii="Arial" w:hAnsi="Arial" w:hint="default"/>
      </w:rPr>
    </w:lvl>
  </w:abstractNum>
  <w:abstractNum w:abstractNumId="39">
    <w:nsid w:val="6B27045F"/>
    <w:multiLevelType w:val="hybridMultilevel"/>
    <w:tmpl w:val="57B08AC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0">
    <w:nsid w:val="6D79175B"/>
    <w:multiLevelType w:val="hybridMultilevel"/>
    <w:tmpl w:val="5F84DAB0"/>
    <w:lvl w:ilvl="0" w:tplc="3D14858C">
      <w:start w:val="1"/>
      <w:numFmt w:val="bullet"/>
      <w:lvlText w:val=""/>
      <w:lvlJc w:val="left"/>
      <w:pPr>
        <w:tabs>
          <w:tab w:val="num" w:pos="900"/>
        </w:tabs>
        <w:ind w:left="900" w:hanging="360"/>
      </w:pPr>
      <w:rPr>
        <w:rFonts w:ascii="Wingdings 2" w:hAnsi="Wingdings 2" w:hint="default"/>
      </w:rPr>
    </w:lvl>
    <w:lvl w:ilvl="1" w:tplc="AFACED04" w:tentative="1">
      <w:start w:val="1"/>
      <w:numFmt w:val="bullet"/>
      <w:lvlText w:val=""/>
      <w:lvlJc w:val="left"/>
      <w:pPr>
        <w:tabs>
          <w:tab w:val="num" w:pos="1620"/>
        </w:tabs>
        <w:ind w:left="1620" w:hanging="360"/>
      </w:pPr>
      <w:rPr>
        <w:rFonts w:ascii="Wingdings 2" w:hAnsi="Wingdings 2" w:hint="default"/>
      </w:rPr>
    </w:lvl>
    <w:lvl w:ilvl="2" w:tplc="7584A678" w:tentative="1">
      <w:start w:val="1"/>
      <w:numFmt w:val="bullet"/>
      <w:lvlText w:val=""/>
      <w:lvlJc w:val="left"/>
      <w:pPr>
        <w:tabs>
          <w:tab w:val="num" w:pos="2340"/>
        </w:tabs>
        <w:ind w:left="2340" w:hanging="360"/>
      </w:pPr>
      <w:rPr>
        <w:rFonts w:ascii="Wingdings 2" w:hAnsi="Wingdings 2" w:hint="default"/>
      </w:rPr>
    </w:lvl>
    <w:lvl w:ilvl="3" w:tplc="F0489E3E" w:tentative="1">
      <w:start w:val="1"/>
      <w:numFmt w:val="bullet"/>
      <w:lvlText w:val=""/>
      <w:lvlJc w:val="left"/>
      <w:pPr>
        <w:tabs>
          <w:tab w:val="num" w:pos="3060"/>
        </w:tabs>
        <w:ind w:left="3060" w:hanging="360"/>
      </w:pPr>
      <w:rPr>
        <w:rFonts w:ascii="Wingdings 2" w:hAnsi="Wingdings 2" w:hint="default"/>
      </w:rPr>
    </w:lvl>
    <w:lvl w:ilvl="4" w:tplc="557C106E" w:tentative="1">
      <w:start w:val="1"/>
      <w:numFmt w:val="bullet"/>
      <w:lvlText w:val=""/>
      <w:lvlJc w:val="left"/>
      <w:pPr>
        <w:tabs>
          <w:tab w:val="num" w:pos="3780"/>
        </w:tabs>
        <w:ind w:left="3780" w:hanging="360"/>
      </w:pPr>
      <w:rPr>
        <w:rFonts w:ascii="Wingdings 2" w:hAnsi="Wingdings 2" w:hint="default"/>
      </w:rPr>
    </w:lvl>
    <w:lvl w:ilvl="5" w:tplc="BA52792C" w:tentative="1">
      <w:start w:val="1"/>
      <w:numFmt w:val="bullet"/>
      <w:lvlText w:val=""/>
      <w:lvlJc w:val="left"/>
      <w:pPr>
        <w:tabs>
          <w:tab w:val="num" w:pos="4500"/>
        </w:tabs>
        <w:ind w:left="4500" w:hanging="360"/>
      </w:pPr>
      <w:rPr>
        <w:rFonts w:ascii="Wingdings 2" w:hAnsi="Wingdings 2" w:hint="default"/>
      </w:rPr>
    </w:lvl>
    <w:lvl w:ilvl="6" w:tplc="2E447674" w:tentative="1">
      <w:start w:val="1"/>
      <w:numFmt w:val="bullet"/>
      <w:lvlText w:val=""/>
      <w:lvlJc w:val="left"/>
      <w:pPr>
        <w:tabs>
          <w:tab w:val="num" w:pos="5220"/>
        </w:tabs>
        <w:ind w:left="5220" w:hanging="360"/>
      </w:pPr>
      <w:rPr>
        <w:rFonts w:ascii="Wingdings 2" w:hAnsi="Wingdings 2" w:hint="default"/>
      </w:rPr>
    </w:lvl>
    <w:lvl w:ilvl="7" w:tplc="E2E400FC" w:tentative="1">
      <w:start w:val="1"/>
      <w:numFmt w:val="bullet"/>
      <w:lvlText w:val=""/>
      <w:lvlJc w:val="left"/>
      <w:pPr>
        <w:tabs>
          <w:tab w:val="num" w:pos="5940"/>
        </w:tabs>
        <w:ind w:left="5940" w:hanging="360"/>
      </w:pPr>
      <w:rPr>
        <w:rFonts w:ascii="Wingdings 2" w:hAnsi="Wingdings 2" w:hint="default"/>
      </w:rPr>
    </w:lvl>
    <w:lvl w:ilvl="8" w:tplc="2DD8FDB8" w:tentative="1">
      <w:start w:val="1"/>
      <w:numFmt w:val="bullet"/>
      <w:lvlText w:val=""/>
      <w:lvlJc w:val="left"/>
      <w:pPr>
        <w:tabs>
          <w:tab w:val="num" w:pos="6660"/>
        </w:tabs>
        <w:ind w:left="6660" w:hanging="360"/>
      </w:pPr>
      <w:rPr>
        <w:rFonts w:ascii="Wingdings 2" w:hAnsi="Wingdings 2" w:hint="default"/>
      </w:rPr>
    </w:lvl>
  </w:abstractNum>
  <w:abstractNum w:abstractNumId="41">
    <w:nsid w:val="6FE45E30"/>
    <w:multiLevelType w:val="multilevel"/>
    <w:tmpl w:val="447E2C24"/>
    <w:lvl w:ilvl="0">
      <w:start w:val="1"/>
      <w:numFmt w:val="decimal"/>
      <w:lvlText w:val="%1"/>
      <w:lvlJc w:val="left"/>
      <w:pPr>
        <w:ind w:left="375" w:hanging="375"/>
      </w:pPr>
      <w:rPr>
        <w:rFonts w:hint="default"/>
      </w:rPr>
    </w:lvl>
    <w:lvl w:ilvl="1">
      <w:start w:val="2"/>
      <w:numFmt w:val="decimal"/>
      <w:lvlText w:val="%1.%2"/>
      <w:lvlJc w:val="left"/>
      <w:pPr>
        <w:ind w:left="395" w:hanging="375"/>
      </w:pPr>
      <w:rPr>
        <w:rFonts w:hint="default"/>
      </w:rPr>
    </w:lvl>
    <w:lvl w:ilvl="2">
      <w:start w:val="1"/>
      <w:numFmt w:val="decimal"/>
      <w:lvlText w:val="%1.%2.%3"/>
      <w:lvlJc w:val="left"/>
      <w:pPr>
        <w:ind w:left="760" w:hanging="720"/>
      </w:pPr>
      <w:rPr>
        <w:rFonts w:hint="default"/>
      </w:rPr>
    </w:lvl>
    <w:lvl w:ilvl="3">
      <w:start w:val="1"/>
      <w:numFmt w:val="upperLetter"/>
      <w:lvlText w:val="%1.%2.%3.%4"/>
      <w:lvlJc w:val="left"/>
      <w:pPr>
        <w:ind w:left="1140" w:hanging="1080"/>
      </w:pPr>
      <w:rPr>
        <w:rFonts w:hint="default"/>
      </w:rPr>
    </w:lvl>
    <w:lvl w:ilvl="4">
      <w:start w:val="1"/>
      <w:numFmt w:val="decimal"/>
      <w:lvlText w:val="%1.%2.%3.%4.%5"/>
      <w:lvlJc w:val="left"/>
      <w:pPr>
        <w:ind w:left="1160" w:hanging="1080"/>
      </w:pPr>
      <w:rPr>
        <w:rFonts w:hint="default"/>
      </w:rPr>
    </w:lvl>
    <w:lvl w:ilvl="5">
      <w:start w:val="1"/>
      <w:numFmt w:val="decimal"/>
      <w:lvlText w:val="%1.%2.%3.%4.%5.%6"/>
      <w:lvlJc w:val="left"/>
      <w:pPr>
        <w:ind w:left="1540" w:hanging="1440"/>
      </w:pPr>
      <w:rPr>
        <w:rFonts w:hint="default"/>
      </w:rPr>
    </w:lvl>
    <w:lvl w:ilvl="6">
      <w:start w:val="1"/>
      <w:numFmt w:val="decimal"/>
      <w:lvlText w:val="%1.%2.%3.%4.%5.%6.%7"/>
      <w:lvlJc w:val="left"/>
      <w:pPr>
        <w:ind w:left="1560" w:hanging="1440"/>
      </w:pPr>
      <w:rPr>
        <w:rFonts w:hint="default"/>
      </w:rPr>
    </w:lvl>
    <w:lvl w:ilvl="7">
      <w:start w:val="1"/>
      <w:numFmt w:val="decimal"/>
      <w:lvlText w:val="%1.%2.%3.%4.%5.%6.%7.%8"/>
      <w:lvlJc w:val="left"/>
      <w:pPr>
        <w:ind w:left="1940" w:hanging="1800"/>
      </w:pPr>
      <w:rPr>
        <w:rFonts w:hint="default"/>
      </w:rPr>
    </w:lvl>
    <w:lvl w:ilvl="8">
      <w:start w:val="1"/>
      <w:numFmt w:val="decimal"/>
      <w:lvlText w:val="%1.%2.%3.%4.%5.%6.%7.%8.%9"/>
      <w:lvlJc w:val="left"/>
      <w:pPr>
        <w:ind w:left="2320" w:hanging="2160"/>
      </w:pPr>
      <w:rPr>
        <w:rFonts w:hint="default"/>
      </w:rPr>
    </w:lvl>
  </w:abstractNum>
  <w:abstractNum w:abstractNumId="42">
    <w:nsid w:val="71AD5107"/>
    <w:multiLevelType w:val="multilevel"/>
    <w:tmpl w:val="842AC77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72A62851"/>
    <w:multiLevelType w:val="hybridMultilevel"/>
    <w:tmpl w:val="CEB0C228"/>
    <w:lvl w:ilvl="0" w:tplc="2D4AB890">
      <w:start w:val="1"/>
      <w:numFmt w:val="bullet"/>
      <w:lvlText w:val=""/>
      <w:lvlJc w:val="left"/>
      <w:pPr>
        <w:tabs>
          <w:tab w:val="num" w:pos="720"/>
        </w:tabs>
        <w:ind w:left="720" w:hanging="360"/>
      </w:pPr>
      <w:rPr>
        <w:rFonts w:ascii="Wingdings 2" w:hAnsi="Wingdings 2" w:hint="default"/>
      </w:rPr>
    </w:lvl>
    <w:lvl w:ilvl="1" w:tplc="1DD6E76E" w:tentative="1">
      <w:start w:val="1"/>
      <w:numFmt w:val="bullet"/>
      <w:lvlText w:val=""/>
      <w:lvlJc w:val="left"/>
      <w:pPr>
        <w:tabs>
          <w:tab w:val="num" w:pos="1440"/>
        </w:tabs>
        <w:ind w:left="1440" w:hanging="360"/>
      </w:pPr>
      <w:rPr>
        <w:rFonts w:ascii="Wingdings 2" w:hAnsi="Wingdings 2" w:hint="default"/>
      </w:rPr>
    </w:lvl>
    <w:lvl w:ilvl="2" w:tplc="2982A7AA" w:tentative="1">
      <w:start w:val="1"/>
      <w:numFmt w:val="bullet"/>
      <w:lvlText w:val=""/>
      <w:lvlJc w:val="left"/>
      <w:pPr>
        <w:tabs>
          <w:tab w:val="num" w:pos="2160"/>
        </w:tabs>
        <w:ind w:left="2160" w:hanging="360"/>
      </w:pPr>
      <w:rPr>
        <w:rFonts w:ascii="Wingdings 2" w:hAnsi="Wingdings 2" w:hint="default"/>
      </w:rPr>
    </w:lvl>
    <w:lvl w:ilvl="3" w:tplc="94CC051A" w:tentative="1">
      <w:start w:val="1"/>
      <w:numFmt w:val="bullet"/>
      <w:lvlText w:val=""/>
      <w:lvlJc w:val="left"/>
      <w:pPr>
        <w:tabs>
          <w:tab w:val="num" w:pos="2880"/>
        </w:tabs>
        <w:ind w:left="2880" w:hanging="360"/>
      </w:pPr>
      <w:rPr>
        <w:rFonts w:ascii="Wingdings 2" w:hAnsi="Wingdings 2" w:hint="default"/>
      </w:rPr>
    </w:lvl>
    <w:lvl w:ilvl="4" w:tplc="28EE7822" w:tentative="1">
      <w:start w:val="1"/>
      <w:numFmt w:val="bullet"/>
      <w:lvlText w:val=""/>
      <w:lvlJc w:val="left"/>
      <w:pPr>
        <w:tabs>
          <w:tab w:val="num" w:pos="3600"/>
        </w:tabs>
        <w:ind w:left="3600" w:hanging="360"/>
      </w:pPr>
      <w:rPr>
        <w:rFonts w:ascii="Wingdings 2" w:hAnsi="Wingdings 2" w:hint="default"/>
      </w:rPr>
    </w:lvl>
    <w:lvl w:ilvl="5" w:tplc="19D67A9E" w:tentative="1">
      <w:start w:val="1"/>
      <w:numFmt w:val="bullet"/>
      <w:lvlText w:val=""/>
      <w:lvlJc w:val="left"/>
      <w:pPr>
        <w:tabs>
          <w:tab w:val="num" w:pos="4320"/>
        </w:tabs>
        <w:ind w:left="4320" w:hanging="360"/>
      </w:pPr>
      <w:rPr>
        <w:rFonts w:ascii="Wingdings 2" w:hAnsi="Wingdings 2" w:hint="default"/>
      </w:rPr>
    </w:lvl>
    <w:lvl w:ilvl="6" w:tplc="87BA503A" w:tentative="1">
      <w:start w:val="1"/>
      <w:numFmt w:val="bullet"/>
      <w:lvlText w:val=""/>
      <w:lvlJc w:val="left"/>
      <w:pPr>
        <w:tabs>
          <w:tab w:val="num" w:pos="5040"/>
        </w:tabs>
        <w:ind w:left="5040" w:hanging="360"/>
      </w:pPr>
      <w:rPr>
        <w:rFonts w:ascii="Wingdings 2" w:hAnsi="Wingdings 2" w:hint="default"/>
      </w:rPr>
    </w:lvl>
    <w:lvl w:ilvl="7" w:tplc="52A4D0CA" w:tentative="1">
      <w:start w:val="1"/>
      <w:numFmt w:val="bullet"/>
      <w:lvlText w:val=""/>
      <w:lvlJc w:val="left"/>
      <w:pPr>
        <w:tabs>
          <w:tab w:val="num" w:pos="5760"/>
        </w:tabs>
        <w:ind w:left="5760" w:hanging="360"/>
      </w:pPr>
      <w:rPr>
        <w:rFonts w:ascii="Wingdings 2" w:hAnsi="Wingdings 2" w:hint="default"/>
      </w:rPr>
    </w:lvl>
    <w:lvl w:ilvl="8" w:tplc="946A235A" w:tentative="1">
      <w:start w:val="1"/>
      <w:numFmt w:val="bullet"/>
      <w:lvlText w:val=""/>
      <w:lvlJc w:val="left"/>
      <w:pPr>
        <w:tabs>
          <w:tab w:val="num" w:pos="6480"/>
        </w:tabs>
        <w:ind w:left="6480" w:hanging="360"/>
      </w:pPr>
      <w:rPr>
        <w:rFonts w:ascii="Wingdings 2" w:hAnsi="Wingdings 2" w:hint="default"/>
      </w:rPr>
    </w:lvl>
  </w:abstractNum>
  <w:abstractNum w:abstractNumId="44">
    <w:nsid w:val="79D22EEC"/>
    <w:multiLevelType w:val="multilevel"/>
    <w:tmpl w:val="80C6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AD92B98"/>
    <w:multiLevelType w:val="hybridMultilevel"/>
    <w:tmpl w:val="60CA8C70"/>
    <w:lvl w:ilvl="0" w:tplc="0922C224">
      <w:start w:val="1"/>
      <w:numFmt w:val="bullet"/>
      <w:lvlText w:val=""/>
      <w:lvlJc w:val="left"/>
      <w:pPr>
        <w:tabs>
          <w:tab w:val="num" w:pos="720"/>
        </w:tabs>
        <w:ind w:left="720" w:hanging="360"/>
      </w:pPr>
      <w:rPr>
        <w:rFonts w:ascii="Wingdings 2" w:hAnsi="Wingdings 2" w:hint="default"/>
      </w:rPr>
    </w:lvl>
    <w:lvl w:ilvl="1" w:tplc="71E0160A" w:tentative="1">
      <w:start w:val="1"/>
      <w:numFmt w:val="bullet"/>
      <w:lvlText w:val=""/>
      <w:lvlJc w:val="left"/>
      <w:pPr>
        <w:tabs>
          <w:tab w:val="num" w:pos="1440"/>
        </w:tabs>
        <w:ind w:left="1440" w:hanging="360"/>
      </w:pPr>
      <w:rPr>
        <w:rFonts w:ascii="Wingdings 2" w:hAnsi="Wingdings 2" w:hint="default"/>
      </w:rPr>
    </w:lvl>
    <w:lvl w:ilvl="2" w:tplc="C358A366" w:tentative="1">
      <w:start w:val="1"/>
      <w:numFmt w:val="bullet"/>
      <w:lvlText w:val=""/>
      <w:lvlJc w:val="left"/>
      <w:pPr>
        <w:tabs>
          <w:tab w:val="num" w:pos="2160"/>
        </w:tabs>
        <w:ind w:left="2160" w:hanging="360"/>
      </w:pPr>
      <w:rPr>
        <w:rFonts w:ascii="Wingdings 2" w:hAnsi="Wingdings 2" w:hint="default"/>
      </w:rPr>
    </w:lvl>
    <w:lvl w:ilvl="3" w:tplc="2AF08450" w:tentative="1">
      <w:start w:val="1"/>
      <w:numFmt w:val="bullet"/>
      <w:lvlText w:val=""/>
      <w:lvlJc w:val="left"/>
      <w:pPr>
        <w:tabs>
          <w:tab w:val="num" w:pos="2880"/>
        </w:tabs>
        <w:ind w:left="2880" w:hanging="360"/>
      </w:pPr>
      <w:rPr>
        <w:rFonts w:ascii="Wingdings 2" w:hAnsi="Wingdings 2" w:hint="default"/>
      </w:rPr>
    </w:lvl>
    <w:lvl w:ilvl="4" w:tplc="974E3940" w:tentative="1">
      <w:start w:val="1"/>
      <w:numFmt w:val="bullet"/>
      <w:lvlText w:val=""/>
      <w:lvlJc w:val="left"/>
      <w:pPr>
        <w:tabs>
          <w:tab w:val="num" w:pos="3600"/>
        </w:tabs>
        <w:ind w:left="3600" w:hanging="360"/>
      </w:pPr>
      <w:rPr>
        <w:rFonts w:ascii="Wingdings 2" w:hAnsi="Wingdings 2" w:hint="default"/>
      </w:rPr>
    </w:lvl>
    <w:lvl w:ilvl="5" w:tplc="940E7130" w:tentative="1">
      <w:start w:val="1"/>
      <w:numFmt w:val="bullet"/>
      <w:lvlText w:val=""/>
      <w:lvlJc w:val="left"/>
      <w:pPr>
        <w:tabs>
          <w:tab w:val="num" w:pos="4320"/>
        </w:tabs>
        <w:ind w:left="4320" w:hanging="360"/>
      </w:pPr>
      <w:rPr>
        <w:rFonts w:ascii="Wingdings 2" w:hAnsi="Wingdings 2" w:hint="default"/>
      </w:rPr>
    </w:lvl>
    <w:lvl w:ilvl="6" w:tplc="DF6267F2" w:tentative="1">
      <w:start w:val="1"/>
      <w:numFmt w:val="bullet"/>
      <w:lvlText w:val=""/>
      <w:lvlJc w:val="left"/>
      <w:pPr>
        <w:tabs>
          <w:tab w:val="num" w:pos="5040"/>
        </w:tabs>
        <w:ind w:left="5040" w:hanging="360"/>
      </w:pPr>
      <w:rPr>
        <w:rFonts w:ascii="Wingdings 2" w:hAnsi="Wingdings 2" w:hint="default"/>
      </w:rPr>
    </w:lvl>
    <w:lvl w:ilvl="7" w:tplc="2182C882" w:tentative="1">
      <w:start w:val="1"/>
      <w:numFmt w:val="bullet"/>
      <w:lvlText w:val=""/>
      <w:lvlJc w:val="left"/>
      <w:pPr>
        <w:tabs>
          <w:tab w:val="num" w:pos="5760"/>
        </w:tabs>
        <w:ind w:left="5760" w:hanging="360"/>
      </w:pPr>
      <w:rPr>
        <w:rFonts w:ascii="Wingdings 2" w:hAnsi="Wingdings 2" w:hint="default"/>
      </w:rPr>
    </w:lvl>
    <w:lvl w:ilvl="8" w:tplc="B0F2B364" w:tentative="1">
      <w:start w:val="1"/>
      <w:numFmt w:val="bullet"/>
      <w:lvlText w:val=""/>
      <w:lvlJc w:val="left"/>
      <w:pPr>
        <w:tabs>
          <w:tab w:val="num" w:pos="6480"/>
        </w:tabs>
        <w:ind w:left="6480" w:hanging="360"/>
      </w:pPr>
      <w:rPr>
        <w:rFonts w:ascii="Wingdings 2" w:hAnsi="Wingdings 2" w:hint="default"/>
      </w:rPr>
    </w:lvl>
  </w:abstractNum>
  <w:num w:numId="1">
    <w:abstractNumId w:val="35"/>
  </w:num>
  <w:num w:numId="2">
    <w:abstractNumId w:val="29"/>
  </w:num>
  <w:num w:numId="3">
    <w:abstractNumId w:val="24"/>
  </w:num>
  <w:num w:numId="4">
    <w:abstractNumId w:val="32"/>
  </w:num>
  <w:num w:numId="5">
    <w:abstractNumId w:val="15"/>
  </w:num>
  <w:num w:numId="6">
    <w:abstractNumId w:val="23"/>
  </w:num>
  <w:num w:numId="7">
    <w:abstractNumId w:val="21"/>
  </w:num>
  <w:num w:numId="8">
    <w:abstractNumId w:val="27"/>
  </w:num>
  <w:num w:numId="9">
    <w:abstractNumId w:val="28"/>
  </w:num>
  <w:num w:numId="10">
    <w:abstractNumId w:val="38"/>
  </w:num>
  <w:num w:numId="11">
    <w:abstractNumId w:val="14"/>
  </w:num>
  <w:num w:numId="12">
    <w:abstractNumId w:val="16"/>
  </w:num>
  <w:num w:numId="13">
    <w:abstractNumId w:val="2"/>
  </w:num>
  <w:num w:numId="14">
    <w:abstractNumId w:val="3"/>
  </w:num>
  <w:num w:numId="15">
    <w:abstractNumId w:val="4"/>
  </w:num>
  <w:num w:numId="16">
    <w:abstractNumId w:val="37"/>
  </w:num>
  <w:num w:numId="17">
    <w:abstractNumId w:val="19"/>
  </w:num>
  <w:num w:numId="18">
    <w:abstractNumId w:val="41"/>
  </w:num>
  <w:num w:numId="19">
    <w:abstractNumId w:val="0"/>
  </w:num>
  <w:num w:numId="20">
    <w:abstractNumId w:val="1"/>
  </w:num>
  <w:num w:numId="21">
    <w:abstractNumId w:val="44"/>
  </w:num>
  <w:num w:numId="22">
    <w:abstractNumId w:val="31"/>
  </w:num>
  <w:num w:numId="23">
    <w:abstractNumId w:val="26"/>
  </w:num>
  <w:num w:numId="24">
    <w:abstractNumId w:val="34"/>
  </w:num>
  <w:num w:numId="25">
    <w:abstractNumId w:val="45"/>
  </w:num>
  <w:num w:numId="26">
    <w:abstractNumId w:val="40"/>
  </w:num>
  <w:num w:numId="27">
    <w:abstractNumId w:val="43"/>
  </w:num>
  <w:num w:numId="28">
    <w:abstractNumId w:val="5"/>
  </w:num>
  <w:num w:numId="29">
    <w:abstractNumId w:val="6"/>
  </w:num>
  <w:num w:numId="30">
    <w:abstractNumId w:val="7"/>
  </w:num>
  <w:num w:numId="31">
    <w:abstractNumId w:val="8"/>
  </w:num>
  <w:num w:numId="32">
    <w:abstractNumId w:val="9"/>
  </w:num>
  <w:num w:numId="33">
    <w:abstractNumId w:val="10"/>
  </w:num>
  <w:num w:numId="34">
    <w:abstractNumId w:val="11"/>
  </w:num>
  <w:num w:numId="35">
    <w:abstractNumId w:val="12"/>
  </w:num>
  <w:num w:numId="36">
    <w:abstractNumId w:val="33"/>
  </w:num>
  <w:num w:numId="37">
    <w:abstractNumId w:val="30"/>
  </w:num>
  <w:num w:numId="38">
    <w:abstractNumId w:val="13"/>
  </w:num>
  <w:num w:numId="39">
    <w:abstractNumId w:val="39"/>
  </w:num>
  <w:num w:numId="40">
    <w:abstractNumId w:val="17"/>
  </w:num>
  <w:num w:numId="41">
    <w:abstractNumId w:val="36"/>
  </w:num>
  <w:num w:numId="42">
    <w:abstractNumId w:val="18"/>
  </w:num>
  <w:num w:numId="43">
    <w:abstractNumId w:val="42"/>
  </w:num>
  <w:num w:numId="44">
    <w:abstractNumId w:val="22"/>
  </w:num>
  <w:num w:numId="45">
    <w:abstractNumId w:val="25"/>
  </w:num>
  <w:num w:numId="4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8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spaceForUL/>
    <w:doNotLeaveBackslashAlone/>
    <w:ulTrailSpace/>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60C80"/>
    <w:rsid w:val="00017AC1"/>
    <w:rsid w:val="00021F93"/>
    <w:rsid w:val="00036AD9"/>
    <w:rsid w:val="00053164"/>
    <w:rsid w:val="00056567"/>
    <w:rsid w:val="00060C00"/>
    <w:rsid w:val="0008017D"/>
    <w:rsid w:val="0008489A"/>
    <w:rsid w:val="000923A3"/>
    <w:rsid w:val="000A625C"/>
    <w:rsid w:val="000B0D77"/>
    <w:rsid w:val="000B4328"/>
    <w:rsid w:val="000D5D41"/>
    <w:rsid w:val="000E6A04"/>
    <w:rsid w:val="00105863"/>
    <w:rsid w:val="0010733E"/>
    <w:rsid w:val="00120614"/>
    <w:rsid w:val="00130EF3"/>
    <w:rsid w:val="00132B3A"/>
    <w:rsid w:val="00147120"/>
    <w:rsid w:val="001776F0"/>
    <w:rsid w:val="00180845"/>
    <w:rsid w:val="001A0881"/>
    <w:rsid w:val="001A0CDB"/>
    <w:rsid w:val="001A5298"/>
    <w:rsid w:val="001E0B26"/>
    <w:rsid w:val="001F005F"/>
    <w:rsid w:val="001F06CF"/>
    <w:rsid w:val="0023044B"/>
    <w:rsid w:val="0023344F"/>
    <w:rsid w:val="002520A2"/>
    <w:rsid w:val="0025247A"/>
    <w:rsid w:val="00255AB1"/>
    <w:rsid w:val="00256737"/>
    <w:rsid w:val="00280DE3"/>
    <w:rsid w:val="002C1F0B"/>
    <w:rsid w:val="002C270B"/>
    <w:rsid w:val="002C35FA"/>
    <w:rsid w:val="002D5698"/>
    <w:rsid w:val="002E1E71"/>
    <w:rsid w:val="002E317D"/>
    <w:rsid w:val="002E4690"/>
    <w:rsid w:val="002E5D23"/>
    <w:rsid w:val="002F1D69"/>
    <w:rsid w:val="003338AD"/>
    <w:rsid w:val="00344AF2"/>
    <w:rsid w:val="0036387F"/>
    <w:rsid w:val="00371BD3"/>
    <w:rsid w:val="003755A9"/>
    <w:rsid w:val="00387D18"/>
    <w:rsid w:val="00395C88"/>
    <w:rsid w:val="003977ED"/>
    <w:rsid w:val="003D09C5"/>
    <w:rsid w:val="003D2DD2"/>
    <w:rsid w:val="003F1BCD"/>
    <w:rsid w:val="00401D45"/>
    <w:rsid w:val="00405D6D"/>
    <w:rsid w:val="00407F57"/>
    <w:rsid w:val="0041333F"/>
    <w:rsid w:val="004174E9"/>
    <w:rsid w:val="00421F7B"/>
    <w:rsid w:val="00433A73"/>
    <w:rsid w:val="00442E94"/>
    <w:rsid w:val="004663C6"/>
    <w:rsid w:val="0047736D"/>
    <w:rsid w:val="004778F9"/>
    <w:rsid w:val="004967DC"/>
    <w:rsid w:val="004A15F6"/>
    <w:rsid w:val="004A1ACF"/>
    <w:rsid w:val="004B04A8"/>
    <w:rsid w:val="004D40EB"/>
    <w:rsid w:val="004E6F38"/>
    <w:rsid w:val="004F4E1E"/>
    <w:rsid w:val="00540780"/>
    <w:rsid w:val="0054371F"/>
    <w:rsid w:val="00544548"/>
    <w:rsid w:val="00547883"/>
    <w:rsid w:val="00560BD1"/>
    <w:rsid w:val="00581E7D"/>
    <w:rsid w:val="00585EB3"/>
    <w:rsid w:val="005B121A"/>
    <w:rsid w:val="005B3E5F"/>
    <w:rsid w:val="005F334F"/>
    <w:rsid w:val="00600C14"/>
    <w:rsid w:val="0062432F"/>
    <w:rsid w:val="00627BA9"/>
    <w:rsid w:val="00632C0F"/>
    <w:rsid w:val="00636847"/>
    <w:rsid w:val="00637EC2"/>
    <w:rsid w:val="006A638F"/>
    <w:rsid w:val="006D1B27"/>
    <w:rsid w:val="006D4A1B"/>
    <w:rsid w:val="00703C75"/>
    <w:rsid w:val="00747545"/>
    <w:rsid w:val="007617F4"/>
    <w:rsid w:val="00761FE2"/>
    <w:rsid w:val="00772E78"/>
    <w:rsid w:val="00775A63"/>
    <w:rsid w:val="007C22B6"/>
    <w:rsid w:val="007E63D5"/>
    <w:rsid w:val="007F0B8C"/>
    <w:rsid w:val="007F2253"/>
    <w:rsid w:val="00836894"/>
    <w:rsid w:val="00850776"/>
    <w:rsid w:val="008967E8"/>
    <w:rsid w:val="008A27D0"/>
    <w:rsid w:val="008B58F6"/>
    <w:rsid w:val="008D71E2"/>
    <w:rsid w:val="008F1D93"/>
    <w:rsid w:val="008F2FEB"/>
    <w:rsid w:val="00907D16"/>
    <w:rsid w:val="009117BB"/>
    <w:rsid w:val="009124BD"/>
    <w:rsid w:val="0092250D"/>
    <w:rsid w:val="00925848"/>
    <w:rsid w:val="00932BF4"/>
    <w:rsid w:val="00934EC8"/>
    <w:rsid w:val="00942E1D"/>
    <w:rsid w:val="00950B40"/>
    <w:rsid w:val="00975664"/>
    <w:rsid w:val="0098081B"/>
    <w:rsid w:val="009837F6"/>
    <w:rsid w:val="009C4C69"/>
    <w:rsid w:val="009E4CD6"/>
    <w:rsid w:val="009F7EF3"/>
    <w:rsid w:val="00A159B2"/>
    <w:rsid w:val="00A20057"/>
    <w:rsid w:val="00A234E2"/>
    <w:rsid w:val="00A27B7C"/>
    <w:rsid w:val="00A344D4"/>
    <w:rsid w:val="00A37740"/>
    <w:rsid w:val="00A37A8F"/>
    <w:rsid w:val="00A524CE"/>
    <w:rsid w:val="00A52AC2"/>
    <w:rsid w:val="00A546BD"/>
    <w:rsid w:val="00A62C76"/>
    <w:rsid w:val="00A672DA"/>
    <w:rsid w:val="00A776D0"/>
    <w:rsid w:val="00AC70B1"/>
    <w:rsid w:val="00AE3FF3"/>
    <w:rsid w:val="00B05ACB"/>
    <w:rsid w:val="00B161A2"/>
    <w:rsid w:val="00B215D9"/>
    <w:rsid w:val="00B31B3C"/>
    <w:rsid w:val="00B36EA4"/>
    <w:rsid w:val="00B371AF"/>
    <w:rsid w:val="00B65354"/>
    <w:rsid w:val="00B7501B"/>
    <w:rsid w:val="00B939CD"/>
    <w:rsid w:val="00BD53F0"/>
    <w:rsid w:val="00C2699C"/>
    <w:rsid w:val="00C356A8"/>
    <w:rsid w:val="00C42DAF"/>
    <w:rsid w:val="00C60C80"/>
    <w:rsid w:val="00C75122"/>
    <w:rsid w:val="00C86FC9"/>
    <w:rsid w:val="00CA35C9"/>
    <w:rsid w:val="00CC7692"/>
    <w:rsid w:val="00CD16B7"/>
    <w:rsid w:val="00CD4CFC"/>
    <w:rsid w:val="00CD7270"/>
    <w:rsid w:val="00CE5AB4"/>
    <w:rsid w:val="00CF41C4"/>
    <w:rsid w:val="00CF4F5C"/>
    <w:rsid w:val="00D17363"/>
    <w:rsid w:val="00D27F66"/>
    <w:rsid w:val="00D52FB5"/>
    <w:rsid w:val="00D55148"/>
    <w:rsid w:val="00D577CA"/>
    <w:rsid w:val="00D664CD"/>
    <w:rsid w:val="00D75B83"/>
    <w:rsid w:val="00D76D5B"/>
    <w:rsid w:val="00D82B50"/>
    <w:rsid w:val="00D8433B"/>
    <w:rsid w:val="00D94975"/>
    <w:rsid w:val="00D9551A"/>
    <w:rsid w:val="00DA72F8"/>
    <w:rsid w:val="00DB09B2"/>
    <w:rsid w:val="00E00A30"/>
    <w:rsid w:val="00E1093F"/>
    <w:rsid w:val="00E128A8"/>
    <w:rsid w:val="00E2336C"/>
    <w:rsid w:val="00E23773"/>
    <w:rsid w:val="00E50BDA"/>
    <w:rsid w:val="00E80926"/>
    <w:rsid w:val="00E9297A"/>
    <w:rsid w:val="00EA6C17"/>
    <w:rsid w:val="00EB65CA"/>
    <w:rsid w:val="00EE1724"/>
    <w:rsid w:val="00EF2700"/>
    <w:rsid w:val="00F12599"/>
    <w:rsid w:val="00F21C2A"/>
    <w:rsid w:val="00F30292"/>
    <w:rsid w:val="00F37C5D"/>
    <w:rsid w:val="00F408B9"/>
    <w:rsid w:val="00F41391"/>
    <w:rsid w:val="00F72F48"/>
    <w:rsid w:val="00FA1DCB"/>
    <w:rsid w:val="00FA46BD"/>
    <w:rsid w:val="00FD08CD"/>
    <w:rsid w:val="00FD0DAE"/>
    <w:rsid w:val="00FD2F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5" type="connector" idref="#_x0000_s1811"/>
        <o:r id="V:Rule6" type="connector" idref="#_x0000_s1809"/>
        <o:r id="V:Rule7" type="connector" idref="#_x0000_s1813"/>
        <o:r id="V:Rule8" type="connector" idref="#_x0000_s180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Latha"/>
        <w:lang w:val="en-IN" w:eastAsia="en-IN"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AB4"/>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67E8"/>
    <w:rPr>
      <w:sz w:val="22"/>
      <w:szCs w:val="22"/>
    </w:rPr>
  </w:style>
  <w:style w:type="paragraph" w:styleId="Header">
    <w:name w:val="header"/>
    <w:basedOn w:val="Normal"/>
    <w:link w:val="HeaderChar"/>
    <w:uiPriority w:val="99"/>
    <w:unhideWhenUsed/>
    <w:rsid w:val="004B04A8"/>
    <w:pPr>
      <w:tabs>
        <w:tab w:val="center" w:pos="4513"/>
        <w:tab w:val="right" w:pos="9026"/>
      </w:tabs>
    </w:pPr>
  </w:style>
  <w:style w:type="character" w:customStyle="1" w:styleId="HeaderChar">
    <w:name w:val="Header Char"/>
    <w:link w:val="Header"/>
    <w:uiPriority w:val="99"/>
    <w:rsid w:val="004B04A8"/>
    <w:rPr>
      <w:sz w:val="22"/>
      <w:szCs w:val="22"/>
    </w:rPr>
  </w:style>
  <w:style w:type="paragraph" w:styleId="Footer">
    <w:name w:val="footer"/>
    <w:basedOn w:val="Normal"/>
    <w:link w:val="FooterChar"/>
    <w:uiPriority w:val="99"/>
    <w:unhideWhenUsed/>
    <w:rsid w:val="004B04A8"/>
    <w:pPr>
      <w:tabs>
        <w:tab w:val="center" w:pos="4513"/>
        <w:tab w:val="right" w:pos="9026"/>
      </w:tabs>
    </w:pPr>
  </w:style>
  <w:style w:type="character" w:customStyle="1" w:styleId="FooterChar">
    <w:name w:val="Footer Char"/>
    <w:link w:val="Footer"/>
    <w:uiPriority w:val="99"/>
    <w:rsid w:val="004B04A8"/>
    <w:rPr>
      <w:sz w:val="22"/>
      <w:szCs w:val="22"/>
    </w:rPr>
  </w:style>
  <w:style w:type="paragraph" w:styleId="ListParagraph">
    <w:name w:val="List Paragraph"/>
    <w:basedOn w:val="Normal"/>
    <w:uiPriority w:val="34"/>
    <w:qFormat/>
    <w:rsid w:val="00560BD1"/>
    <w:pPr>
      <w:spacing w:after="0" w:line="240" w:lineRule="auto"/>
      <w:ind w:left="720"/>
      <w:contextualSpacing/>
    </w:pPr>
    <w:rPr>
      <w:rFonts w:ascii="Times New Roman" w:hAnsi="Times New Roman" w:cs="Times New Roman"/>
      <w:sz w:val="24"/>
      <w:szCs w:val="24"/>
    </w:rPr>
  </w:style>
  <w:style w:type="character" w:styleId="Hyperlink">
    <w:name w:val="Hyperlink"/>
    <w:basedOn w:val="DefaultParagraphFont"/>
    <w:uiPriority w:val="99"/>
    <w:semiHidden/>
    <w:unhideWhenUsed/>
    <w:rsid w:val="00256737"/>
    <w:rPr>
      <w:color w:val="0000FF"/>
      <w:u w:val="single"/>
    </w:rPr>
  </w:style>
  <w:style w:type="paragraph" w:styleId="NormalWeb">
    <w:name w:val="Normal (Web)"/>
    <w:basedOn w:val="Normal"/>
    <w:uiPriority w:val="99"/>
    <w:semiHidden/>
    <w:unhideWhenUsed/>
    <w:rsid w:val="000A625C"/>
    <w:pPr>
      <w:spacing w:before="100" w:beforeAutospacing="1" w:after="100" w:afterAutospacing="1" w:line="240" w:lineRule="auto"/>
    </w:pPr>
    <w:rPr>
      <w:rFonts w:ascii="Times New Roman" w:hAnsi="Times New Roman" w:cs="Times New Roman"/>
      <w:sz w:val="24"/>
      <w:szCs w:val="24"/>
      <w:lang w:val="en-US" w:eastAsia="en-US" w:bidi="ar-SA"/>
    </w:rPr>
  </w:style>
  <w:style w:type="character" w:styleId="Emphasis">
    <w:name w:val="Emphasis"/>
    <w:basedOn w:val="DefaultParagraphFont"/>
    <w:uiPriority w:val="20"/>
    <w:qFormat/>
    <w:rsid w:val="0054371F"/>
    <w:rPr>
      <w:i/>
      <w:iCs/>
    </w:rPr>
  </w:style>
  <w:style w:type="paragraph" w:styleId="HTMLPreformatted">
    <w:name w:val="HTML Preformatted"/>
    <w:basedOn w:val="Normal"/>
    <w:link w:val="HTMLPreformattedChar"/>
    <w:uiPriority w:val="99"/>
    <w:unhideWhenUsed/>
    <w:rsid w:val="00627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rsid w:val="00627BA9"/>
    <w:rPr>
      <w:rFonts w:ascii="Courier New" w:hAnsi="Courier New" w:cs="Courier New"/>
      <w:lang w:bidi="ar-SA"/>
    </w:rPr>
  </w:style>
  <w:style w:type="paragraph" w:styleId="BalloonText">
    <w:name w:val="Balloon Text"/>
    <w:basedOn w:val="Normal"/>
    <w:link w:val="BalloonTextChar"/>
    <w:uiPriority w:val="99"/>
    <w:semiHidden/>
    <w:unhideWhenUsed/>
    <w:rsid w:val="00092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3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346072">
      <w:bodyDiv w:val="1"/>
      <w:marLeft w:val="0"/>
      <w:marRight w:val="0"/>
      <w:marTop w:val="0"/>
      <w:marBottom w:val="0"/>
      <w:divBdr>
        <w:top w:val="none" w:sz="0" w:space="0" w:color="auto"/>
        <w:left w:val="none" w:sz="0" w:space="0" w:color="auto"/>
        <w:bottom w:val="none" w:sz="0" w:space="0" w:color="auto"/>
        <w:right w:val="none" w:sz="0" w:space="0" w:color="auto"/>
      </w:divBdr>
      <w:divsChild>
        <w:div w:id="1237741308">
          <w:marLeft w:val="432"/>
          <w:marRight w:val="0"/>
          <w:marTop w:val="125"/>
          <w:marBottom w:val="0"/>
          <w:divBdr>
            <w:top w:val="none" w:sz="0" w:space="0" w:color="auto"/>
            <w:left w:val="none" w:sz="0" w:space="0" w:color="auto"/>
            <w:bottom w:val="none" w:sz="0" w:space="0" w:color="auto"/>
            <w:right w:val="none" w:sz="0" w:space="0" w:color="auto"/>
          </w:divBdr>
        </w:div>
        <w:div w:id="1858155397">
          <w:marLeft w:val="432"/>
          <w:marRight w:val="0"/>
          <w:marTop w:val="125"/>
          <w:marBottom w:val="0"/>
          <w:divBdr>
            <w:top w:val="none" w:sz="0" w:space="0" w:color="auto"/>
            <w:left w:val="none" w:sz="0" w:space="0" w:color="auto"/>
            <w:bottom w:val="none" w:sz="0" w:space="0" w:color="auto"/>
            <w:right w:val="none" w:sz="0" w:space="0" w:color="auto"/>
          </w:divBdr>
        </w:div>
      </w:divsChild>
    </w:div>
    <w:div w:id="84806575">
      <w:bodyDiv w:val="1"/>
      <w:marLeft w:val="0"/>
      <w:marRight w:val="0"/>
      <w:marTop w:val="0"/>
      <w:marBottom w:val="0"/>
      <w:divBdr>
        <w:top w:val="none" w:sz="0" w:space="0" w:color="auto"/>
        <w:left w:val="none" w:sz="0" w:space="0" w:color="auto"/>
        <w:bottom w:val="none" w:sz="0" w:space="0" w:color="auto"/>
        <w:right w:val="none" w:sz="0" w:space="0" w:color="auto"/>
      </w:divBdr>
    </w:div>
    <w:div w:id="175850681">
      <w:bodyDiv w:val="1"/>
      <w:marLeft w:val="0"/>
      <w:marRight w:val="0"/>
      <w:marTop w:val="0"/>
      <w:marBottom w:val="0"/>
      <w:divBdr>
        <w:top w:val="none" w:sz="0" w:space="0" w:color="auto"/>
        <w:left w:val="none" w:sz="0" w:space="0" w:color="auto"/>
        <w:bottom w:val="none" w:sz="0" w:space="0" w:color="auto"/>
        <w:right w:val="none" w:sz="0" w:space="0" w:color="auto"/>
      </w:divBdr>
      <w:divsChild>
        <w:div w:id="1055154011">
          <w:marLeft w:val="360"/>
          <w:marRight w:val="0"/>
          <w:marTop w:val="200"/>
          <w:marBottom w:val="0"/>
          <w:divBdr>
            <w:top w:val="none" w:sz="0" w:space="0" w:color="auto"/>
            <w:left w:val="none" w:sz="0" w:space="0" w:color="auto"/>
            <w:bottom w:val="none" w:sz="0" w:space="0" w:color="auto"/>
            <w:right w:val="none" w:sz="0" w:space="0" w:color="auto"/>
          </w:divBdr>
        </w:div>
        <w:div w:id="2126001652">
          <w:marLeft w:val="360"/>
          <w:marRight w:val="0"/>
          <w:marTop w:val="200"/>
          <w:marBottom w:val="0"/>
          <w:divBdr>
            <w:top w:val="none" w:sz="0" w:space="0" w:color="auto"/>
            <w:left w:val="none" w:sz="0" w:space="0" w:color="auto"/>
            <w:bottom w:val="none" w:sz="0" w:space="0" w:color="auto"/>
            <w:right w:val="none" w:sz="0" w:space="0" w:color="auto"/>
          </w:divBdr>
        </w:div>
        <w:div w:id="1165432633">
          <w:marLeft w:val="360"/>
          <w:marRight w:val="0"/>
          <w:marTop w:val="200"/>
          <w:marBottom w:val="0"/>
          <w:divBdr>
            <w:top w:val="none" w:sz="0" w:space="0" w:color="auto"/>
            <w:left w:val="none" w:sz="0" w:space="0" w:color="auto"/>
            <w:bottom w:val="none" w:sz="0" w:space="0" w:color="auto"/>
            <w:right w:val="none" w:sz="0" w:space="0" w:color="auto"/>
          </w:divBdr>
        </w:div>
        <w:div w:id="353463574">
          <w:marLeft w:val="360"/>
          <w:marRight w:val="0"/>
          <w:marTop w:val="200"/>
          <w:marBottom w:val="0"/>
          <w:divBdr>
            <w:top w:val="none" w:sz="0" w:space="0" w:color="auto"/>
            <w:left w:val="none" w:sz="0" w:space="0" w:color="auto"/>
            <w:bottom w:val="none" w:sz="0" w:space="0" w:color="auto"/>
            <w:right w:val="none" w:sz="0" w:space="0" w:color="auto"/>
          </w:divBdr>
        </w:div>
      </w:divsChild>
    </w:div>
    <w:div w:id="458425588">
      <w:bodyDiv w:val="1"/>
      <w:marLeft w:val="0"/>
      <w:marRight w:val="0"/>
      <w:marTop w:val="0"/>
      <w:marBottom w:val="0"/>
      <w:divBdr>
        <w:top w:val="none" w:sz="0" w:space="0" w:color="auto"/>
        <w:left w:val="none" w:sz="0" w:space="0" w:color="auto"/>
        <w:bottom w:val="none" w:sz="0" w:space="0" w:color="auto"/>
        <w:right w:val="none" w:sz="0" w:space="0" w:color="auto"/>
      </w:divBdr>
      <w:divsChild>
        <w:div w:id="1619288803">
          <w:marLeft w:val="360"/>
          <w:marRight w:val="0"/>
          <w:marTop w:val="200"/>
          <w:marBottom w:val="0"/>
          <w:divBdr>
            <w:top w:val="none" w:sz="0" w:space="0" w:color="auto"/>
            <w:left w:val="none" w:sz="0" w:space="0" w:color="auto"/>
            <w:bottom w:val="none" w:sz="0" w:space="0" w:color="auto"/>
            <w:right w:val="none" w:sz="0" w:space="0" w:color="auto"/>
          </w:divBdr>
        </w:div>
        <w:div w:id="233703657">
          <w:marLeft w:val="360"/>
          <w:marRight w:val="0"/>
          <w:marTop w:val="200"/>
          <w:marBottom w:val="0"/>
          <w:divBdr>
            <w:top w:val="none" w:sz="0" w:space="0" w:color="auto"/>
            <w:left w:val="none" w:sz="0" w:space="0" w:color="auto"/>
            <w:bottom w:val="none" w:sz="0" w:space="0" w:color="auto"/>
            <w:right w:val="none" w:sz="0" w:space="0" w:color="auto"/>
          </w:divBdr>
        </w:div>
        <w:div w:id="684795066">
          <w:marLeft w:val="360"/>
          <w:marRight w:val="0"/>
          <w:marTop w:val="200"/>
          <w:marBottom w:val="0"/>
          <w:divBdr>
            <w:top w:val="none" w:sz="0" w:space="0" w:color="auto"/>
            <w:left w:val="none" w:sz="0" w:space="0" w:color="auto"/>
            <w:bottom w:val="none" w:sz="0" w:space="0" w:color="auto"/>
            <w:right w:val="none" w:sz="0" w:space="0" w:color="auto"/>
          </w:divBdr>
        </w:div>
        <w:div w:id="671295004">
          <w:marLeft w:val="360"/>
          <w:marRight w:val="0"/>
          <w:marTop w:val="200"/>
          <w:marBottom w:val="0"/>
          <w:divBdr>
            <w:top w:val="none" w:sz="0" w:space="0" w:color="auto"/>
            <w:left w:val="none" w:sz="0" w:space="0" w:color="auto"/>
            <w:bottom w:val="none" w:sz="0" w:space="0" w:color="auto"/>
            <w:right w:val="none" w:sz="0" w:space="0" w:color="auto"/>
          </w:divBdr>
        </w:div>
      </w:divsChild>
    </w:div>
    <w:div w:id="641420913">
      <w:bodyDiv w:val="1"/>
      <w:marLeft w:val="0"/>
      <w:marRight w:val="0"/>
      <w:marTop w:val="0"/>
      <w:marBottom w:val="0"/>
      <w:divBdr>
        <w:top w:val="none" w:sz="0" w:space="0" w:color="auto"/>
        <w:left w:val="none" w:sz="0" w:space="0" w:color="auto"/>
        <w:bottom w:val="none" w:sz="0" w:space="0" w:color="auto"/>
        <w:right w:val="none" w:sz="0" w:space="0" w:color="auto"/>
      </w:divBdr>
      <w:divsChild>
        <w:div w:id="1371108161">
          <w:marLeft w:val="432"/>
          <w:marRight w:val="0"/>
          <w:marTop w:val="125"/>
          <w:marBottom w:val="0"/>
          <w:divBdr>
            <w:top w:val="none" w:sz="0" w:space="0" w:color="auto"/>
            <w:left w:val="none" w:sz="0" w:space="0" w:color="auto"/>
            <w:bottom w:val="none" w:sz="0" w:space="0" w:color="auto"/>
            <w:right w:val="none" w:sz="0" w:space="0" w:color="auto"/>
          </w:divBdr>
        </w:div>
        <w:div w:id="688260358">
          <w:marLeft w:val="432"/>
          <w:marRight w:val="0"/>
          <w:marTop w:val="125"/>
          <w:marBottom w:val="0"/>
          <w:divBdr>
            <w:top w:val="none" w:sz="0" w:space="0" w:color="auto"/>
            <w:left w:val="none" w:sz="0" w:space="0" w:color="auto"/>
            <w:bottom w:val="none" w:sz="0" w:space="0" w:color="auto"/>
            <w:right w:val="none" w:sz="0" w:space="0" w:color="auto"/>
          </w:divBdr>
        </w:div>
        <w:div w:id="1053308212">
          <w:marLeft w:val="432"/>
          <w:marRight w:val="0"/>
          <w:marTop w:val="125"/>
          <w:marBottom w:val="0"/>
          <w:divBdr>
            <w:top w:val="none" w:sz="0" w:space="0" w:color="auto"/>
            <w:left w:val="none" w:sz="0" w:space="0" w:color="auto"/>
            <w:bottom w:val="none" w:sz="0" w:space="0" w:color="auto"/>
            <w:right w:val="none" w:sz="0" w:space="0" w:color="auto"/>
          </w:divBdr>
        </w:div>
      </w:divsChild>
    </w:div>
    <w:div w:id="654144177">
      <w:bodyDiv w:val="1"/>
      <w:marLeft w:val="0"/>
      <w:marRight w:val="0"/>
      <w:marTop w:val="0"/>
      <w:marBottom w:val="0"/>
      <w:divBdr>
        <w:top w:val="none" w:sz="0" w:space="0" w:color="auto"/>
        <w:left w:val="none" w:sz="0" w:space="0" w:color="auto"/>
        <w:bottom w:val="none" w:sz="0" w:space="0" w:color="auto"/>
        <w:right w:val="none" w:sz="0" w:space="0" w:color="auto"/>
      </w:divBdr>
      <w:divsChild>
        <w:div w:id="1045640316">
          <w:marLeft w:val="360"/>
          <w:marRight w:val="0"/>
          <w:marTop w:val="200"/>
          <w:marBottom w:val="0"/>
          <w:divBdr>
            <w:top w:val="none" w:sz="0" w:space="0" w:color="auto"/>
            <w:left w:val="none" w:sz="0" w:space="0" w:color="auto"/>
            <w:bottom w:val="none" w:sz="0" w:space="0" w:color="auto"/>
            <w:right w:val="none" w:sz="0" w:space="0" w:color="auto"/>
          </w:divBdr>
        </w:div>
        <w:div w:id="1624733091">
          <w:marLeft w:val="360"/>
          <w:marRight w:val="0"/>
          <w:marTop w:val="200"/>
          <w:marBottom w:val="0"/>
          <w:divBdr>
            <w:top w:val="none" w:sz="0" w:space="0" w:color="auto"/>
            <w:left w:val="none" w:sz="0" w:space="0" w:color="auto"/>
            <w:bottom w:val="none" w:sz="0" w:space="0" w:color="auto"/>
            <w:right w:val="none" w:sz="0" w:space="0" w:color="auto"/>
          </w:divBdr>
        </w:div>
        <w:div w:id="543836957">
          <w:marLeft w:val="360"/>
          <w:marRight w:val="0"/>
          <w:marTop w:val="200"/>
          <w:marBottom w:val="0"/>
          <w:divBdr>
            <w:top w:val="none" w:sz="0" w:space="0" w:color="auto"/>
            <w:left w:val="none" w:sz="0" w:space="0" w:color="auto"/>
            <w:bottom w:val="none" w:sz="0" w:space="0" w:color="auto"/>
            <w:right w:val="none" w:sz="0" w:space="0" w:color="auto"/>
          </w:divBdr>
        </w:div>
      </w:divsChild>
    </w:div>
    <w:div w:id="797258994">
      <w:bodyDiv w:val="1"/>
      <w:marLeft w:val="0"/>
      <w:marRight w:val="0"/>
      <w:marTop w:val="0"/>
      <w:marBottom w:val="0"/>
      <w:divBdr>
        <w:top w:val="none" w:sz="0" w:space="0" w:color="auto"/>
        <w:left w:val="none" w:sz="0" w:space="0" w:color="auto"/>
        <w:bottom w:val="none" w:sz="0" w:space="0" w:color="auto"/>
        <w:right w:val="none" w:sz="0" w:space="0" w:color="auto"/>
      </w:divBdr>
    </w:div>
    <w:div w:id="821773474">
      <w:bodyDiv w:val="1"/>
      <w:marLeft w:val="0"/>
      <w:marRight w:val="0"/>
      <w:marTop w:val="0"/>
      <w:marBottom w:val="0"/>
      <w:divBdr>
        <w:top w:val="none" w:sz="0" w:space="0" w:color="auto"/>
        <w:left w:val="none" w:sz="0" w:space="0" w:color="auto"/>
        <w:bottom w:val="none" w:sz="0" w:space="0" w:color="auto"/>
        <w:right w:val="none" w:sz="0" w:space="0" w:color="auto"/>
      </w:divBdr>
      <w:divsChild>
        <w:div w:id="548035057">
          <w:marLeft w:val="432"/>
          <w:marRight w:val="0"/>
          <w:marTop w:val="125"/>
          <w:marBottom w:val="0"/>
          <w:divBdr>
            <w:top w:val="none" w:sz="0" w:space="0" w:color="auto"/>
            <w:left w:val="none" w:sz="0" w:space="0" w:color="auto"/>
            <w:bottom w:val="none" w:sz="0" w:space="0" w:color="auto"/>
            <w:right w:val="none" w:sz="0" w:space="0" w:color="auto"/>
          </w:divBdr>
        </w:div>
        <w:div w:id="555705732">
          <w:marLeft w:val="432"/>
          <w:marRight w:val="0"/>
          <w:marTop w:val="125"/>
          <w:marBottom w:val="0"/>
          <w:divBdr>
            <w:top w:val="none" w:sz="0" w:space="0" w:color="auto"/>
            <w:left w:val="none" w:sz="0" w:space="0" w:color="auto"/>
            <w:bottom w:val="none" w:sz="0" w:space="0" w:color="auto"/>
            <w:right w:val="none" w:sz="0" w:space="0" w:color="auto"/>
          </w:divBdr>
        </w:div>
      </w:divsChild>
    </w:div>
    <w:div w:id="887031528">
      <w:bodyDiv w:val="1"/>
      <w:marLeft w:val="0"/>
      <w:marRight w:val="0"/>
      <w:marTop w:val="0"/>
      <w:marBottom w:val="0"/>
      <w:divBdr>
        <w:top w:val="none" w:sz="0" w:space="0" w:color="auto"/>
        <w:left w:val="none" w:sz="0" w:space="0" w:color="auto"/>
        <w:bottom w:val="none" w:sz="0" w:space="0" w:color="auto"/>
        <w:right w:val="none" w:sz="0" w:space="0" w:color="auto"/>
      </w:divBdr>
    </w:div>
    <w:div w:id="1061905206">
      <w:bodyDiv w:val="1"/>
      <w:marLeft w:val="0"/>
      <w:marRight w:val="0"/>
      <w:marTop w:val="0"/>
      <w:marBottom w:val="0"/>
      <w:divBdr>
        <w:top w:val="none" w:sz="0" w:space="0" w:color="auto"/>
        <w:left w:val="none" w:sz="0" w:space="0" w:color="auto"/>
        <w:bottom w:val="none" w:sz="0" w:space="0" w:color="auto"/>
        <w:right w:val="none" w:sz="0" w:space="0" w:color="auto"/>
      </w:divBdr>
      <w:divsChild>
        <w:div w:id="1455714002">
          <w:marLeft w:val="360"/>
          <w:marRight w:val="0"/>
          <w:marTop w:val="200"/>
          <w:marBottom w:val="0"/>
          <w:divBdr>
            <w:top w:val="none" w:sz="0" w:space="0" w:color="auto"/>
            <w:left w:val="none" w:sz="0" w:space="0" w:color="auto"/>
            <w:bottom w:val="none" w:sz="0" w:space="0" w:color="auto"/>
            <w:right w:val="none" w:sz="0" w:space="0" w:color="auto"/>
          </w:divBdr>
        </w:div>
        <w:div w:id="162017127">
          <w:marLeft w:val="360"/>
          <w:marRight w:val="0"/>
          <w:marTop w:val="200"/>
          <w:marBottom w:val="0"/>
          <w:divBdr>
            <w:top w:val="none" w:sz="0" w:space="0" w:color="auto"/>
            <w:left w:val="none" w:sz="0" w:space="0" w:color="auto"/>
            <w:bottom w:val="none" w:sz="0" w:space="0" w:color="auto"/>
            <w:right w:val="none" w:sz="0" w:space="0" w:color="auto"/>
          </w:divBdr>
        </w:div>
        <w:div w:id="114522934">
          <w:marLeft w:val="360"/>
          <w:marRight w:val="0"/>
          <w:marTop w:val="200"/>
          <w:marBottom w:val="0"/>
          <w:divBdr>
            <w:top w:val="none" w:sz="0" w:space="0" w:color="auto"/>
            <w:left w:val="none" w:sz="0" w:space="0" w:color="auto"/>
            <w:bottom w:val="none" w:sz="0" w:space="0" w:color="auto"/>
            <w:right w:val="none" w:sz="0" w:space="0" w:color="auto"/>
          </w:divBdr>
        </w:div>
        <w:div w:id="1521430616">
          <w:marLeft w:val="360"/>
          <w:marRight w:val="0"/>
          <w:marTop w:val="200"/>
          <w:marBottom w:val="0"/>
          <w:divBdr>
            <w:top w:val="none" w:sz="0" w:space="0" w:color="auto"/>
            <w:left w:val="none" w:sz="0" w:space="0" w:color="auto"/>
            <w:bottom w:val="none" w:sz="0" w:space="0" w:color="auto"/>
            <w:right w:val="none" w:sz="0" w:space="0" w:color="auto"/>
          </w:divBdr>
        </w:div>
      </w:divsChild>
    </w:div>
    <w:div w:id="1248684335">
      <w:bodyDiv w:val="1"/>
      <w:marLeft w:val="0"/>
      <w:marRight w:val="0"/>
      <w:marTop w:val="0"/>
      <w:marBottom w:val="0"/>
      <w:divBdr>
        <w:top w:val="none" w:sz="0" w:space="0" w:color="auto"/>
        <w:left w:val="none" w:sz="0" w:space="0" w:color="auto"/>
        <w:bottom w:val="none" w:sz="0" w:space="0" w:color="auto"/>
        <w:right w:val="none" w:sz="0" w:space="0" w:color="auto"/>
      </w:divBdr>
      <w:divsChild>
        <w:div w:id="1208420427">
          <w:marLeft w:val="360"/>
          <w:marRight w:val="0"/>
          <w:marTop w:val="200"/>
          <w:marBottom w:val="0"/>
          <w:divBdr>
            <w:top w:val="none" w:sz="0" w:space="0" w:color="auto"/>
            <w:left w:val="none" w:sz="0" w:space="0" w:color="auto"/>
            <w:bottom w:val="none" w:sz="0" w:space="0" w:color="auto"/>
            <w:right w:val="none" w:sz="0" w:space="0" w:color="auto"/>
          </w:divBdr>
        </w:div>
        <w:div w:id="1573615977">
          <w:marLeft w:val="360"/>
          <w:marRight w:val="0"/>
          <w:marTop w:val="200"/>
          <w:marBottom w:val="0"/>
          <w:divBdr>
            <w:top w:val="none" w:sz="0" w:space="0" w:color="auto"/>
            <w:left w:val="none" w:sz="0" w:space="0" w:color="auto"/>
            <w:bottom w:val="none" w:sz="0" w:space="0" w:color="auto"/>
            <w:right w:val="none" w:sz="0" w:space="0" w:color="auto"/>
          </w:divBdr>
        </w:div>
        <w:div w:id="724068931">
          <w:marLeft w:val="360"/>
          <w:marRight w:val="0"/>
          <w:marTop w:val="200"/>
          <w:marBottom w:val="0"/>
          <w:divBdr>
            <w:top w:val="none" w:sz="0" w:space="0" w:color="auto"/>
            <w:left w:val="none" w:sz="0" w:space="0" w:color="auto"/>
            <w:bottom w:val="none" w:sz="0" w:space="0" w:color="auto"/>
            <w:right w:val="none" w:sz="0" w:space="0" w:color="auto"/>
          </w:divBdr>
        </w:div>
        <w:div w:id="391853392">
          <w:marLeft w:val="360"/>
          <w:marRight w:val="0"/>
          <w:marTop w:val="200"/>
          <w:marBottom w:val="0"/>
          <w:divBdr>
            <w:top w:val="none" w:sz="0" w:space="0" w:color="auto"/>
            <w:left w:val="none" w:sz="0" w:space="0" w:color="auto"/>
            <w:bottom w:val="none" w:sz="0" w:space="0" w:color="auto"/>
            <w:right w:val="none" w:sz="0" w:space="0" w:color="auto"/>
          </w:divBdr>
        </w:div>
      </w:divsChild>
    </w:div>
    <w:div w:id="1361010149">
      <w:bodyDiv w:val="1"/>
      <w:marLeft w:val="0"/>
      <w:marRight w:val="0"/>
      <w:marTop w:val="0"/>
      <w:marBottom w:val="0"/>
      <w:divBdr>
        <w:top w:val="none" w:sz="0" w:space="0" w:color="auto"/>
        <w:left w:val="none" w:sz="0" w:space="0" w:color="auto"/>
        <w:bottom w:val="none" w:sz="0" w:space="0" w:color="auto"/>
        <w:right w:val="none" w:sz="0" w:space="0" w:color="auto"/>
      </w:divBdr>
      <w:divsChild>
        <w:div w:id="18245061">
          <w:marLeft w:val="547"/>
          <w:marRight w:val="0"/>
          <w:marTop w:val="0"/>
          <w:marBottom w:val="0"/>
          <w:divBdr>
            <w:top w:val="none" w:sz="0" w:space="0" w:color="auto"/>
            <w:left w:val="none" w:sz="0" w:space="0" w:color="auto"/>
            <w:bottom w:val="none" w:sz="0" w:space="0" w:color="auto"/>
            <w:right w:val="none" w:sz="0" w:space="0" w:color="auto"/>
          </w:divBdr>
        </w:div>
      </w:divsChild>
    </w:div>
    <w:div w:id="1622417900">
      <w:bodyDiv w:val="1"/>
      <w:marLeft w:val="0"/>
      <w:marRight w:val="0"/>
      <w:marTop w:val="0"/>
      <w:marBottom w:val="0"/>
      <w:divBdr>
        <w:top w:val="none" w:sz="0" w:space="0" w:color="auto"/>
        <w:left w:val="none" w:sz="0" w:space="0" w:color="auto"/>
        <w:bottom w:val="none" w:sz="0" w:space="0" w:color="auto"/>
        <w:right w:val="none" w:sz="0" w:space="0" w:color="auto"/>
      </w:divBdr>
    </w:div>
    <w:div w:id="1655258016">
      <w:bodyDiv w:val="1"/>
      <w:marLeft w:val="0"/>
      <w:marRight w:val="0"/>
      <w:marTop w:val="0"/>
      <w:marBottom w:val="0"/>
      <w:divBdr>
        <w:top w:val="none" w:sz="0" w:space="0" w:color="auto"/>
        <w:left w:val="none" w:sz="0" w:space="0" w:color="auto"/>
        <w:bottom w:val="none" w:sz="0" w:space="0" w:color="auto"/>
        <w:right w:val="none" w:sz="0" w:space="0" w:color="auto"/>
      </w:divBdr>
    </w:div>
    <w:div w:id="1704398058">
      <w:bodyDiv w:val="1"/>
      <w:marLeft w:val="0"/>
      <w:marRight w:val="0"/>
      <w:marTop w:val="0"/>
      <w:marBottom w:val="0"/>
      <w:divBdr>
        <w:top w:val="none" w:sz="0" w:space="0" w:color="auto"/>
        <w:left w:val="none" w:sz="0" w:space="0" w:color="auto"/>
        <w:bottom w:val="none" w:sz="0" w:space="0" w:color="auto"/>
        <w:right w:val="none" w:sz="0" w:space="0" w:color="auto"/>
      </w:divBdr>
    </w:div>
    <w:div w:id="1913001918">
      <w:bodyDiv w:val="1"/>
      <w:marLeft w:val="0"/>
      <w:marRight w:val="0"/>
      <w:marTop w:val="0"/>
      <w:marBottom w:val="0"/>
      <w:divBdr>
        <w:top w:val="none" w:sz="0" w:space="0" w:color="auto"/>
        <w:left w:val="none" w:sz="0" w:space="0" w:color="auto"/>
        <w:bottom w:val="none" w:sz="0" w:space="0" w:color="auto"/>
        <w:right w:val="none" w:sz="0" w:space="0" w:color="auto"/>
      </w:divBdr>
    </w:div>
    <w:div w:id="2014990878">
      <w:bodyDiv w:val="1"/>
      <w:marLeft w:val="0"/>
      <w:marRight w:val="0"/>
      <w:marTop w:val="0"/>
      <w:marBottom w:val="0"/>
      <w:divBdr>
        <w:top w:val="none" w:sz="0" w:space="0" w:color="auto"/>
        <w:left w:val="none" w:sz="0" w:space="0" w:color="auto"/>
        <w:bottom w:val="none" w:sz="0" w:space="0" w:color="auto"/>
        <w:right w:val="none" w:sz="0" w:space="0" w:color="auto"/>
      </w:divBdr>
      <w:divsChild>
        <w:div w:id="141584706">
          <w:marLeft w:val="432"/>
          <w:marRight w:val="0"/>
          <w:marTop w:val="106"/>
          <w:marBottom w:val="0"/>
          <w:divBdr>
            <w:top w:val="none" w:sz="0" w:space="0" w:color="auto"/>
            <w:left w:val="none" w:sz="0" w:space="0" w:color="auto"/>
            <w:bottom w:val="none" w:sz="0" w:space="0" w:color="auto"/>
            <w:right w:val="none" w:sz="0" w:space="0" w:color="auto"/>
          </w:divBdr>
        </w:div>
        <w:div w:id="732243405">
          <w:marLeft w:val="432"/>
          <w:marRight w:val="0"/>
          <w:marTop w:val="106"/>
          <w:marBottom w:val="0"/>
          <w:divBdr>
            <w:top w:val="none" w:sz="0" w:space="0" w:color="auto"/>
            <w:left w:val="none" w:sz="0" w:space="0" w:color="auto"/>
            <w:bottom w:val="none" w:sz="0" w:space="0" w:color="auto"/>
            <w:right w:val="none" w:sz="0" w:space="0" w:color="auto"/>
          </w:divBdr>
        </w:div>
        <w:div w:id="1266114453">
          <w:marLeft w:val="432"/>
          <w:marRight w:val="0"/>
          <w:marTop w:val="106"/>
          <w:marBottom w:val="0"/>
          <w:divBdr>
            <w:top w:val="none" w:sz="0" w:space="0" w:color="auto"/>
            <w:left w:val="none" w:sz="0" w:space="0" w:color="auto"/>
            <w:bottom w:val="none" w:sz="0" w:space="0" w:color="auto"/>
            <w:right w:val="none" w:sz="0" w:space="0" w:color="auto"/>
          </w:divBdr>
        </w:div>
        <w:div w:id="151722565">
          <w:marLeft w:val="432"/>
          <w:marRight w:val="0"/>
          <w:marTop w:val="106"/>
          <w:marBottom w:val="0"/>
          <w:divBdr>
            <w:top w:val="none" w:sz="0" w:space="0" w:color="auto"/>
            <w:left w:val="none" w:sz="0" w:space="0" w:color="auto"/>
            <w:bottom w:val="none" w:sz="0" w:space="0" w:color="auto"/>
            <w:right w:val="none" w:sz="0" w:space="0" w:color="auto"/>
          </w:divBdr>
        </w:div>
        <w:div w:id="1327317410">
          <w:marLeft w:val="432"/>
          <w:marRight w:val="0"/>
          <w:marTop w:val="106"/>
          <w:marBottom w:val="0"/>
          <w:divBdr>
            <w:top w:val="none" w:sz="0" w:space="0" w:color="auto"/>
            <w:left w:val="none" w:sz="0" w:space="0" w:color="auto"/>
            <w:bottom w:val="none" w:sz="0" w:space="0" w:color="auto"/>
            <w:right w:val="none" w:sz="0" w:space="0" w:color="auto"/>
          </w:divBdr>
        </w:div>
      </w:divsChild>
    </w:div>
    <w:div w:id="2031566295">
      <w:bodyDiv w:val="1"/>
      <w:marLeft w:val="0"/>
      <w:marRight w:val="0"/>
      <w:marTop w:val="0"/>
      <w:marBottom w:val="0"/>
      <w:divBdr>
        <w:top w:val="none" w:sz="0" w:space="0" w:color="auto"/>
        <w:left w:val="none" w:sz="0" w:space="0" w:color="auto"/>
        <w:bottom w:val="none" w:sz="0" w:space="0" w:color="auto"/>
        <w:right w:val="none" w:sz="0" w:space="0" w:color="auto"/>
      </w:divBdr>
      <w:divsChild>
        <w:div w:id="551767919">
          <w:marLeft w:val="432"/>
          <w:marRight w:val="0"/>
          <w:marTop w:val="115"/>
          <w:marBottom w:val="0"/>
          <w:divBdr>
            <w:top w:val="none" w:sz="0" w:space="0" w:color="auto"/>
            <w:left w:val="none" w:sz="0" w:space="0" w:color="auto"/>
            <w:bottom w:val="none" w:sz="0" w:space="0" w:color="auto"/>
            <w:right w:val="none" w:sz="0" w:space="0" w:color="auto"/>
          </w:divBdr>
        </w:div>
        <w:div w:id="2133591707">
          <w:marLeft w:val="432"/>
          <w:marRight w:val="0"/>
          <w:marTop w:val="115"/>
          <w:marBottom w:val="0"/>
          <w:divBdr>
            <w:top w:val="none" w:sz="0" w:space="0" w:color="auto"/>
            <w:left w:val="none" w:sz="0" w:space="0" w:color="auto"/>
            <w:bottom w:val="none" w:sz="0" w:space="0" w:color="auto"/>
            <w:right w:val="none" w:sz="0" w:space="0" w:color="auto"/>
          </w:divBdr>
        </w:div>
      </w:divsChild>
    </w:div>
    <w:div w:id="2100560535">
      <w:bodyDiv w:val="1"/>
      <w:marLeft w:val="0"/>
      <w:marRight w:val="0"/>
      <w:marTop w:val="0"/>
      <w:marBottom w:val="0"/>
      <w:divBdr>
        <w:top w:val="none" w:sz="0" w:space="0" w:color="auto"/>
        <w:left w:val="none" w:sz="0" w:space="0" w:color="auto"/>
        <w:bottom w:val="none" w:sz="0" w:space="0" w:color="auto"/>
        <w:right w:val="none" w:sz="0" w:space="0" w:color="auto"/>
      </w:divBdr>
      <w:divsChild>
        <w:div w:id="1019939095">
          <w:marLeft w:val="360"/>
          <w:marRight w:val="0"/>
          <w:marTop w:val="200"/>
          <w:marBottom w:val="0"/>
          <w:divBdr>
            <w:top w:val="none" w:sz="0" w:space="0" w:color="auto"/>
            <w:left w:val="none" w:sz="0" w:space="0" w:color="auto"/>
            <w:bottom w:val="none" w:sz="0" w:space="0" w:color="auto"/>
            <w:right w:val="none" w:sz="0" w:space="0" w:color="auto"/>
          </w:divBdr>
        </w:div>
        <w:div w:id="426341684">
          <w:marLeft w:val="360"/>
          <w:marRight w:val="0"/>
          <w:marTop w:val="200"/>
          <w:marBottom w:val="0"/>
          <w:divBdr>
            <w:top w:val="none" w:sz="0" w:space="0" w:color="auto"/>
            <w:left w:val="none" w:sz="0" w:space="0" w:color="auto"/>
            <w:bottom w:val="none" w:sz="0" w:space="0" w:color="auto"/>
            <w:right w:val="none" w:sz="0" w:space="0" w:color="auto"/>
          </w:divBdr>
        </w:div>
        <w:div w:id="60174737">
          <w:marLeft w:val="360"/>
          <w:marRight w:val="0"/>
          <w:marTop w:val="200"/>
          <w:marBottom w:val="0"/>
          <w:divBdr>
            <w:top w:val="none" w:sz="0" w:space="0" w:color="auto"/>
            <w:left w:val="none" w:sz="0" w:space="0" w:color="auto"/>
            <w:bottom w:val="none" w:sz="0" w:space="0" w:color="auto"/>
            <w:right w:val="none" w:sz="0" w:space="0" w:color="auto"/>
          </w:divBdr>
        </w:div>
        <w:div w:id="14721263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pixelsPerInch w:val="13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archdatamanagement.techtarget.com/definition/data"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elprocus.com/ds1307-rtc-interfacing-with-8051-microcontroller/"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archwindevelopment.techtarget.com/definition/GUI"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archmicroservices.techtarget.com/definition/user-interface-UI"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Pages>31</Pages>
  <Words>4580</Words>
  <Characters>26110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ASUS PC</cp:lastModifiedBy>
  <cp:revision>114</cp:revision>
  <cp:lastPrinted>2018-04-05T14:20:00Z</cp:lastPrinted>
  <dcterms:created xsi:type="dcterms:W3CDTF">2018-03-27T06:20:00Z</dcterms:created>
  <dcterms:modified xsi:type="dcterms:W3CDTF">2018-04-05T15:59:00Z</dcterms:modified>
</cp:coreProperties>
</file>